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C783DFA">
      <w:pPr>
        <w:pStyle w:val="2"/>
        <w:spacing w:before="240" w:after="0"/>
        <w:jc w:val="center"/>
        <w:rPr>
          <w:rFonts w:hint="default" w:asciiTheme="minorAscii" w:hAnsiTheme="minorAscii"/>
          <w:color w:val="000000" w:themeColor="text1"/>
          <w:sz w:val="72"/>
          <w:szCs w:val="72"/>
          <w:lang w:val="en-US"/>
        </w:rPr>
      </w:pPr>
      <w:bookmarkStart w:id="0" w:name="_Toc47924073"/>
      <w:bookmarkStart w:id="1" w:name="_Toc27233"/>
      <w:r>
        <w:rPr>
          <w:rFonts w:hint="default" w:asciiTheme="minorAscii" w:hAnsiTheme="minorAscii"/>
          <w:color w:val="000000" w:themeColor="text1"/>
          <w:sz w:val="72"/>
          <w:szCs w:val="72"/>
          <w:lang w:val="en-US"/>
        </w:rPr>
        <w:t>SLywnow Mini (SLM) Manual</w:t>
      </w:r>
      <w:bookmarkEnd w:id="0"/>
      <w:bookmarkEnd w:id="1"/>
    </w:p>
    <w:p w14:paraId="4E4084D6">
      <w:pPr>
        <w:jc w:val="center"/>
        <w:rPr>
          <w:lang w:val="en-US"/>
        </w:rPr>
      </w:pPr>
    </w:p>
    <w:sdt>
      <w:sdtPr>
        <w:id w:val="1"/>
        <w:docPartObj>
          <w:docPartGallery w:val="Table of Contents"/>
          <w:docPartUnique/>
        </w:docPartObj>
      </w:sdtPr>
      <w:sdtContent>
        <w:p w14:paraId="1D27022E">
          <w:pPr>
            <w:pStyle w:val="11"/>
            <w:suppressLineNumbers/>
            <w:ind w:left="0" w:firstLine="0"/>
            <w:rPr>
              <w:b/>
              <w:bCs/>
              <w:sz w:val="32"/>
              <w:szCs w:val="32"/>
            </w:rPr>
          </w:pPr>
          <w:r>
            <w:rPr>
              <w:b/>
              <w:bCs/>
              <w:sz w:val="32"/>
              <w:szCs w:val="32"/>
            </w:rPr>
            <w:t>Оглавление</w:t>
          </w:r>
        </w:p>
        <w:p w14:paraId="0A11A718">
          <w:pPr>
            <w:pStyle w:val="14"/>
            <w:tabs>
              <w:tab w:val="right" w:leader="dot" w:pos="9355"/>
            </w:tabs>
          </w:pPr>
          <w:r>
            <w:fldChar w:fldCharType="begin"/>
          </w:r>
          <w:r>
            <w:instrText xml:space="preserve">TOC \z \o "1-3" \u \h</w:instrText>
          </w:r>
          <w:r>
            <w:fldChar w:fldCharType="separate"/>
          </w:r>
          <w:r>
            <w:fldChar w:fldCharType="begin"/>
          </w:r>
          <w:r>
            <w:instrText xml:space="preserve"> HYPERLINK \l _Toc27233 </w:instrText>
          </w:r>
          <w:r>
            <w:fldChar w:fldCharType="separate"/>
          </w:r>
          <w:r>
            <w:rPr>
              <w:szCs w:val="72"/>
              <w:lang w:val="en-US"/>
            </w:rPr>
            <w:t>SLywnow Mini (SLM) Manual</w:t>
          </w:r>
          <w:r>
            <w:tab/>
          </w:r>
          <w:r>
            <w:fldChar w:fldCharType="begin"/>
          </w:r>
          <w:r>
            <w:instrText xml:space="preserve"> PAGEREF _Toc27233 \h </w:instrText>
          </w:r>
          <w:r>
            <w:fldChar w:fldCharType="separate"/>
          </w:r>
          <w:r>
            <w:t>1</w:t>
          </w:r>
          <w:r>
            <w:fldChar w:fldCharType="end"/>
          </w:r>
          <w:r>
            <w:fldChar w:fldCharType="end"/>
          </w:r>
        </w:p>
        <w:p w14:paraId="30AC2375">
          <w:pPr>
            <w:pStyle w:val="15"/>
            <w:tabs>
              <w:tab w:val="right" w:leader="dot" w:pos="9355"/>
            </w:tabs>
          </w:pPr>
          <w:r>
            <w:fldChar w:fldCharType="begin"/>
          </w:r>
          <w:r>
            <w:instrText xml:space="preserve"> HYPERLINK \l _Toc12873 </w:instrText>
          </w:r>
          <w:r>
            <w:fldChar w:fldCharType="separate"/>
          </w:r>
          <w:r>
            <w:rPr>
              <w:bCs/>
              <w:szCs w:val="48"/>
              <w:lang w:val="en-US"/>
            </w:rPr>
            <w:t>SLM Commands</w:t>
          </w:r>
          <w:r>
            <w:tab/>
          </w:r>
          <w:r>
            <w:fldChar w:fldCharType="begin"/>
          </w:r>
          <w:r>
            <w:instrText xml:space="preserve"> PAGEREF _Toc12873 \h </w:instrText>
          </w:r>
          <w:r>
            <w:fldChar w:fldCharType="separate"/>
          </w:r>
          <w:r>
            <w:t>2</w:t>
          </w:r>
          <w:r>
            <w:fldChar w:fldCharType="end"/>
          </w:r>
          <w:r>
            <w:fldChar w:fldCharType="end"/>
          </w:r>
        </w:p>
        <w:p w14:paraId="5B9A4107">
          <w:pPr>
            <w:pStyle w:val="15"/>
            <w:tabs>
              <w:tab w:val="right" w:leader="dot" w:pos="9355"/>
            </w:tabs>
          </w:pPr>
          <w:r>
            <w:fldChar w:fldCharType="begin"/>
          </w:r>
          <w:r>
            <w:instrText xml:space="preserve"> HYPERLINK \l _Toc27508 </w:instrText>
          </w:r>
          <w:r>
            <w:fldChar w:fldCharType="separate"/>
          </w:r>
          <w:r>
            <w:rPr>
              <w:bCs/>
              <w:szCs w:val="48"/>
              <w:lang w:val="en-US"/>
            </w:rPr>
            <w:t>SLM Container</w:t>
          </w:r>
          <w:r>
            <w:tab/>
          </w:r>
          <w:r>
            <w:fldChar w:fldCharType="begin"/>
          </w:r>
          <w:r>
            <w:instrText xml:space="preserve"> PAGEREF _Toc27508 \h </w:instrText>
          </w:r>
          <w:r>
            <w:fldChar w:fldCharType="separate"/>
          </w:r>
          <w:r>
            <w:t>10</w:t>
          </w:r>
          <w:r>
            <w:fldChar w:fldCharType="end"/>
          </w:r>
          <w:r>
            <w:fldChar w:fldCharType="end"/>
          </w:r>
        </w:p>
        <w:p w14:paraId="2F02CF39">
          <w:pPr>
            <w:pStyle w:val="15"/>
            <w:tabs>
              <w:tab w:val="right" w:leader="dot" w:pos="9355"/>
            </w:tabs>
          </w:pPr>
          <w:r>
            <w:fldChar w:fldCharType="begin"/>
          </w:r>
          <w:r>
            <w:instrText xml:space="preserve"> HYPERLINK \l _Toc22846 </w:instrText>
          </w:r>
          <w:r>
            <w:fldChar w:fldCharType="separate"/>
          </w:r>
          <w:r>
            <w:rPr>
              <w:bCs/>
              <w:szCs w:val="48"/>
              <w:lang w:val="en-US"/>
            </w:rPr>
            <w:t>SLM QTE</w:t>
          </w:r>
          <w:r>
            <w:tab/>
          </w:r>
          <w:r>
            <w:fldChar w:fldCharType="begin"/>
          </w:r>
          <w:r>
            <w:instrText xml:space="preserve"> PAGEREF _Toc22846 \h </w:instrText>
          </w:r>
          <w:r>
            <w:fldChar w:fldCharType="separate"/>
          </w:r>
          <w:r>
            <w:t>12</w:t>
          </w:r>
          <w:r>
            <w:fldChar w:fldCharType="end"/>
          </w:r>
          <w:r>
            <w:fldChar w:fldCharType="end"/>
          </w:r>
        </w:p>
        <w:p w14:paraId="687F369D">
          <w:pPr>
            <w:pStyle w:val="15"/>
            <w:tabs>
              <w:tab w:val="right" w:leader="dot" w:pos="9355"/>
            </w:tabs>
          </w:pPr>
          <w:r>
            <w:fldChar w:fldCharType="begin"/>
          </w:r>
          <w:r>
            <w:instrText xml:space="preserve"> HYPERLINK \l _Toc8243 </w:instrText>
          </w:r>
          <w:r>
            <w:fldChar w:fldCharType="separate"/>
          </w:r>
          <w:r>
            <w:rPr>
              <w:bCs/>
              <w:szCs w:val="48"/>
              <w:lang w:val="en-US"/>
            </w:rPr>
            <w:t>SLM Stats</w:t>
          </w:r>
          <w:r>
            <w:tab/>
          </w:r>
          <w:r>
            <w:fldChar w:fldCharType="begin"/>
          </w:r>
          <w:r>
            <w:instrText xml:space="preserve"> PAGEREF _Toc8243 \h </w:instrText>
          </w:r>
          <w:r>
            <w:fldChar w:fldCharType="separate"/>
          </w:r>
          <w:r>
            <w:t>14</w:t>
          </w:r>
          <w:r>
            <w:fldChar w:fldCharType="end"/>
          </w:r>
          <w:r>
            <w:fldChar w:fldCharType="end"/>
          </w:r>
        </w:p>
        <w:p w14:paraId="72A4ABA6">
          <w:pPr>
            <w:pStyle w:val="15"/>
            <w:tabs>
              <w:tab w:val="right" w:leader="dot" w:pos="9355"/>
            </w:tabs>
          </w:pPr>
          <w:r>
            <w:fldChar w:fldCharType="begin"/>
          </w:r>
          <w:r>
            <w:instrText xml:space="preserve"> HYPERLINK \l _Toc17864 </w:instrText>
          </w:r>
          <w:r>
            <w:fldChar w:fldCharType="separate"/>
          </w:r>
          <w:r>
            <w:rPr>
              <w:bCs/>
              <w:szCs w:val="48"/>
              <w:lang w:val="en-US"/>
            </w:rPr>
            <w:t>SLM RPG Text</w:t>
          </w:r>
          <w:r>
            <w:tab/>
          </w:r>
          <w:r>
            <w:fldChar w:fldCharType="begin"/>
          </w:r>
          <w:r>
            <w:instrText xml:space="preserve"> PAGEREF _Toc17864 \h </w:instrText>
          </w:r>
          <w:r>
            <w:fldChar w:fldCharType="separate"/>
          </w:r>
          <w:r>
            <w:t>16</w:t>
          </w:r>
          <w:r>
            <w:fldChar w:fldCharType="end"/>
          </w:r>
          <w:r>
            <w:fldChar w:fldCharType="end"/>
          </w:r>
        </w:p>
        <w:p w14:paraId="71D1A152">
          <w:pPr>
            <w:pStyle w:val="15"/>
            <w:tabs>
              <w:tab w:val="right" w:leader="dot" w:pos="9355"/>
            </w:tabs>
          </w:pPr>
          <w:r>
            <w:fldChar w:fldCharType="begin"/>
          </w:r>
          <w:r>
            <w:instrText xml:space="preserve"> HYPERLINK \l _Toc9053 </w:instrText>
          </w:r>
          <w:r>
            <w:fldChar w:fldCharType="separate"/>
          </w:r>
          <w:r>
            <w:rPr>
              <w:bCs/>
              <w:szCs w:val="48"/>
              <w:lang w:val="en-US"/>
            </w:rPr>
            <w:t>SLM RPG Text Auto Key</w:t>
          </w:r>
          <w:r>
            <w:tab/>
          </w:r>
          <w:r>
            <w:fldChar w:fldCharType="begin"/>
          </w:r>
          <w:r>
            <w:instrText xml:space="preserve"> PAGEREF _Toc9053 \h </w:instrText>
          </w:r>
          <w:r>
            <w:fldChar w:fldCharType="separate"/>
          </w:r>
          <w:r>
            <w:t>19</w:t>
          </w:r>
          <w:r>
            <w:fldChar w:fldCharType="end"/>
          </w:r>
          <w:r>
            <w:fldChar w:fldCharType="end"/>
          </w:r>
        </w:p>
        <w:p w14:paraId="313AB44B">
          <w:pPr>
            <w:pStyle w:val="15"/>
            <w:tabs>
              <w:tab w:val="right" w:leader="dot" w:pos="9355"/>
            </w:tabs>
          </w:pPr>
          <w:r>
            <w:fldChar w:fldCharType="begin"/>
          </w:r>
          <w:r>
            <w:instrText xml:space="preserve"> HYPERLINK \l _Toc9870 </w:instrText>
          </w:r>
          <w:r>
            <w:fldChar w:fldCharType="separate"/>
          </w:r>
          <w:r>
            <w:rPr>
              <w:bCs/>
              <w:szCs w:val="48"/>
              <w:lang w:val="en-US"/>
            </w:rPr>
            <w:t>SLM Char AI</w:t>
          </w:r>
          <w:r>
            <w:tab/>
          </w:r>
          <w:r>
            <w:fldChar w:fldCharType="begin"/>
          </w:r>
          <w:r>
            <w:instrText xml:space="preserve"> PAGEREF _Toc9870 \h </w:instrText>
          </w:r>
          <w:r>
            <w:fldChar w:fldCharType="separate"/>
          </w:r>
          <w:r>
            <w:t>20</w:t>
          </w:r>
          <w:r>
            <w:fldChar w:fldCharType="end"/>
          </w:r>
          <w:r>
            <w:fldChar w:fldCharType="end"/>
          </w:r>
        </w:p>
        <w:p w14:paraId="76AA3EA0">
          <w:pPr>
            <w:pStyle w:val="15"/>
            <w:tabs>
              <w:tab w:val="right" w:leader="dot" w:pos="9355"/>
            </w:tabs>
          </w:pPr>
          <w:r>
            <w:fldChar w:fldCharType="begin"/>
          </w:r>
          <w:r>
            <w:instrText xml:space="preserve"> HYPERLINK \l _Toc29784 </w:instrText>
          </w:r>
          <w:r>
            <w:fldChar w:fldCharType="separate"/>
          </w:r>
          <w:r>
            <w:rPr>
              <w:bCs/>
              <w:szCs w:val="48"/>
              <w:lang w:val="en-US"/>
            </w:rPr>
            <w:t>SLM Novel Images</w:t>
          </w:r>
          <w:r>
            <w:tab/>
          </w:r>
          <w:r>
            <w:fldChar w:fldCharType="begin"/>
          </w:r>
          <w:r>
            <w:instrText xml:space="preserve"> PAGEREF _Toc29784 \h </w:instrText>
          </w:r>
          <w:r>
            <w:fldChar w:fldCharType="separate"/>
          </w:r>
          <w:r>
            <w:t>21</w:t>
          </w:r>
          <w:r>
            <w:fldChar w:fldCharType="end"/>
          </w:r>
          <w:r>
            <w:fldChar w:fldCharType="end"/>
          </w:r>
        </w:p>
        <w:p w14:paraId="7B3BC089">
          <w:pPr>
            <w:pStyle w:val="15"/>
            <w:tabs>
              <w:tab w:val="right" w:leader="dot" w:pos="9355"/>
            </w:tabs>
          </w:pPr>
          <w:r>
            <w:fldChar w:fldCharType="begin"/>
          </w:r>
          <w:r>
            <w:instrText xml:space="preserve"> HYPERLINK \l _Toc17237 </w:instrText>
          </w:r>
          <w:r>
            <w:fldChar w:fldCharType="separate"/>
          </w:r>
          <w:r>
            <w:rPr>
              <w:bCs/>
              <w:szCs w:val="48"/>
              <w:lang w:val="en-US"/>
            </w:rPr>
            <w:t>SLM AudioMix</w:t>
          </w:r>
          <w:r>
            <w:tab/>
          </w:r>
          <w:r>
            <w:fldChar w:fldCharType="begin"/>
          </w:r>
          <w:r>
            <w:instrText xml:space="preserve"> PAGEREF _Toc17237 \h </w:instrText>
          </w:r>
          <w:r>
            <w:fldChar w:fldCharType="separate"/>
          </w:r>
          <w:r>
            <w:t>23</w:t>
          </w:r>
          <w:r>
            <w:fldChar w:fldCharType="end"/>
          </w:r>
          <w:r>
            <w:fldChar w:fldCharType="end"/>
          </w:r>
        </w:p>
        <w:p w14:paraId="34C18C70">
          <w:pPr>
            <w:pStyle w:val="15"/>
            <w:tabs>
              <w:tab w:val="right" w:leader="dot" w:pos="9355"/>
            </w:tabs>
          </w:pPr>
          <w:r>
            <w:fldChar w:fldCharType="begin"/>
          </w:r>
          <w:r>
            <w:instrText xml:space="preserve"> HYPERLINK \l _Toc12802 </w:instrText>
          </w:r>
          <w:r>
            <w:fldChar w:fldCharType="separate"/>
          </w:r>
          <w:r>
            <w:rPr>
              <w:bCs/>
              <w:szCs w:val="48"/>
              <w:lang w:val="en-US"/>
            </w:rPr>
            <w:t>SLM Audio Volume Setter</w:t>
          </w:r>
          <w:r>
            <w:tab/>
          </w:r>
          <w:r>
            <w:fldChar w:fldCharType="begin"/>
          </w:r>
          <w:r>
            <w:instrText xml:space="preserve"> PAGEREF _Toc12802 \h </w:instrText>
          </w:r>
          <w:r>
            <w:fldChar w:fldCharType="separate"/>
          </w:r>
          <w:r>
            <w:t>24</w:t>
          </w:r>
          <w:r>
            <w:fldChar w:fldCharType="end"/>
          </w:r>
          <w:r>
            <w:fldChar w:fldCharType="end"/>
          </w:r>
        </w:p>
        <w:p w14:paraId="2ADA6440">
          <w:pPr>
            <w:pStyle w:val="15"/>
            <w:tabs>
              <w:tab w:val="right" w:leader="dot" w:pos="9355"/>
            </w:tabs>
          </w:pPr>
          <w:r>
            <w:fldChar w:fldCharType="begin"/>
          </w:r>
          <w:r>
            <w:instrText xml:space="preserve"> HYPERLINK \l _Toc1279 </w:instrText>
          </w:r>
          <w:r>
            <w:fldChar w:fldCharType="separate"/>
          </w:r>
          <w:r>
            <w:rPr>
              <w:bCs/>
              <w:szCs w:val="48"/>
              <w:lang w:val="en-US"/>
            </w:rPr>
            <w:t>SLM ALSL Bridge</w:t>
          </w:r>
          <w:r>
            <w:tab/>
          </w:r>
          <w:r>
            <w:fldChar w:fldCharType="begin"/>
          </w:r>
          <w:r>
            <w:instrText xml:space="preserve"> PAGEREF _Toc1279 \h </w:instrText>
          </w:r>
          <w:r>
            <w:fldChar w:fldCharType="separate"/>
          </w:r>
          <w:r>
            <w:t>25</w:t>
          </w:r>
          <w:r>
            <w:fldChar w:fldCharType="end"/>
          </w:r>
          <w:r>
            <w:fldChar w:fldCharType="end"/>
          </w:r>
        </w:p>
        <w:p w14:paraId="3A51A2FC">
          <w:pPr>
            <w:pStyle w:val="15"/>
            <w:tabs>
              <w:tab w:val="right" w:leader="dot" w:pos="9355"/>
            </w:tabs>
          </w:pPr>
          <w:r>
            <w:fldChar w:fldCharType="begin"/>
          </w:r>
          <w:r>
            <w:instrText xml:space="preserve"> HYPERLINK \l _Toc22827 </w:instrText>
          </w:r>
          <w:r>
            <w:fldChar w:fldCharType="separate"/>
          </w:r>
          <w:r>
            <w:rPr>
              <w:bCs/>
              <w:szCs w:val="48"/>
              <w:lang w:val="en-US"/>
            </w:rPr>
            <w:t xml:space="preserve">SLM </w:t>
          </w:r>
          <w:r>
            <w:rPr>
              <w:bCs/>
              <w:spacing w:val="15"/>
              <w:kern w:val="0"/>
              <w:szCs w:val="48"/>
              <w:lang w:val="en-US" w:eastAsia="ja-JP" w:bidi="ar-SA"/>
            </w:rPr>
            <w:t>Addon Manager</w:t>
          </w:r>
          <w:r>
            <w:tab/>
          </w:r>
          <w:r>
            <w:fldChar w:fldCharType="begin"/>
          </w:r>
          <w:r>
            <w:instrText xml:space="preserve"> PAGEREF _Toc22827 \h </w:instrText>
          </w:r>
          <w:r>
            <w:fldChar w:fldCharType="separate"/>
          </w:r>
          <w:r>
            <w:t>27</w:t>
          </w:r>
          <w:r>
            <w:fldChar w:fldCharType="end"/>
          </w:r>
          <w:r>
            <w:fldChar w:fldCharType="end"/>
          </w:r>
        </w:p>
        <w:p w14:paraId="4DA0087E">
          <w:pPr>
            <w:pStyle w:val="15"/>
            <w:tabs>
              <w:tab w:val="right" w:leader="dot" w:pos="9355"/>
            </w:tabs>
          </w:pPr>
          <w:r>
            <w:fldChar w:fldCharType="end"/>
          </w:r>
        </w:p>
      </w:sdtContent>
    </w:sdt>
    <w:p w14:paraId="0FE258A5">
      <w:r>
        <w:br w:type="page"/>
      </w:r>
    </w:p>
    <w:p w14:paraId="0A3AC5BA">
      <w:pPr>
        <w:jc w:val="center"/>
      </w:pPr>
    </w:p>
    <w:p w14:paraId="5F9AC1B7">
      <w:pPr>
        <w:pStyle w:val="3"/>
        <w:jc w:val="center"/>
        <w:rPr>
          <w:b/>
          <w:bCs/>
          <w:color w:val="000000" w:themeColor="text1"/>
          <w:sz w:val="48"/>
          <w:szCs w:val="48"/>
          <w:lang w:val="en-US"/>
        </w:rPr>
      </w:pPr>
      <w:bookmarkStart w:id="2" w:name="_Toc47924074"/>
      <w:bookmarkStart w:id="3" w:name="_Toc12873"/>
      <w:r>
        <w:rPr>
          <w:rStyle w:val="21"/>
          <w:b/>
          <w:bCs/>
          <w:color w:val="000000" w:themeColor="text1"/>
          <w:sz w:val="48"/>
          <w:szCs w:val="48"/>
          <w:lang w:val="en-US"/>
        </w:rPr>
        <w:t>SLM Comm</w:t>
      </w:r>
      <w:r>
        <w:rPr>
          <w:b/>
          <w:bCs/>
          <w:color w:val="000000" w:themeColor="text1"/>
          <w:sz w:val="48"/>
          <w:szCs w:val="48"/>
          <w:lang w:val="en-US"/>
        </w:rPr>
        <w:t>ands</w:t>
      </w:r>
      <w:bookmarkEnd w:id="2"/>
      <w:bookmarkEnd w:id="3"/>
    </w:p>
    <w:p w14:paraId="00A423C3">
      <w:pPr>
        <w:rPr>
          <w:rFonts w:hint="default" w:ascii="Arial" w:hAnsi="Arial" w:cs="Arial"/>
          <w:sz w:val="22"/>
          <w:szCs w:val="22"/>
          <w:lang w:val="en-US"/>
        </w:rPr>
      </w:pPr>
      <w:r>
        <w:rPr>
          <w:rFonts w:hint="default" w:ascii="Arial" w:hAnsi="Arial" w:cs="Arial"/>
          <w:sz w:val="22"/>
          <w:szCs w:val="22"/>
          <w:lang w:val="en-US"/>
        </w:rPr>
        <w:t>This script’ll help you to create the scenario of events or dialogue. This is main script in this asset, all another can connect to him (but you can also use them separately).</w:t>
      </w:r>
    </w:p>
    <w:p w14:paraId="489B0961">
      <w:pPr>
        <w:rPr>
          <w:rFonts w:hint="default" w:ascii="Arial" w:hAnsi="Arial" w:cs="Arial"/>
          <w:sz w:val="22"/>
          <w:szCs w:val="22"/>
          <w:lang w:val="en-US"/>
        </w:rPr>
      </w:pPr>
    </w:p>
    <w:p w14:paraId="55F6F469">
      <w:pPr>
        <w:rPr>
          <w:rFonts w:hint="default" w:ascii="Arial" w:hAnsi="Arial" w:cs="Arial"/>
          <w:sz w:val="22"/>
          <w:szCs w:val="22"/>
          <w:lang w:val="en-US"/>
        </w:rPr>
      </w:pPr>
      <w:r>
        <w:rPr>
          <w:rFonts w:hint="default" w:ascii="Arial" w:hAnsi="Arial" w:cs="Arial"/>
          <w:sz w:val="22"/>
          <w:szCs w:val="22"/>
          <w:lang w:val="en-US"/>
        </w:rPr>
        <w:t>Variable:</w:t>
      </w:r>
    </w:p>
    <w:p w14:paraId="188B9B4E">
      <w:pPr>
        <w:bidi w:val="0"/>
        <w:ind w:firstLine="720" w:firstLineChars="0"/>
        <w:rPr>
          <w:rFonts w:hint="default" w:ascii="Arial" w:hAnsi="Arial" w:cs="Arial"/>
          <w:sz w:val="22"/>
          <w:szCs w:val="22"/>
          <w:lang w:val="en-US"/>
        </w:rPr>
      </w:pPr>
      <w:r>
        <w:rPr>
          <w:rFonts w:hint="default" w:ascii="Arial" w:hAnsi="Arial" w:cs="Arial"/>
          <w:sz w:val="22"/>
          <w:szCs w:val="22"/>
          <w:lang w:val="en-US"/>
        </w:rPr>
        <w:t>Textsc – SLM_RPGText</w:t>
      </w:r>
    </w:p>
    <w:p w14:paraId="31631B61">
      <w:pPr>
        <w:bidi w:val="0"/>
        <w:ind w:firstLine="720" w:firstLineChars="0"/>
        <w:rPr>
          <w:rFonts w:hint="default" w:ascii="Arial" w:hAnsi="Arial" w:cs="Arial"/>
          <w:sz w:val="22"/>
          <w:szCs w:val="22"/>
          <w:lang w:val="en-US"/>
        </w:rPr>
      </w:pPr>
      <w:r>
        <w:rPr>
          <w:rFonts w:hint="default" w:ascii="Arial" w:hAnsi="Arial" w:cs="Arial"/>
          <w:sz w:val="22"/>
          <w:szCs w:val="22"/>
          <w:lang w:val="en-US"/>
        </w:rPr>
        <w:t>Imagesc - SLM_NovelImages</w:t>
      </w:r>
    </w:p>
    <w:p w14:paraId="616E4E59">
      <w:pPr>
        <w:bidi w:val="0"/>
        <w:ind w:firstLine="720" w:firstLineChars="0"/>
        <w:rPr>
          <w:rFonts w:hint="default" w:ascii="Arial" w:hAnsi="Arial" w:cs="Arial"/>
          <w:sz w:val="22"/>
          <w:szCs w:val="22"/>
          <w:lang w:val="en-US"/>
        </w:rPr>
      </w:pPr>
      <w:r>
        <w:rPr>
          <w:rFonts w:hint="default" w:ascii="Arial" w:hAnsi="Arial" w:cs="Arial"/>
          <w:sz w:val="22"/>
          <w:szCs w:val="22"/>
          <w:lang w:val="en-US"/>
        </w:rPr>
        <w:t>Audiosc – SLM_AudioMix</w:t>
      </w:r>
    </w:p>
    <w:p w14:paraId="3E7A0BF1">
      <w:pPr>
        <w:bidi w:val="0"/>
        <w:ind w:firstLine="720" w:firstLineChars="0"/>
        <w:rPr>
          <w:rFonts w:hint="default" w:ascii="Arial" w:hAnsi="Arial" w:cs="Arial"/>
          <w:sz w:val="22"/>
          <w:szCs w:val="22"/>
          <w:lang w:val="en-US"/>
        </w:rPr>
      </w:pPr>
      <w:r>
        <w:rPr>
          <w:rFonts w:hint="default" w:ascii="Arial" w:hAnsi="Arial" w:cs="Arial"/>
          <w:sz w:val="22"/>
          <w:szCs w:val="22"/>
          <w:lang w:val="en-US"/>
        </w:rPr>
        <w:t xml:space="preserve">CharAI – SLM_CharAI </w:t>
      </w:r>
    </w:p>
    <w:p w14:paraId="67338E9A">
      <w:pPr>
        <w:bidi w:val="0"/>
        <w:ind w:firstLine="720" w:firstLineChars="0"/>
        <w:rPr>
          <w:rFonts w:hint="default" w:ascii="Arial" w:hAnsi="Arial" w:cs="Arial"/>
          <w:sz w:val="22"/>
          <w:szCs w:val="22"/>
          <w:lang w:val="en-US"/>
        </w:rPr>
      </w:pPr>
      <w:r>
        <w:rPr>
          <w:rFonts w:hint="default" w:ascii="Arial" w:hAnsi="Arial" w:cs="Arial"/>
          <w:sz w:val="22"/>
          <w:szCs w:val="22"/>
          <w:lang w:val="en-US"/>
        </w:rPr>
        <w:t>Stats – SLM_Stats script</w:t>
      </w:r>
    </w:p>
    <w:p w14:paraId="517C6F8B">
      <w:pPr>
        <w:bidi w:val="0"/>
        <w:ind w:firstLine="720" w:firstLineChars="0"/>
        <w:rPr>
          <w:rFonts w:hint="default" w:ascii="Arial" w:hAnsi="Arial" w:cs="Arial"/>
          <w:sz w:val="22"/>
          <w:szCs w:val="22"/>
          <w:lang w:val="en-US"/>
        </w:rPr>
      </w:pPr>
      <w:r>
        <w:rPr>
          <w:rFonts w:hint="default" w:ascii="Arial" w:hAnsi="Arial" w:cs="Arial"/>
          <w:sz w:val="22"/>
          <w:szCs w:val="22"/>
          <w:lang w:val="en-US"/>
        </w:rPr>
        <w:t>Qte – SLM_QTEEvents</w:t>
      </w:r>
    </w:p>
    <w:p w14:paraId="2377A7AD">
      <w:pPr>
        <w:bidi w:val="0"/>
        <w:ind w:firstLine="720" w:firstLineChars="0"/>
        <w:rPr>
          <w:rFonts w:hint="default" w:ascii="Arial" w:hAnsi="Arial" w:cs="Arial"/>
          <w:sz w:val="22"/>
          <w:szCs w:val="22"/>
          <w:lang w:val="en-US"/>
        </w:rPr>
      </w:pPr>
      <w:r>
        <w:rPr>
          <w:rFonts w:hint="default" w:ascii="Arial" w:hAnsi="Arial" w:cs="Arial"/>
          <w:sz w:val="22"/>
          <w:szCs w:val="22"/>
          <w:lang w:val="en-US"/>
        </w:rPr>
        <w:t>ALSLBridge – SLM_ALSLBridge</w:t>
      </w:r>
    </w:p>
    <w:p w14:paraId="7632E9D8">
      <w:pPr>
        <w:ind w:firstLine="708"/>
        <w:rPr>
          <w:rFonts w:hint="default" w:ascii="Arial" w:hAnsi="Arial" w:cs="Arial"/>
          <w:sz w:val="22"/>
          <w:szCs w:val="22"/>
          <w:lang w:val="en-US"/>
        </w:rPr>
      </w:pPr>
      <w:r>
        <w:rPr>
          <w:rFonts w:hint="default" w:ascii="Arial" w:hAnsi="Arial" w:cs="Arial" w:eastAsiaTheme="minorEastAsia"/>
          <w:color w:val="auto"/>
          <w:kern w:val="0"/>
          <w:sz w:val="22"/>
          <w:szCs w:val="22"/>
          <w:lang w:val="en-US" w:eastAsia="ja-JP" w:bidi="ar-SA"/>
        </w:rPr>
        <w:t>A</w:t>
      </w:r>
      <w:r>
        <w:rPr>
          <w:rFonts w:hint="default" w:ascii="Arial" w:hAnsi="Arial" w:cs="Arial"/>
          <w:sz w:val="22"/>
          <w:szCs w:val="22"/>
        </w:rPr>
        <w:t xml:space="preserve">ddonManager - </w:t>
      </w:r>
      <w:r>
        <w:rPr>
          <w:rFonts w:hint="default" w:ascii="Arial" w:hAnsi="Arial" w:cs="Arial"/>
          <w:sz w:val="22"/>
          <w:szCs w:val="22"/>
          <w:lang w:val="en-US"/>
        </w:rPr>
        <w:t>SLM_AddonManager</w:t>
      </w:r>
    </w:p>
    <w:p w14:paraId="473FB89B">
      <w:pPr>
        <w:bidi w:val="0"/>
        <w:ind w:firstLine="720" w:firstLineChars="0"/>
        <w:rPr>
          <w:rFonts w:hint="default" w:ascii="Arial" w:hAnsi="Arial" w:cs="Arial"/>
          <w:sz w:val="22"/>
          <w:szCs w:val="22"/>
          <w:lang w:val="en-US"/>
        </w:rPr>
      </w:pPr>
      <w:r>
        <w:rPr>
          <w:rFonts w:hint="default" w:ascii="Arial" w:hAnsi="Arial" w:cs="Arial"/>
          <w:sz w:val="22"/>
          <w:szCs w:val="22"/>
          <w:lang w:val="en-US"/>
        </w:rPr>
        <w:t>stopIfError – Stop current BOK if error</w:t>
      </w:r>
    </w:p>
    <w:p w14:paraId="47798359">
      <w:pPr>
        <w:bidi w:val="0"/>
        <w:ind w:firstLine="720" w:firstLineChars="0"/>
        <w:rPr>
          <w:rFonts w:hint="default" w:ascii="Arial" w:hAnsi="Arial" w:cs="Arial"/>
          <w:sz w:val="22"/>
          <w:szCs w:val="22"/>
          <w:lang w:val="en-US"/>
        </w:rPr>
      </w:pPr>
      <w:r>
        <w:rPr>
          <w:rFonts w:hint="default" w:cs="Arial"/>
          <w:sz w:val="22"/>
          <w:szCs w:val="22"/>
          <w:lang w:val="en-US"/>
        </w:rPr>
        <w:t>autoRunFirstBlock - run block 0 at Start</w:t>
      </w:r>
    </w:p>
    <w:p w14:paraId="1129E890">
      <w:pPr>
        <w:rPr>
          <w:rFonts w:hint="default" w:ascii="Arial" w:hAnsi="Arial" w:cs="Arial"/>
          <w:sz w:val="22"/>
          <w:szCs w:val="22"/>
          <w:lang w:val="en-US"/>
        </w:rPr>
      </w:pPr>
    </w:p>
    <w:p w14:paraId="5108E4B9">
      <w:pPr>
        <w:rPr>
          <w:rFonts w:hint="default" w:ascii="Arial" w:hAnsi="Arial" w:cs="Arial"/>
          <w:sz w:val="22"/>
          <w:szCs w:val="22"/>
          <w:lang w:val="en-US"/>
        </w:rPr>
      </w:pPr>
      <w:r>
        <w:rPr>
          <w:rFonts w:hint="default" w:ascii="Arial" w:hAnsi="Arial" w:cs="Arial"/>
          <w:sz w:val="22"/>
          <w:szCs w:val="22"/>
          <w:lang w:val="en-US"/>
        </w:rPr>
        <w:t>Script use Blocks of Commands (BOK) to work</w:t>
      </w:r>
    </w:p>
    <w:p w14:paraId="6A06701B">
      <w:pPr>
        <w:rPr>
          <w:rFonts w:hint="default" w:ascii="Arial" w:hAnsi="Arial" w:cs="Arial"/>
          <w:sz w:val="22"/>
          <w:szCs w:val="22"/>
          <w:lang w:val="en-US"/>
        </w:rPr>
      </w:pPr>
      <w:r>
        <w:rPr>
          <w:rFonts w:hint="default" w:ascii="Arial" w:hAnsi="Arial" w:cs="Arial"/>
          <w:sz w:val="22"/>
          <w:szCs w:val="22"/>
          <w:lang w:val="en-US"/>
        </w:rPr>
        <w:t>Inside Block you has:</w:t>
      </w:r>
    </w:p>
    <w:p w14:paraId="057B3C36">
      <w:pPr>
        <w:ind w:firstLine="708"/>
        <w:rPr>
          <w:rFonts w:hint="default" w:ascii="Arial" w:hAnsi="Arial" w:cs="Arial"/>
          <w:sz w:val="22"/>
          <w:szCs w:val="22"/>
          <w:lang w:val="en-US"/>
        </w:rPr>
      </w:pPr>
      <w:r>
        <w:rPr>
          <w:rFonts w:hint="default" w:ascii="Arial" w:hAnsi="Arial" w:cs="Arial"/>
          <w:sz w:val="22"/>
          <w:szCs w:val="22"/>
          <w:lang w:val="en-US"/>
        </w:rPr>
        <w:t>(hiden) Autorunnextcommands– automatically starts the command after the previous one is completed, unless the command contradicts this</w:t>
      </w:r>
      <w:r>
        <w:rPr>
          <w:rFonts w:hint="default" w:ascii="Arial" w:hAnsi="Arial" w:cs="Arial"/>
          <w:sz w:val="22"/>
          <w:szCs w:val="22"/>
          <w:lang w:val="ru-RU"/>
        </w:rPr>
        <w:t xml:space="preserve"> (</w:t>
      </w:r>
      <w:r>
        <w:rPr>
          <w:rFonts w:hint="default" w:ascii="Arial" w:hAnsi="Arial" w:cs="Arial"/>
          <w:sz w:val="22"/>
          <w:szCs w:val="22"/>
          <w:lang w:val="en-US"/>
        </w:rPr>
        <w:t>if you want use SLM_Commands set it to true, use false only for debug) (disabling or changing some commands, like wait)</w:t>
      </w:r>
    </w:p>
    <w:p w14:paraId="6D4F0E9D">
      <w:pPr>
        <w:ind w:firstLine="708"/>
        <w:rPr>
          <w:rFonts w:hint="default" w:ascii="Arial" w:hAnsi="Arial" w:cs="Arial"/>
          <w:sz w:val="22"/>
          <w:szCs w:val="22"/>
          <w:lang w:val="en-US"/>
        </w:rPr>
      </w:pPr>
      <w:r>
        <w:rPr>
          <w:rFonts w:hint="default" w:ascii="Arial" w:hAnsi="Arial" w:cs="Arial"/>
          <w:sz w:val="22"/>
          <w:szCs w:val="22"/>
          <w:lang w:val="en-US"/>
        </w:rPr>
        <w:t xml:space="preserve">usePoints – use point system on code, WARNING, the block will take longer to load </w:t>
      </w:r>
    </w:p>
    <w:p w14:paraId="0F544CFE">
      <w:pPr>
        <w:ind w:firstLine="708"/>
        <w:rPr>
          <w:rFonts w:hint="default" w:ascii="Arial" w:hAnsi="Arial" w:cs="Arial"/>
          <w:sz w:val="22"/>
          <w:szCs w:val="22"/>
          <w:lang w:val="en-US"/>
        </w:rPr>
      </w:pPr>
      <w:r>
        <w:rPr>
          <w:rFonts w:hint="default" w:ascii="Arial" w:hAnsi="Arial" w:cs="Arial"/>
          <w:sz w:val="22"/>
          <w:szCs w:val="22"/>
          <w:lang w:val="en-US"/>
        </w:rPr>
        <w:t>useTextPoints – use point system on text,  WARNING, the block will take longer to load</w:t>
      </w:r>
    </w:p>
    <w:p w14:paraId="7DC31992">
      <w:pPr>
        <w:ind w:firstLine="708"/>
        <w:rPr>
          <w:rFonts w:hint="default" w:ascii="Arial" w:hAnsi="Arial" w:cs="Arial"/>
          <w:sz w:val="22"/>
          <w:szCs w:val="22"/>
          <w:lang w:val="en-US"/>
        </w:rPr>
      </w:pPr>
      <w:r>
        <w:rPr>
          <w:rFonts w:hint="default" w:ascii="Arial" w:hAnsi="Arial" w:cs="Arial"/>
          <w:sz w:val="22"/>
          <w:szCs w:val="22"/>
          <w:lang w:val="en-US"/>
        </w:rPr>
        <w:t>Commands (as List&lt;string&gt;) – commands of BOK</w:t>
      </w:r>
    </w:p>
    <w:p w14:paraId="7531423C">
      <w:pPr>
        <w:ind w:firstLine="708"/>
        <w:rPr>
          <w:rFonts w:hint="default" w:ascii="Arial" w:hAnsi="Arial" w:cs="Arial"/>
          <w:sz w:val="22"/>
          <w:szCs w:val="22"/>
          <w:lang w:val="en-US"/>
        </w:rPr>
      </w:pPr>
      <w:r>
        <w:rPr>
          <w:rFonts w:hint="default" w:ascii="Arial" w:hAnsi="Arial" w:cs="Arial"/>
          <w:sz w:val="22"/>
          <w:szCs w:val="22"/>
          <w:lang w:val="en-US"/>
        </w:rPr>
        <w:t>Texts (as List&lt;string&gt;) – texts or ALSL keys for BOK</w:t>
      </w:r>
    </w:p>
    <w:p w14:paraId="40F21C19">
      <w:pPr>
        <w:ind w:firstLine="708"/>
        <w:rPr>
          <w:rFonts w:hint="default" w:ascii="Arial" w:hAnsi="Arial" w:cs="Arial"/>
          <w:sz w:val="22"/>
          <w:szCs w:val="22"/>
          <w:lang w:val="en-US"/>
        </w:rPr>
      </w:pPr>
      <w:r>
        <w:rPr>
          <w:rFonts w:hint="default" w:ascii="Arial" w:hAnsi="Arial" w:cs="Arial"/>
          <w:sz w:val="22"/>
          <w:szCs w:val="22"/>
          <w:lang w:val="en-US"/>
        </w:rPr>
        <w:t>Events (as List&lt;UnityEvent&gt;) – UnityEvents for BOK</w:t>
      </w:r>
    </w:p>
    <w:p w14:paraId="246C914A">
      <w:pPr>
        <w:ind w:firstLine="708"/>
        <w:rPr>
          <w:rFonts w:hint="default" w:ascii="Arial" w:hAnsi="Arial" w:cs="Arial"/>
          <w:sz w:val="22"/>
          <w:szCs w:val="22"/>
          <w:lang w:val="en-US"/>
        </w:rPr>
      </w:pPr>
      <w:r>
        <w:rPr>
          <w:rFonts w:hint="default" w:ascii="Arial" w:hAnsi="Arial" w:cs="Arial"/>
          <w:sz w:val="22"/>
          <w:szCs w:val="22"/>
          <w:lang w:val="en-US"/>
        </w:rPr>
        <w:t>Files – options to load files from the outside</w:t>
      </w:r>
    </w:p>
    <w:p w14:paraId="56CF6D8A">
      <w:pPr>
        <w:ind w:firstLine="708"/>
        <w:rPr>
          <w:rFonts w:hint="default" w:ascii="Arial" w:hAnsi="Arial" w:cs="Arial"/>
          <w:sz w:val="22"/>
          <w:szCs w:val="22"/>
          <w:lang w:val="en-US"/>
        </w:rPr>
      </w:pPr>
      <w:r>
        <w:rPr>
          <w:rFonts w:hint="default" w:ascii="Arial" w:hAnsi="Arial" w:cs="Arial"/>
          <w:color w:val="000000"/>
          <w:sz w:val="22"/>
          <w:szCs w:val="22"/>
        </w:rPr>
        <w:t>С</w:t>
      </w:r>
      <w:r>
        <w:rPr>
          <w:rFonts w:hint="default" w:ascii="Arial" w:hAnsi="Arial" w:cs="Arial"/>
          <w:color w:val="000000"/>
          <w:sz w:val="22"/>
          <w:szCs w:val="22"/>
          <w:lang w:val="en-US"/>
        </w:rPr>
        <w:t xml:space="preserve">ustomCommands – create a custom command </w:t>
      </w:r>
    </w:p>
    <w:p w14:paraId="40CC9925">
      <w:pPr>
        <w:rPr>
          <w:rFonts w:hint="default" w:ascii="Arial" w:hAnsi="Arial" w:cs="Arial"/>
          <w:sz w:val="22"/>
          <w:szCs w:val="22"/>
          <w:lang w:val="en-US"/>
        </w:rPr>
      </w:pPr>
    </w:p>
    <w:p w14:paraId="59D5F975">
      <w:pPr>
        <w:rPr>
          <w:rFonts w:hint="default" w:ascii="Arial" w:hAnsi="Arial" w:cs="Arial"/>
          <w:sz w:val="22"/>
          <w:szCs w:val="22"/>
          <w:lang w:val="en-US"/>
        </w:rPr>
      </w:pPr>
      <w:r>
        <w:rPr>
          <w:rFonts w:hint="default" w:ascii="Arial" w:hAnsi="Arial" w:cs="Arial"/>
          <w:sz w:val="22"/>
          <w:szCs w:val="22"/>
          <w:lang w:val="en-US"/>
        </w:rPr>
        <w:t>Some explanations:</w:t>
      </w:r>
    </w:p>
    <w:p w14:paraId="05ABEA72">
      <w:pPr>
        <w:pStyle w:val="31"/>
        <w:numPr>
          <w:ilvl w:val="0"/>
          <w:numId w:val="2"/>
        </w:numPr>
        <w:rPr>
          <w:rFonts w:hint="default" w:ascii="Arial" w:hAnsi="Arial" w:cs="Arial"/>
          <w:sz w:val="22"/>
          <w:szCs w:val="22"/>
          <w:lang w:val="en-US"/>
        </w:rPr>
      </w:pPr>
      <w:r>
        <w:rPr>
          <w:rFonts w:hint="default" w:ascii="Arial" w:hAnsi="Arial" w:cs="Arial"/>
          <w:sz w:val="22"/>
          <w:szCs w:val="22"/>
          <w:lang w:val="en-US"/>
        </w:rPr>
        <w:t>Commands run from 0 to end or special commands.</w:t>
      </w:r>
    </w:p>
    <w:p w14:paraId="7760F594">
      <w:pPr>
        <w:pStyle w:val="31"/>
        <w:numPr>
          <w:ilvl w:val="0"/>
          <w:numId w:val="2"/>
        </w:numPr>
        <w:rPr>
          <w:rFonts w:hint="default" w:ascii="Arial" w:hAnsi="Arial" w:cs="Arial"/>
          <w:sz w:val="22"/>
          <w:szCs w:val="22"/>
          <w:lang w:val="en-US"/>
        </w:rPr>
      </w:pPr>
      <w:r>
        <w:rPr>
          <w:rFonts w:hint="default" w:ascii="Arial" w:hAnsi="Arial" w:cs="Arial"/>
          <w:sz w:val="22"/>
          <w:szCs w:val="22"/>
          <w:lang w:val="en-US"/>
        </w:rPr>
        <w:t>Commands can read Texts and send it to SLM RPG Text</w:t>
      </w:r>
    </w:p>
    <w:p w14:paraId="1347428A">
      <w:pPr>
        <w:pStyle w:val="31"/>
        <w:numPr>
          <w:ilvl w:val="0"/>
          <w:numId w:val="2"/>
        </w:numPr>
        <w:rPr>
          <w:rFonts w:hint="default" w:ascii="Arial" w:hAnsi="Arial" w:cs="Arial"/>
          <w:sz w:val="22"/>
          <w:szCs w:val="22"/>
          <w:lang w:val="en-US"/>
        </w:rPr>
      </w:pPr>
      <w:r>
        <w:rPr>
          <w:rFonts w:hint="default" w:ascii="Arial" w:hAnsi="Arial" w:cs="Arial"/>
          <w:sz w:val="22"/>
          <w:szCs w:val="22"/>
          <w:lang w:val="en-US"/>
        </w:rPr>
        <w:t>Commands can Invoke Events</w:t>
      </w:r>
    </w:p>
    <w:p w14:paraId="61BDC856">
      <w:pPr>
        <w:pStyle w:val="31"/>
        <w:numPr>
          <w:ilvl w:val="0"/>
          <w:numId w:val="2"/>
        </w:numPr>
        <w:rPr>
          <w:rFonts w:hint="default" w:ascii="Arial" w:hAnsi="Arial" w:cs="Arial"/>
          <w:sz w:val="22"/>
          <w:szCs w:val="22"/>
          <w:lang w:val="en-US"/>
        </w:rPr>
      </w:pPr>
      <w:r>
        <w:rPr>
          <w:rFonts w:hint="default" w:ascii="Arial" w:hAnsi="Arial" w:cs="Arial"/>
          <w:sz w:val="22"/>
          <w:szCs w:val="22"/>
          <w:lang w:val="en-US"/>
        </w:rPr>
        <w:t>Commands are executed in a single frame until execution is interrupted</w:t>
      </w:r>
    </w:p>
    <w:p w14:paraId="16971F01">
      <w:pPr>
        <w:pStyle w:val="31"/>
        <w:numPr>
          <w:ilvl w:val="0"/>
          <w:numId w:val="2"/>
        </w:numPr>
        <w:rPr>
          <w:rFonts w:hint="default" w:ascii="Arial" w:hAnsi="Arial" w:cs="Arial"/>
          <w:sz w:val="22"/>
          <w:szCs w:val="22"/>
          <w:lang w:val="en-US"/>
        </w:rPr>
      </w:pPr>
      <w:r>
        <w:rPr>
          <w:rFonts w:hint="default" w:ascii="Arial" w:hAnsi="Arial" w:cs="Arial"/>
          <w:sz w:val="22"/>
          <w:szCs w:val="22"/>
          <w:lang w:val="en-US"/>
        </w:rPr>
        <w:t xml:space="preserve">You must activate set BOK to run command list, use </w:t>
      </w:r>
      <w:r>
        <w:rPr>
          <w:rFonts w:hint="default" w:ascii="Arial" w:hAnsi="Arial" w:cs="Arial"/>
          <w:color w:val="000000"/>
          <w:sz w:val="22"/>
          <w:szCs w:val="22"/>
          <w:bdr w:val="single" w:color="000000" w:sz="4" w:space="0"/>
          <w:lang w:val="en-US"/>
        </w:rPr>
        <w:t>RunBlock(id)</w:t>
      </w:r>
    </w:p>
    <w:p w14:paraId="3A98FDDD">
      <w:pPr>
        <w:pStyle w:val="31"/>
        <w:numPr>
          <w:ilvl w:val="0"/>
          <w:numId w:val="2"/>
        </w:numPr>
        <w:rPr>
          <w:rFonts w:hint="default" w:ascii="Arial" w:hAnsi="Arial" w:cs="Arial"/>
          <w:sz w:val="22"/>
          <w:szCs w:val="22"/>
          <w:lang w:val="en-US"/>
        </w:rPr>
      </w:pPr>
      <w:r>
        <w:rPr>
          <w:rFonts w:hint="default" w:ascii="Arial" w:hAnsi="Arial" w:cs="Arial"/>
          <w:color w:val="000000"/>
          <w:sz w:val="22"/>
          <w:szCs w:val="22"/>
          <w:lang w:val="en-US"/>
        </w:rPr>
        <w:t xml:space="preserve">Script can read only one </w:t>
      </w:r>
      <w:r>
        <w:rPr>
          <w:rFonts w:hint="default" w:ascii="Arial" w:hAnsi="Arial" w:cs="Arial"/>
          <w:sz w:val="22"/>
          <w:szCs w:val="22"/>
          <w:lang w:val="en-US"/>
        </w:rPr>
        <w:t>BOK at same time</w:t>
      </w:r>
    </w:p>
    <w:p w14:paraId="3E6597C9">
      <w:pPr>
        <w:rPr>
          <w:lang w:val="en-US"/>
        </w:rPr>
      </w:pPr>
    </w:p>
    <w:p w14:paraId="6A514EA6">
      <w:pPr>
        <w:rPr>
          <w:lang w:val="en-US"/>
        </w:rPr>
      </w:pPr>
      <w:r>
        <w:rPr>
          <w:lang w:val="en-US"/>
        </w:rPr>
        <w:t>Command format:</w:t>
      </w:r>
    </w:p>
    <w:p w14:paraId="4E50F566">
      <w:pPr>
        <w:rPr>
          <w:lang w:val="en-US"/>
        </w:rPr>
      </w:pPr>
      <w:r>
        <w:rPr>
          <w:lang w:val="en-US"/>
        </w:rPr>
        <w:t>command:: attribute1:: attribute2::etc</w:t>
      </w:r>
    </w:p>
    <w:p w14:paraId="0FF6E6FE">
      <w:pPr>
        <w:rPr>
          <w:lang w:val="en-US"/>
        </w:rPr>
      </w:pPr>
      <w:r>
        <w:rPr>
          <w:lang w:val="en-US"/>
        </w:rPr>
        <w:t>Some commands have sub attributes, they are separated ||, example:</w:t>
      </w:r>
    </w:p>
    <w:p w14:paraId="5E188FF1">
      <w:pPr>
        <w:rPr>
          <w:bdr w:val="single" w:color="000000" w:sz="4" w:space="0"/>
          <w:lang w:val="en-US"/>
        </w:rPr>
      </w:pPr>
      <w:r>
        <w:rPr>
          <w:bdr w:val="single" w:color="000000" w:sz="4" w:space="0"/>
          <w:lang w:val="en-US"/>
        </w:rPr>
        <w:t>runpoll::text::var1||var2||etc::commandid1||commandid2||etc::time;;</w:t>
      </w:r>
    </w:p>
    <w:p w14:paraId="1E57A044">
      <w:pPr>
        <w:rPr>
          <w:lang w:val="en-US"/>
        </w:rPr>
      </w:pPr>
    </w:p>
    <w:p w14:paraId="0E6B9DBC">
      <w:pPr>
        <w:rPr>
          <w:lang w:val="en-US"/>
        </w:rPr>
      </w:pPr>
      <w:r>
        <w:rPr>
          <w:lang w:val="en-US"/>
        </w:rPr>
        <w:t>attribute can be string, bool, float, int. It parse automatically</w:t>
      </w:r>
    </w:p>
    <w:p w14:paraId="31EC984F">
      <w:pPr>
        <w:rPr>
          <w:bdr w:val="single" w:color="000000" w:sz="4" w:space="0"/>
          <w:lang w:val="en-US"/>
        </w:rPr>
      </w:pPr>
      <w:r>
        <w:rPr>
          <w:bdr w:val="single" w:color="000000" w:sz="4" w:space="0"/>
          <w:lang w:val="en-US"/>
        </w:rPr>
        <w:t>;;</w:t>
      </w:r>
      <w:r>
        <w:rPr>
          <w:lang w:val="en-US"/>
        </w:rPr>
        <w:t xml:space="preserve"> is optional, it displays the end of the line, recommended when loading commands from a file</w:t>
      </w:r>
    </w:p>
    <w:p w14:paraId="611AB029">
      <w:pPr>
        <w:rPr>
          <w:lang w:val="en-US"/>
        </w:rPr>
      </w:pPr>
      <w:r>
        <w:rPr>
          <w:lang w:val="en-US"/>
        </w:rPr>
        <w:t>if some attribute has (vw), then you can use ValueWork on this attribute.</w:t>
      </w:r>
    </w:p>
    <w:p w14:paraId="1B0B0F17">
      <w:pPr>
        <w:rPr>
          <w:lang w:val="en-US"/>
        </w:rPr>
      </w:pPr>
      <w:r>
        <w:rPr>
          <w:lang w:val="en-US"/>
        </w:rPr>
        <w:t>You can add your commands if you want, see SLM Addons Manager.</w:t>
      </w:r>
    </w:p>
    <w:p w14:paraId="69248D19">
      <w:pPr>
        <w:rPr>
          <w:lang w:val="en-US"/>
        </w:rPr>
      </w:pPr>
      <w:r>
        <w:rPr>
          <w:lang w:val="en-US"/>
        </w:rPr>
        <w:t>Commands:</w:t>
      </w:r>
    </w:p>
    <w:p w14:paraId="57D44D17">
      <w:pPr>
        <w:ind w:firstLine="708"/>
        <w:rPr>
          <w:lang w:val="en-US"/>
        </w:rPr>
      </w:pPr>
      <w:r>
        <w:rPr>
          <w:lang w:val="en-US"/>
        </w:rPr>
        <w:t>Commands that don't interrupt next command:</w:t>
      </w:r>
    </w:p>
    <w:p w14:paraId="732EACE6">
      <w:pPr>
        <w:pStyle w:val="31"/>
        <w:numPr>
          <w:ilvl w:val="0"/>
          <w:numId w:val="3"/>
        </w:numPr>
        <w:rPr>
          <w:rFonts w:hint="default" w:ascii="Arial" w:hAnsi="Arial" w:cs="Arial"/>
          <w:sz w:val="22"/>
          <w:szCs w:val="22"/>
          <w:lang w:val="en-US"/>
        </w:rPr>
      </w:pPr>
      <w:r>
        <w:rPr>
          <w:rFonts w:hint="default" w:ascii="Arial" w:hAnsi="Arial" w:cs="Arial"/>
          <w:sz w:val="22"/>
          <w:szCs w:val="22"/>
          <w:lang w:val="en-US"/>
        </w:rPr>
        <w:t>skip – skip this command line and go next</w:t>
      </w:r>
    </w:p>
    <w:p w14:paraId="5F44C524">
      <w:pPr>
        <w:pStyle w:val="31"/>
        <w:numPr>
          <w:ilvl w:val="0"/>
          <w:numId w:val="3"/>
        </w:numPr>
        <w:rPr>
          <w:rFonts w:hint="default" w:ascii="Arial" w:hAnsi="Arial" w:cs="Arial"/>
          <w:sz w:val="22"/>
          <w:szCs w:val="22"/>
          <w:lang w:val="en-US"/>
        </w:rPr>
      </w:pPr>
      <w:r>
        <w:rPr>
          <w:rFonts w:hint="default" w:ascii="Arial" w:hAnsi="Arial" w:cs="Arial"/>
          <w:sz w:val="22"/>
          <w:szCs w:val="22"/>
        </w:rPr>
        <w:t>setpoint::</w:t>
      </w:r>
      <w:r>
        <w:rPr>
          <w:rFonts w:hint="default" w:ascii="Arial" w:hAnsi="Arial" w:cs="Arial"/>
          <w:sz w:val="22"/>
          <w:szCs w:val="22"/>
          <w:lang w:val="en-US"/>
        </w:rPr>
        <w:t xml:space="preserve">name(string) – add some point, works like skip (work only if </w:t>
      </w:r>
      <w:r>
        <w:rPr>
          <w:rFonts w:hint="default" w:ascii="Arial" w:hAnsi="Arial" w:cs="Arial"/>
          <w:color w:val="000000"/>
          <w:sz w:val="22"/>
          <w:szCs w:val="22"/>
          <w:lang w:val="en-US"/>
        </w:rPr>
        <w:t>usePoints is true). Same rules for text (work only if useTextPoints is true).</w:t>
      </w:r>
    </w:p>
    <w:p w14:paraId="03F46289">
      <w:pPr>
        <w:pStyle w:val="31"/>
        <w:numPr>
          <w:ilvl w:val="0"/>
          <w:numId w:val="3"/>
        </w:numPr>
        <w:rPr>
          <w:rFonts w:hint="default" w:ascii="Arial" w:hAnsi="Arial" w:cs="Arial"/>
          <w:sz w:val="22"/>
          <w:szCs w:val="22"/>
          <w:lang w:val="en-US"/>
        </w:rPr>
      </w:pPr>
      <w:r>
        <w:rPr>
          <w:rFonts w:hint="default" w:ascii="Arial" w:hAnsi="Arial" w:cs="Arial"/>
          <w:color w:val="000000"/>
          <w:kern w:val="0"/>
          <w:sz w:val="22"/>
          <w:szCs w:val="22"/>
          <w:lang w:val="en-US" w:eastAsia="ja-JP" w:bidi="ar-SA"/>
        </w:rPr>
        <w:t>e</w:t>
      </w:r>
      <w:r>
        <w:rPr>
          <w:rFonts w:hint="default" w:ascii="Arial" w:hAnsi="Arial" w:cs="Arial"/>
          <w:color w:val="000000"/>
          <w:sz w:val="22"/>
          <w:szCs w:val="22"/>
          <w:lang w:val="en-US"/>
        </w:rPr>
        <w:t>ndpoint – set end of some point, if runpointasfunction is not running then works like skip</w:t>
      </w:r>
    </w:p>
    <w:p w14:paraId="58486587">
      <w:pPr>
        <w:pStyle w:val="31"/>
        <w:numPr>
          <w:ilvl w:val="0"/>
          <w:numId w:val="3"/>
        </w:numPr>
        <w:rPr>
          <w:rFonts w:hint="default" w:ascii="Arial" w:hAnsi="Arial" w:cs="Arial"/>
          <w:sz w:val="22"/>
          <w:szCs w:val="22"/>
          <w:lang w:val="en-US"/>
        </w:rPr>
      </w:pPr>
      <w:r>
        <w:rPr>
          <w:rFonts w:hint="default" w:ascii="Arial" w:hAnsi="Arial" w:cs="Arial"/>
          <w:color w:val="000000"/>
          <w:sz w:val="22"/>
          <w:szCs w:val="22"/>
          <w:lang w:val="en-US"/>
        </w:rPr>
        <w:t>endrepeat– set end of loop, if loop not running, then works like skip</w:t>
      </w:r>
    </w:p>
    <w:p w14:paraId="27A8C6A7">
      <w:pPr>
        <w:pStyle w:val="31"/>
        <w:numPr>
          <w:ilvl w:val="0"/>
          <w:numId w:val="3"/>
        </w:numPr>
        <w:rPr>
          <w:rFonts w:hint="default" w:ascii="Arial" w:hAnsi="Arial" w:cs="Arial"/>
          <w:sz w:val="22"/>
          <w:szCs w:val="22"/>
          <w:lang w:val="en-US"/>
        </w:rPr>
      </w:pPr>
      <w:r>
        <w:rPr>
          <w:rFonts w:hint="default" w:ascii="Arial" w:hAnsi="Arial" w:cs="Arial"/>
          <w:sz w:val="22"/>
          <w:szCs w:val="22"/>
          <w:lang w:val="en-US"/>
        </w:rPr>
        <w:t>debug::text(string(vw)) - outputs a message to the console</w:t>
      </w:r>
    </w:p>
    <w:p w14:paraId="01F7938E">
      <w:pPr>
        <w:pStyle w:val="31"/>
        <w:numPr>
          <w:ilvl w:val="0"/>
          <w:numId w:val="3"/>
        </w:numPr>
        <w:rPr>
          <w:rFonts w:hint="default" w:ascii="Arial" w:hAnsi="Arial" w:cs="Arial"/>
          <w:sz w:val="22"/>
          <w:szCs w:val="22"/>
          <w:lang w:val="en-US"/>
        </w:rPr>
      </w:pPr>
      <w:r>
        <w:rPr>
          <w:rFonts w:hint="default" w:ascii="Arial" w:hAnsi="Arial" w:cs="Arial"/>
          <w:sz w:val="22"/>
          <w:szCs w:val="22"/>
          <w:lang w:val="en-US"/>
        </w:rPr>
        <w:t>wait::secs(float(vw)) – waiting before run next command</w:t>
      </w:r>
    </w:p>
    <w:p w14:paraId="2D6F7601">
      <w:pPr>
        <w:pStyle w:val="31"/>
        <w:numPr>
          <w:ilvl w:val="0"/>
          <w:numId w:val="3"/>
        </w:numPr>
        <w:rPr>
          <w:rFonts w:hint="default" w:ascii="Arial" w:hAnsi="Arial" w:cs="Arial"/>
          <w:sz w:val="22"/>
          <w:szCs w:val="22"/>
          <w:lang w:val="en-US"/>
        </w:rPr>
      </w:pPr>
      <w:r>
        <w:rPr>
          <w:rFonts w:hint="default" w:ascii="Arial" w:hAnsi="Arial" w:cs="Arial"/>
          <w:sz w:val="22"/>
          <w:szCs w:val="22"/>
          <w:lang w:val="en-US"/>
        </w:rPr>
        <w:t>runevent::id(int) – run some event from Events</w:t>
      </w:r>
    </w:p>
    <w:p w14:paraId="591941A6">
      <w:pPr>
        <w:pStyle w:val="31"/>
        <w:numPr>
          <w:ilvl w:val="0"/>
          <w:numId w:val="3"/>
        </w:numPr>
        <w:rPr>
          <w:rFonts w:hint="default" w:ascii="Arial" w:hAnsi="Arial" w:cs="Arial"/>
          <w:sz w:val="22"/>
          <w:szCs w:val="22"/>
          <w:lang w:val="en-US"/>
        </w:rPr>
      </w:pPr>
      <w:r>
        <w:rPr>
          <w:rFonts w:hint="default" w:ascii="Arial" w:hAnsi="Arial" w:cs="Arial"/>
          <w:sz w:val="22"/>
          <w:szCs w:val="22"/>
          <w:lang w:val="en-US"/>
        </w:rPr>
        <w:t>addstat::statName(string)::value(only float or int(vw)) – add some value to stat in Stats</w:t>
      </w:r>
    </w:p>
    <w:p w14:paraId="3043016A">
      <w:pPr>
        <w:pStyle w:val="31"/>
        <w:numPr>
          <w:ilvl w:val="0"/>
          <w:numId w:val="3"/>
        </w:numPr>
        <w:rPr>
          <w:rFonts w:hint="default" w:ascii="Arial" w:hAnsi="Arial" w:cs="Arial"/>
          <w:sz w:val="22"/>
          <w:szCs w:val="22"/>
          <w:lang w:val="en-US"/>
        </w:rPr>
      </w:pPr>
      <w:r>
        <w:rPr>
          <w:rFonts w:hint="default" w:ascii="Arial" w:hAnsi="Arial" w:cs="Arial"/>
          <w:sz w:val="22"/>
          <w:szCs w:val="22"/>
          <w:lang w:val="en-US"/>
        </w:rPr>
        <w:t>subtractstat::statName(string)::value(only float or int(vw)) – subtract some value from stat in Stats</w:t>
      </w:r>
    </w:p>
    <w:p w14:paraId="000E43AF">
      <w:pPr>
        <w:pStyle w:val="31"/>
        <w:numPr>
          <w:ilvl w:val="0"/>
          <w:numId w:val="3"/>
        </w:numPr>
        <w:rPr>
          <w:rFonts w:hint="default" w:ascii="Arial" w:hAnsi="Arial" w:cs="Arial"/>
          <w:sz w:val="22"/>
          <w:szCs w:val="22"/>
          <w:lang w:val="en-US"/>
        </w:rPr>
      </w:pPr>
      <w:r>
        <w:rPr>
          <w:rFonts w:hint="default" w:ascii="Arial" w:hAnsi="Arial" w:cs="Arial"/>
          <w:sz w:val="22"/>
          <w:szCs w:val="22"/>
          <w:lang w:val="en-US"/>
        </w:rPr>
        <w:t>setstat::statname(string)::value(any(vw))::type(string(options – int/float/bool/string)) – force set some value to stat in Stats</w:t>
      </w:r>
      <w:r>
        <w:rPr>
          <w:rFonts w:hint="default" w:ascii="Arial" w:hAnsi="Arial" w:cs="Arial"/>
          <w:sz w:val="22"/>
          <w:szCs w:val="22"/>
          <w:lang w:val="ru-RU"/>
        </w:rPr>
        <w:t xml:space="preserve"> (creates a new variable if such a name does not exist</w:t>
      </w:r>
      <w:r>
        <w:rPr>
          <w:rFonts w:hint="default" w:ascii="Arial" w:hAnsi="Arial" w:cs="Arial"/>
          <w:sz w:val="22"/>
          <w:szCs w:val="22"/>
          <w:lang w:val="en-US"/>
        </w:rPr>
        <w:t>)</w:t>
      </w:r>
    </w:p>
    <w:p w14:paraId="7E89A4E3">
      <w:pPr>
        <w:pStyle w:val="31"/>
        <w:numPr>
          <w:ilvl w:val="0"/>
          <w:numId w:val="3"/>
        </w:numPr>
        <w:rPr>
          <w:rFonts w:hint="default" w:ascii="Arial" w:hAnsi="Arial" w:cs="Arial"/>
          <w:sz w:val="22"/>
          <w:szCs w:val="22"/>
          <w:lang w:val="en-US"/>
        </w:rPr>
      </w:pPr>
      <w:r>
        <w:rPr>
          <w:rFonts w:hint="default" w:ascii="Arial" w:hAnsi="Arial" w:cs="Arial"/>
          <w:sz w:val="22"/>
          <w:szCs w:val="22"/>
          <w:lang w:val="en-US"/>
        </w:rPr>
        <w:t>setstatmin::statname(string)::value(any(vw)) - set stat min</w:t>
      </w:r>
    </w:p>
    <w:p w14:paraId="03E7C208">
      <w:pPr>
        <w:pStyle w:val="31"/>
        <w:numPr>
          <w:ilvl w:val="0"/>
          <w:numId w:val="3"/>
        </w:numPr>
        <w:rPr>
          <w:rFonts w:hint="default" w:ascii="Arial" w:hAnsi="Arial" w:cs="Arial"/>
          <w:sz w:val="22"/>
          <w:szCs w:val="22"/>
          <w:lang w:val="en-US"/>
        </w:rPr>
      </w:pPr>
      <w:r>
        <w:rPr>
          <w:rFonts w:hint="default" w:ascii="Arial" w:hAnsi="Arial" w:cs="Arial"/>
          <w:sz w:val="22"/>
          <w:szCs w:val="22"/>
          <w:lang w:val="en-US"/>
        </w:rPr>
        <w:t>setstatmax::statname(string)::value(any(vw)) - set stat max</w:t>
      </w:r>
    </w:p>
    <w:p w14:paraId="699DEDEB">
      <w:pPr>
        <w:pStyle w:val="31"/>
        <w:numPr>
          <w:ilvl w:val="0"/>
          <w:numId w:val="3"/>
        </w:numPr>
        <w:rPr>
          <w:rFonts w:hint="default" w:ascii="Arial" w:hAnsi="Arial" w:cs="Arial"/>
          <w:sz w:val="22"/>
          <w:szCs w:val="22"/>
          <w:lang w:val="en-US"/>
        </w:rPr>
      </w:pPr>
      <w:r>
        <w:rPr>
          <w:rFonts w:hint="default" w:ascii="Arial" w:hAnsi="Arial" w:cs="Arial"/>
          <w:sz w:val="22"/>
          <w:szCs w:val="22"/>
          <w:lang w:val="en-US"/>
        </w:rPr>
        <w:t>setstatminmax::statname(string)::min(any(vw))::max(any(vw)) - set stat min and max</w:t>
      </w:r>
    </w:p>
    <w:p w14:paraId="34BFE1FF">
      <w:pPr>
        <w:pStyle w:val="31"/>
        <w:numPr>
          <w:ilvl w:val="0"/>
          <w:numId w:val="3"/>
        </w:numPr>
        <w:rPr>
          <w:rFonts w:hint="default" w:ascii="Arial" w:hAnsi="Arial" w:cs="Arial"/>
          <w:sz w:val="22"/>
          <w:szCs w:val="22"/>
          <w:lang w:val="en-US"/>
        </w:rPr>
      </w:pPr>
      <w:r>
        <w:rPr>
          <w:rFonts w:hint="default" w:ascii="Arial" w:hAnsi="Arial" w:cs="Arial"/>
          <w:sz w:val="22"/>
          <w:szCs w:val="22"/>
          <w:lang w:val="en-US"/>
        </w:rPr>
        <w:t>setssa::ssakey(string)::statname(string)::type(string(options – int/float/bool/string))  – save some value in SSA from Stat in order not to lose it when restarting. You can get it back using Value Work. WARNING! The types of variables must be the same</w:t>
      </w:r>
    </w:p>
    <w:p w14:paraId="0F5D9330">
      <w:pPr>
        <w:pStyle w:val="31"/>
        <w:numPr>
          <w:ilvl w:val="0"/>
          <w:numId w:val="3"/>
        </w:numPr>
        <w:rPr>
          <w:rFonts w:hint="default" w:ascii="Arial" w:hAnsi="Arial" w:cs="Arial"/>
          <w:sz w:val="22"/>
          <w:szCs w:val="22"/>
          <w:lang w:val="en-US"/>
        </w:rPr>
      </w:pPr>
      <w:r>
        <w:rPr>
          <w:rFonts w:hint="default" w:ascii="Arial" w:hAnsi="Arial" w:cs="Arial"/>
          <w:sz w:val="22"/>
          <w:szCs w:val="22"/>
          <w:lang w:val="en-US"/>
        </w:rPr>
        <w:t>setssavalue::ssakey::value(any(vw)):: type(string(options – int/float/bool/string))  - save some value in SSA, you can use Value Work.</w:t>
      </w:r>
    </w:p>
    <w:p w14:paraId="13AF23C7">
      <w:pPr>
        <w:pStyle w:val="31"/>
        <w:numPr>
          <w:ilvl w:val="0"/>
          <w:numId w:val="3"/>
        </w:numPr>
        <w:rPr>
          <w:rFonts w:hint="default" w:ascii="Arial" w:hAnsi="Arial" w:cs="Arial"/>
          <w:sz w:val="22"/>
          <w:szCs w:val="22"/>
          <w:lang w:val="en-US"/>
        </w:rPr>
      </w:pPr>
      <w:r>
        <w:rPr>
          <w:rFonts w:hint="default" w:ascii="Arial" w:hAnsi="Arial" w:cs="Arial"/>
          <w:sz w:val="22"/>
          <w:szCs w:val="22"/>
          <w:lang w:val="en-US"/>
        </w:rPr>
        <w:t xml:space="preserve">showimage::layer(string)::id(int(vw)/string(vw)) – set image in layer in </w:t>
      </w:r>
      <w:r>
        <w:rPr>
          <w:rFonts w:hint="default" w:ascii="Arial" w:hAnsi="Arial" w:cs="Arial"/>
          <w:color w:val="000000"/>
          <w:sz w:val="22"/>
          <w:szCs w:val="22"/>
          <w:lang w:val="en-US"/>
        </w:rPr>
        <w:t>NovelImages, you can use sprite id or file name (without format) (you can use &lt;next&gt; for next image and &lt;prev&gt; for previous image)</w:t>
      </w:r>
    </w:p>
    <w:p w14:paraId="7D2311DC">
      <w:pPr>
        <w:pStyle w:val="31"/>
        <w:numPr>
          <w:ilvl w:val="0"/>
          <w:numId w:val="3"/>
        </w:numPr>
        <w:rPr>
          <w:rFonts w:hint="default" w:ascii="Arial" w:hAnsi="Arial" w:cs="Arial"/>
          <w:sz w:val="22"/>
          <w:szCs w:val="22"/>
          <w:lang w:val="en-US"/>
        </w:rPr>
      </w:pPr>
      <w:r>
        <w:rPr>
          <w:rFonts w:hint="default" w:ascii="Arial" w:hAnsi="Arial" w:cs="Arial"/>
          <w:sz w:val="22"/>
          <w:szCs w:val="22"/>
          <w:lang w:val="en-US"/>
        </w:rPr>
        <w:t xml:space="preserve">disablelayer::layer(string) – disable layer in </w:t>
      </w:r>
      <w:r>
        <w:rPr>
          <w:rFonts w:hint="default" w:ascii="Arial" w:hAnsi="Arial" w:cs="Arial"/>
          <w:color w:val="000000"/>
          <w:sz w:val="22"/>
          <w:szCs w:val="22"/>
          <w:lang w:val="en-US"/>
        </w:rPr>
        <w:t>NovelImages</w:t>
      </w:r>
    </w:p>
    <w:p w14:paraId="6994F1C7">
      <w:pPr>
        <w:pStyle w:val="31"/>
        <w:numPr>
          <w:ilvl w:val="0"/>
          <w:numId w:val="3"/>
        </w:numPr>
        <w:rPr>
          <w:rFonts w:hint="default" w:ascii="Arial" w:hAnsi="Arial" w:cs="Arial"/>
          <w:sz w:val="22"/>
          <w:szCs w:val="22"/>
          <w:lang w:val="en-US"/>
        </w:rPr>
      </w:pPr>
      <w:r>
        <w:rPr>
          <w:rFonts w:hint="default" w:ascii="Arial" w:hAnsi="Arial" w:cs="Arial"/>
          <w:sz w:val="22"/>
          <w:szCs w:val="22"/>
          <w:lang w:val="en-US"/>
        </w:rPr>
        <w:t>showlayer::layer(string):: id(int=-1(vw)/string=</w:t>
      </w:r>
      <w:r>
        <w:rPr>
          <w:rFonts w:hint="default" w:ascii="Arial" w:hAnsi="Arial" w:cs="Arial" w:eastAsiaTheme="minorEastAsia"/>
          <w:color w:val="auto"/>
          <w:kern w:val="0"/>
          <w:sz w:val="22"/>
          <w:szCs w:val="22"/>
          <w:lang w:val="en-US" w:eastAsia="ja-JP" w:bidi="ar-SA"/>
        </w:rPr>
        <w:t>””</w:t>
      </w:r>
      <w:r>
        <w:rPr>
          <w:rFonts w:hint="default" w:ascii="Arial" w:hAnsi="Arial" w:cs="Arial"/>
          <w:sz w:val="22"/>
          <w:szCs w:val="22"/>
          <w:lang w:val="en-US"/>
        </w:rPr>
        <w:t xml:space="preserve">(vw)) – show layer in </w:t>
      </w:r>
      <w:r>
        <w:rPr>
          <w:rFonts w:hint="default" w:ascii="Arial" w:hAnsi="Arial" w:cs="Arial"/>
          <w:color w:val="000000"/>
          <w:sz w:val="22"/>
          <w:szCs w:val="22"/>
          <w:lang w:val="en-US"/>
        </w:rPr>
        <w:t>NovelImages, id = -1/”” current image, you can use sprite id or file name (without format) (you can use &lt;next&gt; for next image and &lt;prev&gt; for previous image)</w:t>
      </w:r>
    </w:p>
    <w:p w14:paraId="37B851E7">
      <w:pPr>
        <w:pStyle w:val="31"/>
        <w:numPr>
          <w:ilvl w:val="0"/>
          <w:numId w:val="3"/>
        </w:numPr>
        <w:rPr>
          <w:rFonts w:hint="default" w:ascii="Arial" w:hAnsi="Arial" w:cs="Arial"/>
          <w:sz w:val="22"/>
          <w:szCs w:val="22"/>
          <w:lang w:val="en-US"/>
        </w:rPr>
      </w:pPr>
      <w:r>
        <w:rPr>
          <w:rFonts w:hint="default" w:ascii="Arial" w:hAnsi="Arial" w:cs="Arial"/>
          <w:sz w:val="22"/>
          <w:szCs w:val="22"/>
          <w:lang w:val="en-US"/>
        </w:rPr>
        <w:t>imagecolor::layer(string)::color(string(vw) - change color of image (reset when change image)</w:t>
      </w:r>
    </w:p>
    <w:p w14:paraId="75D6B6FB">
      <w:pPr>
        <w:pStyle w:val="31"/>
        <w:numPr>
          <w:ilvl w:val="0"/>
          <w:numId w:val="3"/>
        </w:numPr>
        <w:rPr>
          <w:rFonts w:hint="default" w:ascii="Arial" w:hAnsi="Arial" w:cs="Arial"/>
          <w:sz w:val="22"/>
          <w:szCs w:val="22"/>
          <w:lang w:val="en-US"/>
        </w:rPr>
      </w:pPr>
      <w:r>
        <w:rPr>
          <w:rFonts w:hint="default" w:ascii="Arial" w:hAnsi="Arial" w:cs="Arial"/>
          <w:sz w:val="22"/>
          <w:szCs w:val="22"/>
          <w:lang w:val="en-US"/>
        </w:rPr>
        <w:t>imageanim::layer(string)::anim(int(vw)::duration(float (vw))(optional) - set anim type on layer (0 - none, 1 - replace, 2 - pingpong, 3+ - change only duration), duration = 0 - don’t change duration</w:t>
      </w:r>
    </w:p>
    <w:p w14:paraId="620A073B">
      <w:pPr>
        <w:pStyle w:val="31"/>
        <w:numPr>
          <w:ilvl w:val="0"/>
          <w:numId w:val="3"/>
        </w:numPr>
        <w:rPr>
          <w:rFonts w:hint="default" w:ascii="Arial" w:hAnsi="Arial" w:cs="Arial"/>
          <w:sz w:val="22"/>
          <w:szCs w:val="22"/>
          <w:lang w:val="en-US"/>
        </w:rPr>
      </w:pPr>
      <w:r>
        <w:rPr>
          <w:rFonts w:hint="default" w:ascii="Arial" w:hAnsi="Arial" w:cs="Arial"/>
          <w:sz w:val="22"/>
          <w:szCs w:val="22"/>
          <w:lang w:val="en-US"/>
        </w:rPr>
        <w:t>selectchar::name(string</w:t>
      </w:r>
      <w:r>
        <w:rPr>
          <w:rFonts w:hint="default" w:ascii="Arial" w:hAnsi="Arial" w:cs="Arial"/>
          <w:sz w:val="22"/>
          <w:szCs w:val="22"/>
          <w:lang w:val="ru-RU"/>
        </w:rPr>
        <w:t>(</w:t>
      </w:r>
      <w:r>
        <w:rPr>
          <w:rFonts w:hint="default" w:ascii="Arial" w:hAnsi="Arial" w:cs="Arial"/>
          <w:sz w:val="22"/>
          <w:szCs w:val="22"/>
          <w:lang w:val="en-US"/>
        </w:rPr>
        <w:t>vw</w:t>
      </w:r>
      <w:r>
        <w:rPr>
          <w:rFonts w:hint="default" w:ascii="Arial" w:hAnsi="Arial" w:cs="Arial"/>
          <w:sz w:val="22"/>
          <w:szCs w:val="22"/>
          <w:lang w:val="ru-RU"/>
        </w:rPr>
        <w:t>)</w:t>
      </w:r>
      <w:r>
        <w:rPr>
          <w:rFonts w:hint="default" w:ascii="Arial" w:hAnsi="Arial" w:cs="Arial"/>
          <w:sz w:val="22"/>
          <w:szCs w:val="22"/>
          <w:lang w:val="en-US"/>
        </w:rPr>
        <w:t>) – select char in charAI</w:t>
      </w:r>
    </w:p>
    <w:p w14:paraId="342BC1A2">
      <w:pPr>
        <w:pStyle w:val="31"/>
        <w:numPr>
          <w:ilvl w:val="0"/>
          <w:numId w:val="3"/>
        </w:numPr>
        <w:rPr>
          <w:rFonts w:hint="default" w:ascii="Arial" w:hAnsi="Arial" w:cs="Arial"/>
          <w:sz w:val="22"/>
          <w:szCs w:val="22"/>
          <w:lang w:val="en-US"/>
        </w:rPr>
      </w:pPr>
      <w:r>
        <w:rPr>
          <w:rFonts w:hint="default" w:ascii="Arial" w:hAnsi="Arial" w:cs="Arial"/>
          <w:sz w:val="22"/>
          <w:szCs w:val="22"/>
          <w:lang w:val="en-US"/>
        </w:rPr>
        <w:t xml:space="preserve">setcharemotion::emotion(string name) – changing emotion on your char (and show it) variables: nml = normal, agr = </w:t>
      </w:r>
      <w:r>
        <w:rPr>
          <w:rFonts w:hint="default" w:ascii="Arial" w:hAnsi="Arial" w:cs="Arial"/>
          <w:color w:val="000000"/>
          <w:sz w:val="22"/>
          <w:szCs w:val="22"/>
          <w:lang w:val="en-US"/>
        </w:rPr>
        <w:t>aggressive, emb = embarrassed,</w:t>
      </w:r>
      <w:r>
        <w:rPr>
          <w:rFonts w:hint="default" w:ascii="Arial" w:hAnsi="Arial" w:cs="Arial"/>
          <w:sz w:val="22"/>
          <w:szCs w:val="22"/>
          <w:lang w:val="en-US"/>
        </w:rPr>
        <w:t xml:space="preserve"> </w:t>
      </w:r>
      <w:r>
        <w:rPr>
          <w:rFonts w:hint="default" w:ascii="Arial" w:hAnsi="Arial" w:cs="Arial"/>
          <w:color w:val="000000"/>
          <w:sz w:val="22"/>
          <w:szCs w:val="22"/>
          <w:lang w:val="en-US"/>
        </w:rPr>
        <w:t xml:space="preserve">sad = sad, hap = happy. To select custom emotion use </w:t>
      </w:r>
      <w:r>
        <w:rPr>
          <w:rFonts w:hint="default" w:ascii="Arial" w:hAnsi="Arial" w:cs="Arial"/>
          <w:color w:val="000000"/>
          <w:sz w:val="22"/>
          <w:szCs w:val="22"/>
          <w:bdr w:val="single" w:color="000000" w:sz="4" w:space="0"/>
          <w:lang w:val="en-US"/>
        </w:rPr>
        <w:t>cus||id</w:t>
      </w:r>
      <w:r>
        <w:rPr>
          <w:rFonts w:hint="default" w:ascii="Arial" w:hAnsi="Arial" w:cs="Arial"/>
          <w:color w:val="000000"/>
          <w:sz w:val="22"/>
          <w:szCs w:val="22"/>
          <w:lang w:val="en-US"/>
        </w:rPr>
        <w:t xml:space="preserve">. </w:t>
      </w:r>
    </w:p>
    <w:p w14:paraId="0CCA0E73">
      <w:pPr>
        <w:pStyle w:val="31"/>
        <w:numPr>
          <w:ilvl w:val="0"/>
          <w:numId w:val="3"/>
        </w:numPr>
        <w:rPr>
          <w:rFonts w:hint="default" w:ascii="Arial" w:hAnsi="Arial" w:cs="Arial"/>
          <w:sz w:val="22"/>
          <w:szCs w:val="22"/>
          <w:lang w:val="en-US"/>
        </w:rPr>
      </w:pPr>
      <w:r>
        <w:rPr>
          <w:rFonts w:hint="default" w:ascii="Arial" w:hAnsi="Arial" w:cs="Arial"/>
          <w:sz w:val="22"/>
          <w:szCs w:val="22"/>
          <w:lang w:val="en-US"/>
        </w:rPr>
        <w:t xml:space="preserve">setcharemotionbyid(int id) - changing emotion on your char by id. 0 = normal, 1 = </w:t>
      </w:r>
      <w:r>
        <w:rPr>
          <w:rFonts w:hint="default" w:ascii="Arial" w:hAnsi="Arial" w:cs="Arial"/>
          <w:color w:val="000000"/>
          <w:sz w:val="22"/>
          <w:szCs w:val="22"/>
          <w:lang w:val="en-US"/>
        </w:rPr>
        <w:t xml:space="preserve">aggressive, 2 = embarrassed, 3 = sad, 4 = happy, 5 = zero emotion in custom emotions </w:t>
      </w:r>
    </w:p>
    <w:p w14:paraId="07377568">
      <w:pPr>
        <w:pStyle w:val="31"/>
        <w:numPr>
          <w:ilvl w:val="0"/>
          <w:numId w:val="3"/>
        </w:numPr>
        <w:rPr>
          <w:rFonts w:hint="default" w:ascii="Arial" w:hAnsi="Arial" w:cs="Arial"/>
          <w:sz w:val="22"/>
          <w:szCs w:val="22"/>
          <w:lang w:val="en-US"/>
        </w:rPr>
      </w:pPr>
      <w:r>
        <w:rPr>
          <w:rFonts w:hint="default" w:ascii="Arial" w:hAnsi="Arial" w:cs="Arial"/>
          <w:sz w:val="22"/>
          <w:szCs w:val="22"/>
          <w:lang w:val="en-US"/>
        </w:rPr>
        <w:t>deselectchars -  deselect all chars in charAI</w:t>
      </w:r>
    </w:p>
    <w:p w14:paraId="7C172C2D">
      <w:pPr>
        <w:pStyle w:val="31"/>
        <w:numPr>
          <w:ilvl w:val="0"/>
          <w:numId w:val="3"/>
        </w:numPr>
        <w:rPr>
          <w:rFonts w:hint="default" w:ascii="Arial" w:hAnsi="Arial" w:cs="Arial"/>
          <w:sz w:val="22"/>
          <w:szCs w:val="22"/>
          <w:lang w:val="en-US"/>
        </w:rPr>
      </w:pPr>
      <w:r>
        <w:rPr>
          <w:rFonts w:hint="default" w:ascii="Arial" w:hAnsi="Arial" w:cs="Arial"/>
          <w:sz w:val="22"/>
          <w:szCs w:val="22"/>
          <w:lang w:val="en-US"/>
        </w:rPr>
        <w:t>setpollpreset::id(int) – select poll preset in RPGText</w:t>
      </w:r>
    </w:p>
    <w:p w14:paraId="3359FEF6">
      <w:pPr>
        <w:pStyle w:val="31"/>
        <w:numPr>
          <w:ilvl w:val="0"/>
          <w:numId w:val="3"/>
        </w:numPr>
        <w:rPr>
          <w:rFonts w:hint="default" w:ascii="Arial" w:hAnsi="Arial" w:cs="Arial"/>
          <w:sz w:val="22"/>
          <w:szCs w:val="22"/>
          <w:lang w:val="en-US"/>
        </w:rPr>
      </w:pPr>
      <w:r>
        <w:rPr>
          <w:rFonts w:hint="default" w:ascii="Arial" w:hAnsi="Arial" w:cs="Arial"/>
          <w:sz w:val="22"/>
          <w:szCs w:val="22"/>
          <w:lang w:val="en-US"/>
        </w:rPr>
        <w:t>settextpreset::id(int) – select text preset in RPGText</w:t>
      </w:r>
    </w:p>
    <w:p w14:paraId="563539B4">
      <w:pPr>
        <w:pStyle w:val="31"/>
        <w:numPr>
          <w:ilvl w:val="0"/>
          <w:numId w:val="3"/>
        </w:numPr>
        <w:rPr>
          <w:rFonts w:hint="default" w:ascii="Arial" w:hAnsi="Arial" w:cs="Arial"/>
          <w:sz w:val="22"/>
          <w:szCs w:val="22"/>
          <w:lang w:val="en-US"/>
        </w:rPr>
      </w:pPr>
      <w:r>
        <w:rPr>
          <w:rFonts w:hint="default" w:ascii="Arial" w:hAnsi="Arial" w:cs="Arial"/>
          <w:sz w:val="22"/>
          <w:szCs w:val="22"/>
          <w:lang w:val="en-US"/>
        </w:rPr>
        <w:t>audio::command::name::state(any) – many commands for SLM_AudioMix</w:t>
      </w:r>
    </w:p>
    <w:p w14:paraId="6784BE51">
      <w:pPr>
        <w:pStyle w:val="31"/>
        <w:numPr>
          <w:ilvl w:val="1"/>
          <w:numId w:val="3"/>
        </w:numPr>
        <w:rPr>
          <w:rFonts w:hint="default" w:ascii="Arial" w:hAnsi="Arial" w:cs="Arial"/>
          <w:sz w:val="22"/>
          <w:szCs w:val="22"/>
          <w:lang w:val="en-US"/>
        </w:rPr>
      </w:pPr>
      <w:r>
        <w:rPr>
          <w:rFonts w:hint="default" w:ascii="Arial" w:hAnsi="Arial" w:cs="Arial"/>
          <w:sz w:val="22"/>
          <w:szCs w:val="22"/>
          <w:lang w:val="en-US"/>
        </w:rPr>
        <w:t>audio::clip::name(string(vw))::id(int(vw)) – set clip in some audio block</w:t>
      </w:r>
    </w:p>
    <w:p w14:paraId="5C0B317C">
      <w:pPr>
        <w:pStyle w:val="31"/>
        <w:numPr>
          <w:ilvl w:val="1"/>
          <w:numId w:val="3"/>
        </w:numPr>
        <w:rPr>
          <w:rFonts w:hint="default" w:ascii="Arial" w:hAnsi="Arial" w:cs="Arial"/>
          <w:sz w:val="22"/>
          <w:szCs w:val="22"/>
          <w:lang w:val="en-US"/>
        </w:rPr>
      </w:pPr>
      <w:r>
        <w:rPr>
          <w:rFonts w:hint="default" w:ascii="Arial" w:hAnsi="Arial" w:cs="Arial"/>
          <w:sz w:val="22"/>
          <w:szCs w:val="22"/>
          <w:lang w:val="en-US"/>
        </w:rPr>
        <w:t>audio::play::name(string(vw)) – start playing some audio block</w:t>
      </w:r>
    </w:p>
    <w:p w14:paraId="4C44509F">
      <w:pPr>
        <w:pStyle w:val="31"/>
        <w:numPr>
          <w:ilvl w:val="1"/>
          <w:numId w:val="3"/>
        </w:numPr>
        <w:rPr>
          <w:rFonts w:hint="default" w:ascii="Arial" w:hAnsi="Arial" w:cs="Arial"/>
          <w:sz w:val="22"/>
          <w:szCs w:val="22"/>
          <w:lang w:val="en-US"/>
        </w:rPr>
      </w:pPr>
      <w:r>
        <w:rPr>
          <w:rFonts w:hint="default" w:ascii="Arial" w:hAnsi="Arial" w:cs="Arial"/>
          <w:sz w:val="22"/>
          <w:szCs w:val="22"/>
          <w:lang w:val="en-US"/>
        </w:rPr>
        <w:t>audio::setplay::name(string(vw))::id(int(vw)) - set clip and start playing it in some audio block</w:t>
      </w:r>
    </w:p>
    <w:p w14:paraId="54EE4760">
      <w:pPr>
        <w:pStyle w:val="31"/>
        <w:numPr>
          <w:ilvl w:val="1"/>
          <w:numId w:val="3"/>
        </w:numPr>
        <w:rPr>
          <w:rFonts w:hint="default" w:ascii="Arial" w:hAnsi="Arial" w:cs="Arial"/>
          <w:sz w:val="22"/>
          <w:szCs w:val="22"/>
          <w:lang w:val="en-US"/>
        </w:rPr>
      </w:pPr>
      <w:r>
        <w:rPr>
          <w:rFonts w:hint="default" w:ascii="Arial" w:hAnsi="Arial" w:cs="Arial"/>
          <w:sz w:val="22"/>
          <w:szCs w:val="22"/>
          <w:lang w:val="en-US"/>
        </w:rPr>
        <w:t>audio::stop::name(string(vw)) - stop playing some audio block</w:t>
      </w:r>
    </w:p>
    <w:p w14:paraId="5AB2CC05">
      <w:pPr>
        <w:pStyle w:val="31"/>
        <w:numPr>
          <w:ilvl w:val="1"/>
          <w:numId w:val="3"/>
        </w:numPr>
        <w:rPr>
          <w:rFonts w:hint="default" w:ascii="Arial" w:hAnsi="Arial" w:cs="Arial"/>
          <w:sz w:val="22"/>
          <w:szCs w:val="22"/>
          <w:lang w:val="en-US"/>
        </w:rPr>
      </w:pPr>
      <w:r>
        <w:rPr>
          <w:rFonts w:hint="default" w:ascii="Arial" w:hAnsi="Arial" w:cs="Arial"/>
          <w:sz w:val="22"/>
          <w:szCs w:val="22"/>
          <w:lang w:val="en-US"/>
        </w:rPr>
        <w:t>audio::volume::name(string(vw))::state(float (0-1) (vw)) – set volume in some audio block</w:t>
      </w:r>
    </w:p>
    <w:p w14:paraId="6A1FF0E9">
      <w:pPr>
        <w:pStyle w:val="31"/>
        <w:numPr>
          <w:ilvl w:val="1"/>
          <w:numId w:val="3"/>
        </w:numPr>
        <w:rPr>
          <w:rFonts w:hint="default" w:ascii="Arial" w:hAnsi="Arial" w:cs="Arial"/>
          <w:sz w:val="22"/>
          <w:szCs w:val="22"/>
          <w:lang w:val="en-US"/>
        </w:rPr>
      </w:pPr>
      <w:r>
        <w:rPr>
          <w:rFonts w:hint="default" w:ascii="Arial" w:hAnsi="Arial" w:cs="Arial"/>
          <w:sz w:val="22"/>
          <w:szCs w:val="22"/>
          <w:lang w:val="en-US"/>
        </w:rPr>
        <w:t>audio::mute::name(string(vw))::state(bool(vw)) – mude some audio block</w:t>
      </w:r>
    </w:p>
    <w:p w14:paraId="6D0DFC2B">
      <w:pPr>
        <w:pStyle w:val="31"/>
        <w:numPr>
          <w:ilvl w:val="1"/>
          <w:numId w:val="3"/>
        </w:numPr>
        <w:rPr>
          <w:rFonts w:hint="default" w:ascii="Arial" w:hAnsi="Arial" w:cs="Arial"/>
          <w:sz w:val="22"/>
          <w:szCs w:val="22"/>
          <w:lang w:val="en-US"/>
        </w:rPr>
      </w:pPr>
      <w:r>
        <w:rPr>
          <w:rFonts w:hint="default" w:ascii="Arial" w:hAnsi="Arial" w:cs="Arial"/>
          <w:sz w:val="22"/>
          <w:szCs w:val="22"/>
          <w:lang w:val="en-US"/>
        </w:rPr>
        <w:t>audio::loop::name(string(vw))::state(bool(vw)) – loop some audio block</w:t>
      </w:r>
    </w:p>
    <w:p w14:paraId="58E867D5">
      <w:pPr>
        <w:pStyle w:val="31"/>
        <w:numPr>
          <w:ilvl w:val="1"/>
          <w:numId w:val="3"/>
        </w:numPr>
        <w:rPr>
          <w:rFonts w:hint="default" w:ascii="Arial" w:hAnsi="Arial" w:cs="Arial"/>
          <w:sz w:val="22"/>
          <w:szCs w:val="22"/>
          <w:lang w:val="en-US"/>
        </w:rPr>
      </w:pPr>
      <w:r>
        <w:rPr>
          <w:rFonts w:hint="default" w:ascii="Arial" w:hAnsi="Arial" w:cs="Arial"/>
          <w:sz w:val="22"/>
          <w:szCs w:val="22"/>
          <w:lang w:val="en-US"/>
        </w:rPr>
        <w:t>audio::pan::name(string(vw))::state(float(-1-1) (vw)) – set StereoPan in some audio block</w:t>
      </w:r>
    </w:p>
    <w:p w14:paraId="6495A488">
      <w:pPr>
        <w:pStyle w:val="31"/>
        <w:numPr>
          <w:ilvl w:val="1"/>
          <w:numId w:val="3"/>
        </w:numPr>
        <w:rPr>
          <w:rFonts w:hint="default" w:ascii="Arial" w:hAnsi="Arial" w:cs="Arial"/>
          <w:sz w:val="22"/>
          <w:szCs w:val="22"/>
          <w:lang w:val="en-US"/>
        </w:rPr>
      </w:pPr>
      <w:r>
        <w:rPr>
          <w:rFonts w:hint="default" w:ascii="Arial" w:hAnsi="Arial" w:cs="Arial"/>
          <w:sz w:val="22"/>
          <w:szCs w:val="22"/>
          <w:lang w:val="en-US"/>
        </w:rPr>
        <w:t>audio::priority::name(string(vw))::state(int(0-255) (vw)) – set priority of some audio block</w:t>
      </w:r>
    </w:p>
    <w:p w14:paraId="61E0D684">
      <w:pPr>
        <w:pStyle w:val="31"/>
        <w:numPr>
          <w:ilvl w:val="1"/>
          <w:numId w:val="3"/>
        </w:numPr>
        <w:rPr>
          <w:rFonts w:hint="default" w:ascii="Arial" w:hAnsi="Arial" w:cs="Arial"/>
          <w:sz w:val="22"/>
          <w:szCs w:val="22"/>
          <w:lang w:val="en-US"/>
        </w:rPr>
      </w:pPr>
      <w:r>
        <w:rPr>
          <w:rFonts w:hint="default" w:ascii="Arial" w:hAnsi="Arial" w:cs="Arial"/>
          <w:sz w:val="22"/>
          <w:szCs w:val="22"/>
          <w:lang w:val="en-US"/>
        </w:rPr>
        <w:t>audio::pitch::name(string(vw))::state(float(-3-3)(vw)) – set pitch of some audio block</w:t>
      </w:r>
    </w:p>
    <w:p w14:paraId="65144048">
      <w:pPr>
        <w:pStyle w:val="31"/>
        <w:numPr>
          <w:ilvl w:val="1"/>
          <w:numId w:val="3"/>
        </w:numPr>
        <w:rPr>
          <w:rFonts w:hint="default" w:ascii="Arial" w:hAnsi="Arial" w:cs="Arial"/>
          <w:sz w:val="22"/>
          <w:szCs w:val="22"/>
          <w:lang w:val="en-US"/>
        </w:rPr>
      </w:pPr>
      <w:r>
        <w:rPr>
          <w:rFonts w:hint="default" w:ascii="Arial" w:hAnsi="Arial" w:cs="Arial"/>
          <w:sz w:val="22"/>
          <w:szCs w:val="22"/>
          <w:lang w:val="en-US"/>
        </w:rPr>
        <w:t>audio::mixer::name(string(vw))::id(int(vw) - set mixer in some audio block</w:t>
      </w:r>
      <w:r>
        <w:rPr>
          <w:rFonts w:hint="default" w:ascii="Arial" w:hAnsi="Arial" w:cs="Arial"/>
          <w:sz w:val="22"/>
          <w:szCs w:val="22"/>
          <w:lang w:val="en-US"/>
        </w:rPr>
        <w:br w:type="textWrapping"/>
      </w:r>
    </w:p>
    <w:p w14:paraId="256B1B0F">
      <w:pPr>
        <w:pStyle w:val="31"/>
        <w:numPr>
          <w:ilvl w:val="0"/>
          <w:numId w:val="3"/>
        </w:numPr>
        <w:rPr>
          <w:rFonts w:hint="default" w:ascii="Arial" w:hAnsi="Arial" w:cs="Arial"/>
          <w:sz w:val="22"/>
          <w:szCs w:val="22"/>
          <w:lang w:val="en-US"/>
        </w:rPr>
      </w:pPr>
      <w:r>
        <w:rPr>
          <w:rFonts w:hint="default" w:ascii="Arial" w:hAnsi="Arial" w:cs="Arial"/>
          <w:color w:val="000000"/>
          <w:sz w:val="22"/>
          <w:szCs w:val="22"/>
          <w:lang w:val="en-US"/>
        </w:rPr>
        <w:t>cc::customCommand(string) – run custom command</w:t>
      </w:r>
    </w:p>
    <w:p w14:paraId="55AB9C5A">
      <w:pPr>
        <w:pStyle w:val="31"/>
        <w:numPr>
          <w:ilvl w:val="0"/>
          <w:numId w:val="3"/>
        </w:numPr>
        <w:rPr>
          <w:rFonts w:hint="default" w:ascii="Arial" w:hAnsi="Arial" w:cs="Arial"/>
          <w:sz w:val="22"/>
          <w:szCs w:val="22"/>
          <w:lang w:val="en-US"/>
        </w:rPr>
      </w:pPr>
      <w:r>
        <w:rPr>
          <w:rFonts w:hint="default" w:ascii="Arial" w:hAnsi="Arial" w:cs="Arial"/>
          <w:color w:val="000000"/>
          <w:sz w:val="22"/>
          <w:szCs w:val="22"/>
          <w:lang w:val="en-US"/>
        </w:rPr>
        <w:t>ccc::text(string) – run your listener (see setup listeners)</w:t>
      </w:r>
    </w:p>
    <w:p w14:paraId="186804D4">
      <w:pPr>
        <w:ind w:left="708" w:firstLine="0"/>
        <w:rPr>
          <w:lang w:val="en-US"/>
        </w:rPr>
      </w:pPr>
      <w:r>
        <w:rPr>
          <w:lang w:val="en-US"/>
        </w:rPr>
        <w:t>Commands that interrupt next command:</w:t>
      </w:r>
    </w:p>
    <w:p w14:paraId="75D7893F">
      <w:pPr>
        <w:pStyle w:val="31"/>
        <w:numPr>
          <w:ilvl w:val="0"/>
          <w:numId w:val="1"/>
        </w:numPr>
        <w:rPr>
          <w:rFonts w:hint="default" w:ascii="Arial" w:hAnsi="Arial" w:cs="Arial"/>
          <w:sz w:val="22"/>
          <w:szCs w:val="22"/>
          <w:lang w:val="en-US"/>
        </w:rPr>
      </w:pPr>
      <w:r>
        <w:rPr>
          <w:rFonts w:hint="default" w:ascii="Arial" w:hAnsi="Arial" w:cs="Arial"/>
          <w:sz w:val="22"/>
          <w:szCs w:val="22"/>
          <w:lang w:val="en-US"/>
        </w:rPr>
        <w:t>pause – stop running commands (you can continue by calling RunNextCommand()</w:t>
      </w:r>
    </w:p>
    <w:p w14:paraId="039069CF">
      <w:pPr>
        <w:pStyle w:val="31"/>
        <w:numPr>
          <w:ilvl w:val="0"/>
          <w:numId w:val="1"/>
        </w:numPr>
        <w:rPr>
          <w:rFonts w:hint="default" w:ascii="Arial" w:hAnsi="Arial" w:cs="Arial"/>
          <w:sz w:val="22"/>
          <w:szCs w:val="22"/>
          <w:lang w:val="en-US"/>
        </w:rPr>
      </w:pPr>
      <w:r>
        <w:rPr>
          <w:rFonts w:hint="default" w:ascii="Arial" w:hAnsi="Arial" w:cs="Arial"/>
          <w:sz w:val="22"/>
          <w:szCs w:val="22"/>
          <w:lang w:val="en-US"/>
        </w:rPr>
        <w:t>debugerror::text - debug to console some error text (with info about last command line) and invoke error listener</w:t>
      </w:r>
    </w:p>
    <w:p w14:paraId="0551D87D">
      <w:pPr>
        <w:pStyle w:val="31"/>
        <w:numPr>
          <w:ilvl w:val="0"/>
          <w:numId w:val="1"/>
        </w:numPr>
        <w:rPr>
          <w:rFonts w:hint="default" w:ascii="Arial" w:hAnsi="Arial" w:cs="Arial"/>
          <w:sz w:val="22"/>
          <w:szCs w:val="22"/>
          <w:lang w:val="en-US"/>
        </w:rPr>
      </w:pPr>
      <w:r>
        <w:rPr>
          <w:rFonts w:hint="default" w:ascii="Arial" w:hAnsi="Arial" w:cs="Arial"/>
          <w:sz w:val="22"/>
          <w:szCs w:val="22"/>
          <w:lang w:val="en-US"/>
        </w:rPr>
        <w:t xml:space="preserve">exit – stop current BOK </w:t>
      </w:r>
    </w:p>
    <w:p w14:paraId="4644E88A">
      <w:pPr>
        <w:pStyle w:val="31"/>
        <w:numPr>
          <w:ilvl w:val="0"/>
          <w:numId w:val="1"/>
        </w:numPr>
        <w:rPr>
          <w:rFonts w:hint="default" w:ascii="Arial" w:hAnsi="Arial" w:cs="Arial"/>
          <w:sz w:val="22"/>
          <w:szCs w:val="22"/>
          <w:lang w:val="en-US"/>
        </w:rPr>
      </w:pPr>
      <w:r>
        <w:rPr>
          <w:rFonts w:hint="default" w:ascii="Arial" w:hAnsi="Arial" w:cs="Arial"/>
          <w:sz w:val="22"/>
          <w:szCs w:val="22"/>
          <w:lang w:val="en-US"/>
        </w:rPr>
        <w:t>runblock::id(int) – stop current BOK and run another</w:t>
      </w:r>
    </w:p>
    <w:p w14:paraId="65EA8303">
      <w:pPr>
        <w:pStyle w:val="31"/>
        <w:numPr>
          <w:ilvl w:val="0"/>
          <w:numId w:val="1"/>
        </w:numPr>
        <w:rPr>
          <w:rFonts w:hint="default" w:ascii="Arial" w:hAnsi="Arial" w:cs="Arial"/>
          <w:sz w:val="22"/>
          <w:szCs w:val="22"/>
          <w:lang w:val="en-US"/>
        </w:rPr>
      </w:pPr>
      <w:r>
        <w:rPr>
          <w:rFonts w:hint="default" w:ascii="Arial" w:hAnsi="Arial" w:cs="Arial"/>
          <w:sz w:val="22"/>
          <w:szCs w:val="22"/>
          <w:lang w:val="en-US"/>
        </w:rPr>
        <w:t>restart – restart current BOK</w:t>
      </w:r>
    </w:p>
    <w:p w14:paraId="60DB6645">
      <w:pPr>
        <w:pStyle w:val="31"/>
        <w:numPr>
          <w:ilvl w:val="0"/>
          <w:numId w:val="1"/>
        </w:numPr>
        <w:rPr>
          <w:rFonts w:hint="default" w:ascii="Arial" w:hAnsi="Arial" w:cs="Arial"/>
          <w:sz w:val="22"/>
          <w:szCs w:val="22"/>
          <w:lang w:val="en-US"/>
        </w:rPr>
      </w:pPr>
      <w:r>
        <w:rPr>
          <w:rFonts w:hint="default" w:ascii="Arial" w:hAnsi="Arial" w:cs="Arial"/>
          <w:sz w:val="22"/>
          <w:szCs w:val="22"/>
          <w:lang w:val="en-US"/>
        </w:rPr>
        <w:t>runcommand::id(</w:t>
      </w:r>
      <w:r>
        <w:rPr>
          <w:rFonts w:hint="default" w:ascii="Arial" w:hAnsi="Arial" w:cs="Arial" w:eastAsiaTheme="minorEastAsia"/>
          <w:color w:val="auto"/>
          <w:kern w:val="0"/>
          <w:sz w:val="22"/>
          <w:szCs w:val="22"/>
          <w:lang w:val="en-US" w:eastAsia="ja-JP" w:bidi="ar-SA"/>
        </w:rPr>
        <w:t>int</w:t>
      </w:r>
      <w:r>
        <w:rPr>
          <w:rFonts w:hint="default" w:ascii="Arial" w:hAnsi="Arial" w:cs="Arial"/>
          <w:sz w:val="22"/>
          <w:szCs w:val="22"/>
          <w:lang w:val="en-US"/>
        </w:rPr>
        <w:t>(vw(command))) – run command on this BOK by id (and continues running from a new id)</w:t>
      </w:r>
    </w:p>
    <w:p w14:paraId="1CCC6E5E">
      <w:pPr>
        <w:pStyle w:val="31"/>
        <w:numPr>
          <w:ilvl w:val="0"/>
          <w:numId w:val="1"/>
        </w:numPr>
        <w:rPr>
          <w:rFonts w:hint="default" w:ascii="Arial" w:hAnsi="Arial" w:cs="Arial"/>
          <w:sz w:val="22"/>
          <w:szCs w:val="22"/>
          <w:lang w:val="en-US"/>
        </w:rPr>
      </w:pPr>
      <w:r>
        <w:rPr>
          <w:rFonts w:hint="default" w:ascii="Arial" w:hAnsi="Arial" w:cs="Arial"/>
          <w:sz w:val="22"/>
          <w:szCs w:val="22"/>
        </w:rPr>
        <w:t>runpoint::</w:t>
      </w:r>
      <w:r>
        <w:rPr>
          <w:rFonts w:hint="default" w:ascii="Arial" w:hAnsi="Arial" w:cs="Arial"/>
          <w:sz w:val="22"/>
          <w:szCs w:val="22"/>
          <w:lang w:val="en-US"/>
        </w:rPr>
        <w:t xml:space="preserve">name(string(vw)) – run some point (work only if </w:t>
      </w:r>
      <w:r>
        <w:rPr>
          <w:rFonts w:hint="default" w:ascii="Arial" w:hAnsi="Arial" w:cs="Arial"/>
          <w:color w:val="000000"/>
          <w:sz w:val="22"/>
          <w:szCs w:val="22"/>
          <w:lang w:val="en-US"/>
        </w:rPr>
        <w:t>usePoints is true, if false send error)</w:t>
      </w:r>
    </w:p>
    <w:p w14:paraId="2B6F2D5A">
      <w:pPr>
        <w:pStyle w:val="31"/>
        <w:numPr>
          <w:ilvl w:val="0"/>
          <w:numId w:val="1"/>
        </w:numPr>
        <w:rPr>
          <w:rFonts w:hint="default" w:ascii="Arial" w:hAnsi="Arial" w:cs="Arial"/>
          <w:sz w:val="22"/>
          <w:szCs w:val="22"/>
        </w:rPr>
      </w:pPr>
      <w:r>
        <w:rPr>
          <w:rFonts w:hint="default" w:ascii="Arial" w:hAnsi="Arial" w:cs="Arial"/>
          <w:sz w:val="22"/>
          <w:szCs w:val="22"/>
        </w:rPr>
        <w:t xml:space="preserve">runpointasfunction::name(string(vw)) — </w:t>
      </w:r>
      <w:r>
        <w:rPr>
          <w:rFonts w:hint="default" w:ascii="Arial" w:hAnsi="Arial" w:cs="Arial"/>
          <w:sz w:val="22"/>
          <w:szCs w:val="22"/>
          <w:lang w:val="en-US"/>
        </w:rPr>
        <w:t xml:space="preserve">run some point as funtion (to endpoint) and then continue </w:t>
      </w:r>
      <w:r>
        <w:rPr>
          <w:rFonts w:hint="default" w:ascii="Arial" w:hAnsi="Arial" w:cs="Arial" w:eastAsiaTheme="minorEastAsia"/>
          <w:color w:val="auto"/>
          <w:kern w:val="0"/>
          <w:sz w:val="22"/>
          <w:szCs w:val="22"/>
          <w:lang w:val="en-US" w:eastAsia="ja-JP" w:bidi="ar-SA"/>
        </w:rPr>
        <w:t>run commands from this line (you can use nested functions)</w:t>
      </w:r>
    </w:p>
    <w:p w14:paraId="395802CC">
      <w:pPr>
        <w:pStyle w:val="31"/>
        <w:numPr>
          <w:ilvl w:val="0"/>
          <w:numId w:val="1"/>
        </w:numPr>
        <w:rPr>
          <w:rFonts w:hint="default" w:ascii="Arial" w:hAnsi="Arial" w:cs="Arial"/>
          <w:sz w:val="22"/>
          <w:szCs w:val="22"/>
          <w:lang w:val="en-US"/>
        </w:rPr>
      </w:pPr>
      <w:r>
        <w:rPr>
          <w:rFonts w:hint="default" w:ascii="Arial" w:hAnsi="Arial" w:cs="Arial"/>
          <w:color w:val="000000"/>
          <w:kern w:val="0"/>
          <w:sz w:val="22"/>
          <w:szCs w:val="22"/>
          <w:lang w:val="en-US" w:eastAsia="ja-JP" w:bidi="ar-SA"/>
        </w:rPr>
        <w:t>repeat::count(int(vw)) – loop come part of code (to endloop) (you can use nested loops)</w:t>
      </w:r>
    </w:p>
    <w:p w14:paraId="54D480FF">
      <w:pPr>
        <w:pStyle w:val="31"/>
        <w:numPr>
          <w:ilvl w:val="0"/>
          <w:numId w:val="1"/>
        </w:numPr>
        <w:rPr>
          <w:rFonts w:hint="default" w:ascii="Arial" w:hAnsi="Arial" w:cs="Arial"/>
          <w:sz w:val="22"/>
          <w:szCs w:val="22"/>
          <w:lang w:val="en-US"/>
        </w:rPr>
      </w:pPr>
      <w:r>
        <w:rPr>
          <w:rFonts w:hint="default" w:ascii="Arial" w:hAnsi="Arial" w:cs="Arial"/>
          <w:sz w:val="22"/>
          <w:szCs w:val="22"/>
          <w:lang w:val="en-US"/>
        </w:rPr>
        <w:t>showtext::id(int(vw))::offtext(bool=true) – show text using RPGText, sends text from Texts by id, use offtext (default false) to disable text panel after displaying the text. You can use &lt;next&gt; for next text line and &lt;prev&gt; for previous text line, example: showtext::&lt;next&gt;;;</w:t>
      </w:r>
    </w:p>
    <w:p w14:paraId="0A3759EA">
      <w:pPr>
        <w:pStyle w:val="31"/>
        <w:numPr>
          <w:ilvl w:val="0"/>
          <w:numId w:val="1"/>
        </w:numPr>
        <w:rPr>
          <w:rFonts w:hint="default" w:ascii="Arial" w:hAnsi="Arial" w:cs="Arial"/>
          <w:sz w:val="22"/>
          <w:szCs w:val="22"/>
          <w:lang w:val="en-US"/>
        </w:rPr>
      </w:pPr>
      <w:r>
        <w:rPr>
          <w:rFonts w:hint="default" w:ascii="Arial" w:hAnsi="Arial" w:cs="Arial"/>
          <w:sz w:val="22"/>
          <w:szCs w:val="22"/>
          <w:lang w:val="en-US"/>
        </w:rPr>
        <w:t>qte::id(int(vw))::win(int(vw(command)))::lose(int(vw(command))) – run QTE Event using Qte. Id – QTE preset id, win -  command id if win, lose – command id if lose;</w:t>
      </w:r>
    </w:p>
    <w:p w14:paraId="5BF2A087">
      <w:pPr>
        <w:pStyle w:val="31"/>
        <w:numPr>
          <w:ilvl w:val="0"/>
          <w:numId w:val="1"/>
        </w:numPr>
        <w:rPr>
          <w:rFonts w:hint="default" w:ascii="Arial" w:hAnsi="Arial" w:cs="Arial"/>
          <w:sz w:val="22"/>
          <w:szCs w:val="22"/>
          <w:lang w:val="en-US"/>
        </w:rPr>
      </w:pPr>
      <w:r>
        <w:rPr>
          <w:rFonts w:hint="default" w:ascii="Arial" w:hAnsi="Arial" w:cs="Arial"/>
          <w:sz w:val="22"/>
          <w:szCs w:val="22"/>
          <w:lang w:val="en-US"/>
        </w:rPr>
        <w:t xml:space="preserve">runpoll::polltext(int(vw))::texts(int(id1||id2)(vw)::commands(int(id1||id2)(vw(command))::timer(float=-1(vw))::choice(int=-2(vw)) – run poll using RPGText, warning, count of texts and commands must be the same, all texts are taken from Texts by id. Set timer to </w:t>
      </w:r>
      <w:r>
        <w:rPr>
          <w:rFonts w:hint="default" w:ascii="Arial" w:hAnsi="Arial" w:cs="Arial"/>
          <w:sz w:val="22"/>
          <w:szCs w:val="22"/>
          <w:bdr w:val="single" w:color="000000" w:sz="4" w:space="0"/>
          <w:lang w:val="en-US"/>
        </w:rPr>
        <w:t>-1</w:t>
      </w:r>
      <w:r>
        <w:rPr>
          <w:rFonts w:hint="default" w:ascii="Arial" w:hAnsi="Arial" w:cs="Arial"/>
          <w:sz w:val="22"/>
          <w:szCs w:val="22"/>
          <w:lang w:val="en-US"/>
        </w:rPr>
        <w:t xml:space="preserve"> to unlimited poll. Set choice to</w:t>
      </w:r>
      <w:r>
        <w:rPr>
          <w:rFonts w:hint="default" w:ascii="Arial" w:hAnsi="Arial" w:cs="Arial"/>
          <w:sz w:val="22"/>
          <w:szCs w:val="22"/>
          <w:bdr w:val="single" w:color="000000" w:sz="4" w:space="0"/>
          <w:lang w:val="en-US"/>
        </w:rPr>
        <w:t xml:space="preserve"> -2</w:t>
      </w:r>
      <w:r>
        <w:rPr>
          <w:rFonts w:hint="default" w:ascii="Arial" w:hAnsi="Arial" w:cs="Arial"/>
          <w:sz w:val="22"/>
          <w:szCs w:val="22"/>
          <w:lang w:val="en-US"/>
        </w:rPr>
        <w:t xml:space="preserve"> to default a standard choice in the case of the end of time, and </w:t>
      </w:r>
      <w:r>
        <w:rPr>
          <w:rFonts w:hint="default" w:ascii="Arial" w:hAnsi="Arial" w:cs="Arial"/>
          <w:sz w:val="22"/>
          <w:szCs w:val="22"/>
          <w:bdr w:val="single" w:color="000000" w:sz="4" w:space="0"/>
          <w:lang w:val="en-US"/>
        </w:rPr>
        <w:t>-1</w:t>
      </w:r>
      <w:r>
        <w:rPr>
          <w:rFonts w:hint="default" w:ascii="Arial" w:hAnsi="Arial" w:cs="Arial"/>
          <w:sz w:val="22"/>
          <w:szCs w:val="22"/>
          <w:lang w:val="en-US"/>
        </w:rPr>
        <w:t xml:space="preserve"> to random. You can skip timer and choice options if you want. Example of usage:</w:t>
      </w:r>
    </w:p>
    <w:p w14:paraId="431D0898">
      <w:pPr>
        <w:pStyle w:val="31"/>
        <w:numPr>
          <w:ilvl w:val="0"/>
          <w:numId w:val="0"/>
        </w:numPr>
        <w:tabs>
          <w:tab w:val="clear" w:pos="0"/>
        </w:tabs>
        <w:ind w:left="1428" w:leftChars="0"/>
        <w:rPr>
          <w:rFonts w:hint="default" w:ascii="Arial" w:hAnsi="Arial" w:cs="Arial"/>
          <w:sz w:val="22"/>
          <w:szCs w:val="22"/>
          <w:lang w:val="en-US"/>
        </w:rPr>
      </w:pPr>
      <w:r>
        <w:rPr>
          <w:rFonts w:hint="default" w:ascii="Arial" w:hAnsi="Arial" w:cs="Arial"/>
          <w:sz w:val="22"/>
          <w:szCs w:val="22"/>
        </w:rPr>
        <w:drawing>
          <wp:inline distT="0" distB="0" distL="0" distR="0">
            <wp:extent cx="3552190" cy="30670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a:picLocks noChangeAspect="1" noChangeArrowheads="1"/>
                    </pic:cNvPicPr>
                  </pic:nvPicPr>
                  <pic:blipFill>
                    <a:blip r:embed="rId7"/>
                    <a:stretch>
                      <a:fillRect/>
                    </a:stretch>
                  </pic:blipFill>
                  <pic:spPr>
                    <a:xfrm>
                      <a:off x="0" y="0"/>
                      <a:ext cx="3552190" cy="3067050"/>
                    </a:xfrm>
                    <a:prstGeom prst="rect">
                      <a:avLst/>
                    </a:prstGeom>
                  </pic:spPr>
                </pic:pic>
              </a:graphicData>
            </a:graphic>
          </wp:inline>
        </w:drawing>
      </w:r>
    </w:p>
    <w:p w14:paraId="088B9D9F">
      <w:pPr>
        <w:pStyle w:val="31"/>
        <w:numPr>
          <w:ilvl w:val="0"/>
          <w:numId w:val="1"/>
        </w:numPr>
        <w:rPr>
          <w:rFonts w:hint="default" w:ascii="Arial" w:hAnsi="Arial" w:cs="Arial"/>
          <w:sz w:val="22"/>
          <w:szCs w:val="22"/>
          <w:lang w:val="en-US"/>
        </w:rPr>
      </w:pPr>
      <w:r>
        <w:rPr>
          <w:rFonts w:hint="default" w:ascii="Arial" w:hAnsi="Arial" w:cs="Arial"/>
          <w:sz w:val="22"/>
          <w:szCs w:val="22"/>
          <w:lang w:val="en-US"/>
        </w:rPr>
        <w:t>rundpoll::polltext(int(vw))::texts(int(id1||id2...)(vw)::commands(int(id1||id2...)(vw(command))::available(bool(id1||id2...)(vw))::timer(float=-1(vw))::choice(int=-2(vw)) – like runpoll, but you can select what will be shown by bools</w:t>
      </w:r>
    </w:p>
    <w:p w14:paraId="7F8A4B5A">
      <w:pPr>
        <w:pStyle w:val="31"/>
        <w:numPr>
          <w:ilvl w:val="0"/>
          <w:numId w:val="1"/>
        </w:numPr>
        <w:rPr>
          <w:rFonts w:hint="default" w:ascii="Arial" w:hAnsi="Arial" w:cs="Arial"/>
          <w:sz w:val="22"/>
          <w:szCs w:val="22"/>
          <w:lang w:val="en-US"/>
        </w:rPr>
      </w:pPr>
      <w:r>
        <w:rPr>
          <w:rFonts w:hint="default" w:ascii="Arial" w:hAnsi="Arial" w:cs="Arial"/>
          <w:sz w:val="22"/>
          <w:szCs w:val="22"/>
          <w:lang w:val="en-US"/>
        </w:rPr>
        <w:t>runbpoll::polltext(int(vw))::texts(int(id1||id2...)(vw)::commands(int(id1||id2...)(vw(command))::available(bool(id1||id2...)(vw))::timer(float=-1(vw))::choice(int=-2(vw)) – like rundpoll, but disabled buttons will be shown as uninteractable</w:t>
      </w:r>
    </w:p>
    <w:p w14:paraId="2D332D21">
      <w:pPr>
        <w:pStyle w:val="31"/>
        <w:numPr>
          <w:ilvl w:val="0"/>
          <w:numId w:val="1"/>
        </w:numPr>
        <w:rPr>
          <w:rFonts w:hint="default" w:ascii="Arial" w:hAnsi="Arial" w:cs="Arial"/>
          <w:sz w:val="22"/>
          <w:szCs w:val="22"/>
          <w:lang w:val="en-US"/>
        </w:rPr>
      </w:pPr>
      <w:r>
        <w:rPr>
          <w:rFonts w:hint="default" w:ascii="Arial" w:hAnsi="Arial" w:cs="Arial"/>
          <w:sz w:val="22"/>
          <w:szCs w:val="22"/>
          <w:lang w:val="en-US"/>
        </w:rPr>
        <w:t>isvalue::</w:t>
      </w:r>
      <w:r>
        <w:rPr>
          <w:rFonts w:hint="default" w:ascii="Arial" w:hAnsi="Arial" w:cs="Arial" w:eastAsiaTheme="minorEastAsia"/>
          <w:color w:val="000000"/>
          <w:sz w:val="22"/>
          <w:szCs w:val="22"/>
          <w:shd w:val="clear" w:fill="auto"/>
          <w:lang w:val="en-US"/>
        </w:rPr>
        <w:t>value(any(vw)):</w:t>
      </w:r>
      <w:r>
        <w:rPr>
          <w:rFonts w:hint="default" w:ascii="Arial" w:hAnsi="Arial" w:cs="Arial"/>
          <w:sz w:val="22"/>
          <w:szCs w:val="22"/>
          <w:lang w:val="en-US"/>
        </w:rPr>
        <w:t xml:space="preserve">:operation(string)::value(any(vw))::type(string)::true(int(vw(command)))::false(int(vw(command))) - checks the some </w:t>
      </w:r>
      <w:r>
        <w:rPr>
          <w:rFonts w:hint="default" w:ascii="Arial" w:hAnsi="Arial" w:cs="Arial" w:eastAsiaTheme="minorEastAsia"/>
          <w:color w:val="auto"/>
          <w:kern w:val="0"/>
          <w:sz w:val="22"/>
          <w:szCs w:val="22"/>
          <w:lang w:val="en-US" w:eastAsia="ja-JP" w:bidi="ar-SA"/>
        </w:rPr>
        <w:t>value (special for ValueWork)</w:t>
      </w:r>
      <w:r>
        <w:rPr>
          <w:rFonts w:hint="default" w:ascii="Arial" w:hAnsi="Arial" w:cs="Arial"/>
          <w:sz w:val="22"/>
          <w:szCs w:val="22"/>
          <w:lang w:val="en-US"/>
        </w:rPr>
        <w:t xml:space="preserve">, in true/false insert command id, type has options </w:t>
      </w:r>
      <w:r>
        <w:rPr>
          <w:rFonts w:hint="default" w:ascii="Arial" w:hAnsi="Arial" w:cs="Arial"/>
          <w:sz w:val="22"/>
          <w:szCs w:val="22"/>
          <w:bdr w:val="single" w:color="000000" w:sz="4" w:space="0"/>
          <w:lang w:val="en-US"/>
        </w:rPr>
        <w:t>int</w:t>
      </w:r>
      <w:r>
        <w:rPr>
          <w:rFonts w:hint="default" w:ascii="Arial" w:hAnsi="Arial" w:cs="Arial"/>
          <w:sz w:val="22"/>
          <w:szCs w:val="22"/>
          <w:lang w:val="en-US"/>
        </w:rPr>
        <w:t xml:space="preserve"> </w:t>
      </w:r>
      <w:r>
        <w:rPr>
          <w:rFonts w:hint="default" w:ascii="Arial" w:hAnsi="Arial" w:cs="Arial"/>
          <w:sz w:val="22"/>
          <w:szCs w:val="22"/>
          <w:bdr w:val="single" w:color="000000" w:sz="4" w:space="0"/>
          <w:lang w:val="en-US"/>
        </w:rPr>
        <w:t>float</w:t>
      </w:r>
      <w:r>
        <w:rPr>
          <w:rFonts w:hint="default" w:ascii="Arial" w:hAnsi="Arial" w:cs="Arial"/>
          <w:sz w:val="22"/>
          <w:szCs w:val="22"/>
          <w:lang w:val="en-US"/>
        </w:rPr>
        <w:t xml:space="preserve"> </w:t>
      </w:r>
      <w:r>
        <w:rPr>
          <w:rFonts w:hint="default" w:ascii="Arial" w:hAnsi="Arial" w:cs="Arial"/>
          <w:sz w:val="22"/>
          <w:szCs w:val="22"/>
          <w:bdr w:val="single" w:color="000000" w:sz="4" w:space="0"/>
          <w:lang w:val="en-US"/>
        </w:rPr>
        <w:t>bool</w:t>
      </w:r>
      <w:r>
        <w:rPr>
          <w:rFonts w:hint="default" w:ascii="Arial" w:hAnsi="Arial" w:cs="Arial"/>
          <w:sz w:val="22"/>
          <w:szCs w:val="22"/>
          <w:lang w:val="en-US"/>
        </w:rPr>
        <w:t xml:space="preserve"> </w:t>
      </w:r>
      <w:r>
        <w:rPr>
          <w:rFonts w:hint="default" w:ascii="Arial" w:hAnsi="Arial" w:cs="Arial"/>
          <w:sz w:val="22"/>
          <w:szCs w:val="22"/>
          <w:bdr w:val="single" w:color="000000" w:sz="4" w:space="0"/>
          <w:lang w:val="en-US"/>
        </w:rPr>
        <w:t>string</w:t>
      </w:r>
      <w:r>
        <w:rPr>
          <w:rFonts w:hint="default" w:ascii="Arial" w:hAnsi="Arial" w:cs="Arial"/>
          <w:sz w:val="22"/>
          <w:szCs w:val="22"/>
          <w:lang w:val="en-US"/>
        </w:rPr>
        <w:t xml:space="preserve">, operation has options </w:t>
      </w:r>
      <w:r>
        <w:rPr>
          <w:rFonts w:hint="default" w:ascii="Arial" w:hAnsi="Arial" w:cs="Arial"/>
          <w:sz w:val="22"/>
          <w:szCs w:val="22"/>
          <w:bdr w:val="single" w:color="000000" w:sz="4" w:space="0"/>
          <w:lang w:val="en-US"/>
        </w:rPr>
        <w:t>==</w:t>
      </w:r>
      <w:r>
        <w:rPr>
          <w:rFonts w:hint="default" w:ascii="Arial" w:hAnsi="Arial" w:cs="Arial"/>
          <w:sz w:val="22"/>
          <w:szCs w:val="22"/>
          <w:lang w:val="en-US"/>
        </w:rPr>
        <w:t xml:space="preserve"> </w:t>
      </w:r>
      <w:r>
        <w:rPr>
          <w:rFonts w:hint="default" w:ascii="Arial" w:hAnsi="Arial" w:cs="Arial"/>
          <w:sz w:val="22"/>
          <w:szCs w:val="22"/>
          <w:bdr w:val="single" w:color="000000" w:sz="4" w:space="0"/>
          <w:lang w:val="en-US"/>
        </w:rPr>
        <w:t>!=</w:t>
      </w:r>
      <w:r>
        <w:rPr>
          <w:rFonts w:hint="default" w:ascii="Arial" w:hAnsi="Arial" w:cs="Arial"/>
          <w:sz w:val="22"/>
          <w:szCs w:val="22"/>
          <w:lang w:val="en-US"/>
        </w:rPr>
        <w:t xml:space="preserve"> </w:t>
      </w:r>
      <w:r>
        <w:rPr>
          <w:rFonts w:hint="default" w:ascii="Arial" w:hAnsi="Arial" w:cs="Arial"/>
          <w:sz w:val="22"/>
          <w:szCs w:val="22"/>
          <w:bdr w:val="single" w:color="000000" w:sz="4" w:space="0"/>
          <w:lang w:val="en-US"/>
        </w:rPr>
        <w:t>&gt;</w:t>
      </w:r>
      <w:r>
        <w:rPr>
          <w:rFonts w:hint="default" w:ascii="Arial" w:hAnsi="Arial" w:cs="Arial"/>
          <w:sz w:val="22"/>
          <w:szCs w:val="22"/>
          <w:lang w:val="en-US"/>
        </w:rPr>
        <w:t xml:space="preserve"> </w:t>
      </w:r>
      <w:r>
        <w:rPr>
          <w:rFonts w:hint="default" w:ascii="Arial" w:hAnsi="Arial" w:cs="Arial"/>
          <w:sz w:val="22"/>
          <w:szCs w:val="22"/>
          <w:bdr w:val="single" w:color="000000" w:sz="4" w:space="0"/>
          <w:lang w:val="en-US"/>
        </w:rPr>
        <w:t>&lt;</w:t>
      </w:r>
      <w:r>
        <w:rPr>
          <w:rFonts w:hint="default" w:ascii="Arial" w:hAnsi="Arial" w:cs="Arial"/>
          <w:sz w:val="22"/>
          <w:szCs w:val="22"/>
          <w:lang w:val="en-US"/>
        </w:rPr>
        <w:t xml:space="preserve"> </w:t>
      </w:r>
      <w:r>
        <w:rPr>
          <w:rFonts w:hint="default" w:ascii="Arial" w:hAnsi="Arial" w:cs="Arial"/>
          <w:sz w:val="22"/>
          <w:szCs w:val="22"/>
          <w:bdr w:val="single" w:color="000000" w:sz="4" w:space="0"/>
          <w:lang w:val="en-US"/>
        </w:rPr>
        <w:t>&gt;=</w:t>
      </w:r>
      <w:r>
        <w:rPr>
          <w:rFonts w:hint="default" w:ascii="Arial" w:hAnsi="Arial" w:cs="Arial"/>
          <w:sz w:val="22"/>
          <w:szCs w:val="22"/>
          <w:lang w:val="en-US"/>
        </w:rPr>
        <w:t xml:space="preserve"> </w:t>
      </w:r>
      <w:r>
        <w:rPr>
          <w:rFonts w:hint="default" w:ascii="Arial" w:hAnsi="Arial" w:cs="Arial"/>
          <w:sz w:val="22"/>
          <w:szCs w:val="22"/>
          <w:bdr w:val="single" w:color="000000" w:sz="4" w:space="0"/>
          <w:lang w:val="en-US"/>
        </w:rPr>
        <w:t>&lt;=</w:t>
      </w:r>
      <w:r>
        <w:rPr>
          <w:rFonts w:hint="default" w:ascii="Arial" w:hAnsi="Arial" w:cs="Arial"/>
          <w:sz w:val="22"/>
          <w:szCs w:val="22"/>
          <w:lang w:val="en-US"/>
        </w:rPr>
        <w:t xml:space="preserve">, special options </w:t>
      </w:r>
      <w:r>
        <w:rPr>
          <w:rFonts w:hint="default" w:ascii="Arial" w:hAnsi="Arial" w:cs="Arial"/>
          <w:sz w:val="22"/>
          <w:szCs w:val="22"/>
          <w:bdr w:val="single" w:color="000000" w:sz="4" w:space="0"/>
          <w:lang w:val="en-US"/>
        </w:rPr>
        <w:t>&lt;&gt;</w:t>
      </w:r>
      <w:r>
        <w:rPr>
          <w:rFonts w:hint="default" w:ascii="Arial" w:hAnsi="Arial" w:cs="Arial"/>
          <w:sz w:val="22"/>
          <w:szCs w:val="22"/>
          <w:lang w:val="en-US"/>
        </w:rPr>
        <w:t xml:space="preserve"> </w:t>
      </w:r>
      <w:r>
        <w:rPr>
          <w:rFonts w:hint="default" w:ascii="Arial" w:hAnsi="Arial" w:cs="Arial"/>
          <w:sz w:val="22"/>
          <w:szCs w:val="22"/>
          <w:bdr w:val="single" w:color="000000" w:sz="4" w:space="0"/>
          <w:lang w:val="en-US"/>
        </w:rPr>
        <w:t>&lt;=&gt;</w:t>
      </w:r>
      <w:r>
        <w:rPr>
          <w:rFonts w:hint="default" w:ascii="Arial" w:hAnsi="Arial" w:cs="Arial"/>
          <w:sz w:val="22"/>
          <w:szCs w:val="22"/>
          <w:lang w:val="en-US"/>
        </w:rPr>
        <w:t xml:space="preserve"> - checks whether the value is within the values. Format: min(float/int(vw))||max(float/int(vw)) </w:t>
      </w:r>
    </w:p>
    <w:p w14:paraId="52395DAB">
      <w:pPr>
        <w:pStyle w:val="31"/>
        <w:numPr>
          <w:ilvl w:val="0"/>
          <w:numId w:val="1"/>
        </w:numPr>
        <w:rPr>
          <w:rFonts w:hint="default" w:ascii="Arial" w:hAnsi="Arial" w:cs="Arial"/>
          <w:sz w:val="22"/>
          <w:szCs w:val="22"/>
          <w:lang w:val="en-US"/>
        </w:rPr>
      </w:pPr>
      <w:r>
        <w:rPr>
          <w:rFonts w:hint="default" w:ascii="Arial" w:hAnsi="Arial" w:cs="Arial"/>
          <w:sz w:val="22"/>
          <w:szCs w:val="22"/>
          <w:lang w:val="en-US"/>
        </w:rPr>
        <w:t xml:space="preserve">isstat::statname(string)::operation(string)::value(any(vw))::type(string)::true(int(vw(command)))::false(int(vw(command))) – checks the some stat, in true/false insert command id, type has options </w:t>
      </w:r>
      <w:r>
        <w:rPr>
          <w:rFonts w:hint="default" w:ascii="Arial" w:hAnsi="Arial" w:cs="Arial"/>
          <w:sz w:val="22"/>
          <w:szCs w:val="22"/>
          <w:bdr w:val="single" w:color="000000" w:sz="4" w:space="0"/>
          <w:lang w:val="en-US"/>
        </w:rPr>
        <w:t>any(auto get type)</w:t>
      </w:r>
      <w:r>
        <w:rPr>
          <w:rFonts w:hint="default" w:ascii="Arial" w:hAnsi="Arial" w:cs="Arial"/>
          <w:sz w:val="22"/>
          <w:szCs w:val="22"/>
          <w:lang w:val="en-US"/>
        </w:rPr>
        <w:t xml:space="preserve"> </w:t>
      </w:r>
      <w:r>
        <w:rPr>
          <w:rFonts w:hint="default" w:ascii="Arial" w:hAnsi="Arial" w:cs="Arial"/>
          <w:sz w:val="22"/>
          <w:szCs w:val="22"/>
          <w:bdr w:val="single" w:color="000000" w:sz="4" w:space="0"/>
          <w:lang w:val="en-US"/>
        </w:rPr>
        <w:t>int</w:t>
      </w:r>
      <w:r>
        <w:rPr>
          <w:rFonts w:hint="default" w:ascii="Arial" w:hAnsi="Arial" w:cs="Arial"/>
          <w:sz w:val="22"/>
          <w:szCs w:val="22"/>
          <w:lang w:val="en-US"/>
        </w:rPr>
        <w:t xml:space="preserve"> </w:t>
      </w:r>
      <w:r>
        <w:rPr>
          <w:rFonts w:hint="default" w:ascii="Arial" w:hAnsi="Arial" w:cs="Arial"/>
          <w:sz w:val="22"/>
          <w:szCs w:val="22"/>
          <w:bdr w:val="single" w:color="000000" w:sz="4" w:space="0"/>
          <w:lang w:val="en-US"/>
        </w:rPr>
        <w:t>float</w:t>
      </w:r>
      <w:r>
        <w:rPr>
          <w:rFonts w:hint="default" w:ascii="Arial" w:hAnsi="Arial" w:cs="Arial"/>
          <w:sz w:val="22"/>
          <w:szCs w:val="22"/>
          <w:lang w:val="en-US"/>
        </w:rPr>
        <w:t xml:space="preserve"> </w:t>
      </w:r>
      <w:r>
        <w:rPr>
          <w:rFonts w:hint="default" w:ascii="Arial" w:hAnsi="Arial" w:cs="Arial"/>
          <w:sz w:val="22"/>
          <w:szCs w:val="22"/>
          <w:bdr w:val="single" w:color="000000" w:sz="4" w:space="0"/>
          <w:lang w:val="en-US"/>
        </w:rPr>
        <w:t>bool</w:t>
      </w:r>
      <w:r>
        <w:rPr>
          <w:rFonts w:hint="default" w:ascii="Arial" w:hAnsi="Arial" w:cs="Arial"/>
          <w:sz w:val="22"/>
          <w:szCs w:val="22"/>
          <w:lang w:val="en-US"/>
        </w:rPr>
        <w:t xml:space="preserve"> </w:t>
      </w:r>
      <w:r>
        <w:rPr>
          <w:rFonts w:hint="default" w:ascii="Arial" w:hAnsi="Arial" w:cs="Arial"/>
          <w:sz w:val="22"/>
          <w:szCs w:val="22"/>
          <w:bdr w:val="single" w:color="000000" w:sz="4" w:space="0"/>
          <w:lang w:val="en-US"/>
        </w:rPr>
        <w:t>string</w:t>
      </w:r>
      <w:r>
        <w:rPr>
          <w:rFonts w:hint="default" w:ascii="Arial" w:hAnsi="Arial" w:cs="Arial"/>
          <w:sz w:val="22"/>
          <w:szCs w:val="22"/>
          <w:lang w:val="en-US"/>
        </w:rPr>
        <w:t xml:space="preserve">, operation has options </w:t>
      </w:r>
      <w:r>
        <w:rPr>
          <w:rFonts w:hint="default" w:ascii="Arial" w:hAnsi="Arial" w:cs="Arial"/>
          <w:sz w:val="22"/>
          <w:szCs w:val="22"/>
          <w:bdr w:val="single" w:color="000000" w:sz="4" w:space="0"/>
          <w:lang w:val="en-US"/>
        </w:rPr>
        <w:t>==</w:t>
      </w:r>
      <w:r>
        <w:rPr>
          <w:rFonts w:hint="default" w:ascii="Arial" w:hAnsi="Arial" w:cs="Arial"/>
          <w:sz w:val="22"/>
          <w:szCs w:val="22"/>
          <w:lang w:val="en-US"/>
        </w:rPr>
        <w:t xml:space="preserve"> </w:t>
      </w:r>
      <w:r>
        <w:rPr>
          <w:rFonts w:hint="default" w:ascii="Arial" w:hAnsi="Arial" w:cs="Arial"/>
          <w:sz w:val="22"/>
          <w:szCs w:val="22"/>
          <w:bdr w:val="single" w:color="000000" w:sz="4" w:space="0"/>
          <w:lang w:val="en-US"/>
        </w:rPr>
        <w:t>!=</w:t>
      </w:r>
      <w:r>
        <w:rPr>
          <w:rFonts w:hint="default" w:ascii="Arial" w:hAnsi="Arial" w:cs="Arial"/>
          <w:sz w:val="22"/>
          <w:szCs w:val="22"/>
          <w:lang w:val="en-US"/>
        </w:rPr>
        <w:t xml:space="preserve"> </w:t>
      </w:r>
      <w:r>
        <w:rPr>
          <w:rFonts w:hint="default" w:ascii="Arial" w:hAnsi="Arial" w:cs="Arial"/>
          <w:sz w:val="22"/>
          <w:szCs w:val="22"/>
          <w:bdr w:val="single" w:color="000000" w:sz="4" w:space="0"/>
          <w:lang w:val="en-US"/>
        </w:rPr>
        <w:t>&gt;</w:t>
      </w:r>
      <w:r>
        <w:rPr>
          <w:rFonts w:hint="default" w:ascii="Arial" w:hAnsi="Arial" w:cs="Arial"/>
          <w:sz w:val="22"/>
          <w:szCs w:val="22"/>
          <w:lang w:val="en-US"/>
        </w:rPr>
        <w:t xml:space="preserve"> </w:t>
      </w:r>
      <w:r>
        <w:rPr>
          <w:rFonts w:hint="default" w:ascii="Arial" w:hAnsi="Arial" w:cs="Arial"/>
          <w:sz w:val="22"/>
          <w:szCs w:val="22"/>
          <w:bdr w:val="single" w:color="000000" w:sz="4" w:space="0"/>
          <w:lang w:val="en-US"/>
        </w:rPr>
        <w:t>&lt;</w:t>
      </w:r>
      <w:r>
        <w:rPr>
          <w:rFonts w:hint="default" w:ascii="Arial" w:hAnsi="Arial" w:cs="Arial"/>
          <w:sz w:val="22"/>
          <w:szCs w:val="22"/>
          <w:lang w:val="en-US"/>
        </w:rPr>
        <w:t xml:space="preserve"> </w:t>
      </w:r>
      <w:r>
        <w:rPr>
          <w:rFonts w:hint="default" w:ascii="Arial" w:hAnsi="Arial" w:cs="Arial"/>
          <w:sz w:val="22"/>
          <w:szCs w:val="22"/>
          <w:bdr w:val="single" w:color="000000" w:sz="4" w:space="0"/>
          <w:lang w:val="en-US"/>
        </w:rPr>
        <w:t>&gt;=</w:t>
      </w:r>
      <w:r>
        <w:rPr>
          <w:rFonts w:hint="default" w:ascii="Arial" w:hAnsi="Arial" w:cs="Arial"/>
          <w:sz w:val="22"/>
          <w:szCs w:val="22"/>
          <w:lang w:val="en-US"/>
        </w:rPr>
        <w:t xml:space="preserve"> </w:t>
      </w:r>
      <w:r>
        <w:rPr>
          <w:rFonts w:hint="default" w:ascii="Arial" w:hAnsi="Arial" w:cs="Arial"/>
          <w:sz w:val="22"/>
          <w:szCs w:val="22"/>
          <w:bdr w:val="single" w:color="000000" w:sz="4" w:space="0"/>
          <w:lang w:val="en-US"/>
        </w:rPr>
        <w:t>&lt;=</w:t>
      </w:r>
      <w:r>
        <w:rPr>
          <w:rFonts w:hint="default" w:ascii="Arial" w:hAnsi="Arial" w:cs="Arial"/>
          <w:sz w:val="22"/>
          <w:szCs w:val="22"/>
          <w:lang w:val="en-US"/>
        </w:rPr>
        <w:t xml:space="preserve">, special options </w:t>
      </w:r>
      <w:r>
        <w:rPr>
          <w:rFonts w:hint="default" w:ascii="Arial" w:hAnsi="Arial" w:cs="Arial"/>
          <w:sz w:val="22"/>
          <w:szCs w:val="22"/>
          <w:bdr w:val="single" w:color="000000" w:sz="4" w:space="0"/>
          <w:lang w:val="en-US"/>
        </w:rPr>
        <w:t>&lt;&gt;</w:t>
      </w:r>
      <w:r>
        <w:rPr>
          <w:rFonts w:hint="default" w:ascii="Arial" w:hAnsi="Arial" w:cs="Arial"/>
          <w:sz w:val="22"/>
          <w:szCs w:val="22"/>
          <w:lang w:val="en-US"/>
        </w:rPr>
        <w:t xml:space="preserve"> </w:t>
      </w:r>
      <w:r>
        <w:rPr>
          <w:rFonts w:hint="default" w:ascii="Arial" w:hAnsi="Arial" w:cs="Arial"/>
          <w:sz w:val="22"/>
          <w:szCs w:val="22"/>
          <w:bdr w:val="single" w:color="000000" w:sz="4" w:space="0"/>
          <w:lang w:val="en-US"/>
        </w:rPr>
        <w:t>&lt;=&gt;</w:t>
      </w:r>
      <w:r>
        <w:rPr>
          <w:rFonts w:hint="default" w:ascii="Arial" w:hAnsi="Arial" w:cs="Arial"/>
          <w:sz w:val="22"/>
          <w:szCs w:val="22"/>
          <w:lang w:val="en-US"/>
        </w:rPr>
        <w:t xml:space="preserve"> - checks whether the value is within the values. Format: min(float/int(vw))||max(float/int(vw)) </w:t>
      </w:r>
    </w:p>
    <w:p w14:paraId="060BCAEC">
      <w:pPr>
        <w:pStyle w:val="31"/>
        <w:numPr>
          <w:ilvl w:val="0"/>
          <w:numId w:val="1"/>
        </w:numPr>
        <w:rPr>
          <w:rFonts w:hint="default" w:ascii="Arial" w:hAnsi="Arial" w:cs="Arial"/>
          <w:sz w:val="22"/>
          <w:szCs w:val="22"/>
          <w:lang w:val="en-US"/>
        </w:rPr>
      </w:pPr>
      <w:r>
        <w:rPr>
          <w:rFonts w:hint="default" w:ascii="Arial" w:hAnsi="Arial" w:cs="Arial"/>
          <w:sz w:val="22"/>
          <w:szCs w:val="22"/>
          <w:lang w:val="en-US"/>
        </w:rPr>
        <w:t xml:space="preserve">isstattostat::statname1(string)::operation(string)::statname2(string):: true(int(vw(command)))::false(int(vw(command))) – compares 2 stats, the types of stats must be the same (except int and float), in true/false insert command id, operation has options </w:t>
      </w:r>
      <w:r>
        <w:rPr>
          <w:rFonts w:hint="default" w:ascii="Arial" w:hAnsi="Arial" w:cs="Arial"/>
          <w:sz w:val="22"/>
          <w:szCs w:val="22"/>
          <w:bdr w:val="single" w:color="000000" w:sz="4" w:space="0"/>
          <w:lang w:val="en-US"/>
        </w:rPr>
        <w:t>==</w:t>
      </w:r>
      <w:r>
        <w:rPr>
          <w:rFonts w:hint="default" w:ascii="Arial" w:hAnsi="Arial" w:cs="Arial"/>
          <w:sz w:val="22"/>
          <w:szCs w:val="22"/>
          <w:lang w:val="en-US"/>
        </w:rPr>
        <w:t xml:space="preserve"> </w:t>
      </w:r>
      <w:r>
        <w:rPr>
          <w:rFonts w:hint="default" w:ascii="Arial" w:hAnsi="Arial" w:cs="Arial"/>
          <w:sz w:val="22"/>
          <w:szCs w:val="22"/>
          <w:bdr w:val="single" w:color="000000" w:sz="4" w:space="0"/>
          <w:lang w:val="en-US"/>
        </w:rPr>
        <w:t>!=</w:t>
      </w:r>
      <w:r>
        <w:rPr>
          <w:rFonts w:hint="default" w:ascii="Arial" w:hAnsi="Arial" w:cs="Arial"/>
          <w:sz w:val="22"/>
          <w:szCs w:val="22"/>
          <w:lang w:val="en-US"/>
        </w:rPr>
        <w:t xml:space="preserve"> </w:t>
      </w:r>
      <w:r>
        <w:rPr>
          <w:rFonts w:hint="default" w:ascii="Arial" w:hAnsi="Arial" w:cs="Arial"/>
          <w:sz w:val="22"/>
          <w:szCs w:val="22"/>
          <w:bdr w:val="single" w:color="000000" w:sz="4" w:space="0"/>
          <w:lang w:val="en-US"/>
        </w:rPr>
        <w:t>&gt;</w:t>
      </w:r>
      <w:r>
        <w:rPr>
          <w:rFonts w:hint="default" w:ascii="Arial" w:hAnsi="Arial" w:cs="Arial"/>
          <w:sz w:val="22"/>
          <w:szCs w:val="22"/>
          <w:lang w:val="en-US"/>
        </w:rPr>
        <w:t xml:space="preserve"> </w:t>
      </w:r>
      <w:r>
        <w:rPr>
          <w:rFonts w:hint="default" w:ascii="Arial" w:hAnsi="Arial" w:cs="Arial"/>
          <w:sz w:val="22"/>
          <w:szCs w:val="22"/>
          <w:bdr w:val="single" w:color="000000" w:sz="4" w:space="0"/>
          <w:lang w:val="en-US"/>
        </w:rPr>
        <w:t>&lt;</w:t>
      </w:r>
      <w:r>
        <w:rPr>
          <w:rFonts w:hint="default" w:ascii="Arial" w:hAnsi="Arial" w:cs="Arial"/>
          <w:sz w:val="22"/>
          <w:szCs w:val="22"/>
          <w:lang w:val="en-US"/>
        </w:rPr>
        <w:t xml:space="preserve"> </w:t>
      </w:r>
      <w:r>
        <w:rPr>
          <w:rFonts w:hint="default" w:ascii="Arial" w:hAnsi="Arial" w:cs="Arial"/>
          <w:sz w:val="22"/>
          <w:szCs w:val="22"/>
          <w:bdr w:val="single" w:color="000000" w:sz="4" w:space="0"/>
          <w:lang w:val="en-US"/>
        </w:rPr>
        <w:t>&gt;=</w:t>
      </w:r>
      <w:r>
        <w:rPr>
          <w:rFonts w:hint="default" w:ascii="Arial" w:hAnsi="Arial" w:cs="Arial"/>
          <w:sz w:val="22"/>
          <w:szCs w:val="22"/>
          <w:lang w:val="en-US"/>
        </w:rPr>
        <w:t xml:space="preserve"> </w:t>
      </w:r>
      <w:r>
        <w:rPr>
          <w:rFonts w:hint="default" w:ascii="Arial" w:hAnsi="Arial" w:cs="Arial"/>
          <w:sz w:val="22"/>
          <w:szCs w:val="22"/>
          <w:bdr w:val="single" w:color="000000" w:sz="4" w:space="0"/>
          <w:lang w:val="en-US"/>
        </w:rPr>
        <w:t>&lt;=</w:t>
      </w:r>
    </w:p>
    <w:p w14:paraId="77BA7745">
      <w:pPr>
        <w:pStyle w:val="31"/>
        <w:numPr>
          <w:ilvl w:val="0"/>
          <w:numId w:val="1"/>
        </w:numPr>
        <w:rPr>
          <w:rFonts w:hint="default" w:ascii="Arial" w:hAnsi="Arial" w:cs="Arial"/>
          <w:sz w:val="22"/>
          <w:szCs w:val="22"/>
          <w:lang w:val="en-US"/>
        </w:rPr>
      </w:pPr>
      <w:r>
        <w:rPr>
          <w:rFonts w:hint="default" w:ascii="Arial" w:hAnsi="Arial" w:cs="Arial"/>
          <w:sz w:val="22"/>
          <w:szCs w:val="22"/>
        </w:rPr>
        <w:t>switch::count(int)::</w:t>
      </w:r>
      <w:r>
        <w:rPr>
          <w:rFonts w:hint="default" w:ascii="Arial" w:hAnsi="Arial" w:cs="Arial"/>
          <w:sz w:val="22"/>
          <w:szCs w:val="22"/>
          <w:lang w:val="en-US"/>
        </w:rPr>
        <w:t>statname(name)::type(string)</w:t>
      </w:r>
      <w:r>
        <w:rPr>
          <w:rFonts w:hint="default" w:ascii="Arial" w:hAnsi="Arial" w:cs="Arial"/>
          <w:sz w:val="22"/>
          <w:szCs w:val="22"/>
        </w:rPr>
        <w:t>::values</w:t>
      </w:r>
      <w:r>
        <w:rPr>
          <w:rFonts w:hint="default" w:ascii="Arial" w:hAnsi="Arial" w:cs="Arial"/>
          <w:sz w:val="22"/>
          <w:szCs w:val="22"/>
          <w:lang w:val="en-US"/>
        </w:rPr>
        <w:t>(any(v1||v2...)(vw))</w:t>
      </w:r>
      <w:r>
        <w:rPr>
          <w:rFonts w:hint="default" w:ascii="Arial" w:hAnsi="Arial" w:cs="Arial"/>
          <w:sz w:val="22"/>
          <w:szCs w:val="22"/>
        </w:rPr>
        <w:t>::output</w:t>
      </w:r>
      <w:r>
        <w:rPr>
          <w:rFonts w:hint="default" w:ascii="Arial" w:hAnsi="Arial" w:cs="Arial"/>
          <w:sz w:val="22"/>
          <w:szCs w:val="22"/>
          <w:lang w:val="en-US"/>
        </w:rPr>
        <w:t>(int(command(id1||id2...)(vw)))</w:t>
      </w:r>
      <w:r>
        <w:rPr>
          <w:rFonts w:hint="default" w:ascii="Arial" w:hAnsi="Arial" w:cs="Arial"/>
          <w:sz w:val="22"/>
          <w:szCs w:val="22"/>
        </w:rPr>
        <w:t>::dafault</w:t>
      </w:r>
      <w:r>
        <w:rPr>
          <w:rFonts w:hint="default" w:ascii="Arial" w:hAnsi="Arial" w:cs="Arial"/>
          <w:sz w:val="22"/>
          <w:szCs w:val="22"/>
          <w:lang w:val="en-US"/>
        </w:rPr>
        <w:t>(int(command(vw)))(optional)</w:t>
      </w:r>
      <w:r>
        <w:rPr>
          <w:rFonts w:hint="default" w:ascii="Arial" w:hAnsi="Arial" w:cs="Arial"/>
          <w:sz w:val="22"/>
          <w:szCs w:val="22"/>
        </w:rPr>
        <w:t xml:space="preserve"> — </w:t>
      </w:r>
      <w:r>
        <w:rPr>
          <w:rFonts w:hint="default" w:ascii="Arial" w:hAnsi="Arial" w:cs="Arial"/>
          <w:sz w:val="22"/>
          <w:szCs w:val="22"/>
          <w:lang w:val="en-US"/>
        </w:rPr>
        <w:t xml:space="preserve">make a stat check==something for a lot of options, default in case nothing is </w:t>
      </w:r>
      <w:r>
        <w:rPr>
          <w:rFonts w:hint="default" w:ascii="Arial" w:hAnsi="Arial" w:cs="Arial" w:eastAsiaTheme="minorEastAsia"/>
          <w:color w:val="auto"/>
          <w:kern w:val="0"/>
          <w:sz w:val="22"/>
          <w:szCs w:val="22"/>
          <w:lang w:val="en-US" w:eastAsia="ja-JP" w:bidi="ar-SA"/>
        </w:rPr>
        <w:t>true, if omitted, the first value is taken,  type has options</w:t>
      </w:r>
      <w:r>
        <w:rPr>
          <w:rFonts w:hint="default" w:ascii="Arial" w:hAnsi="Arial" w:cs="Arial"/>
          <w:color w:val="auto"/>
          <w:kern w:val="0"/>
          <w:sz w:val="22"/>
          <w:szCs w:val="22"/>
          <w:lang w:val="en-US" w:eastAsia="ja-JP" w:bidi="ar-SA"/>
        </w:rPr>
        <w:t xml:space="preserve"> </w:t>
      </w:r>
      <w:r>
        <w:rPr>
          <w:rFonts w:hint="default" w:ascii="Arial" w:hAnsi="Arial" w:cs="Arial"/>
          <w:sz w:val="22"/>
          <w:szCs w:val="22"/>
          <w:bdr w:val="single" w:color="000000" w:sz="4" w:space="0"/>
          <w:lang w:val="en-US"/>
        </w:rPr>
        <w:t>any(auto get type)</w:t>
      </w:r>
      <w:r>
        <w:rPr>
          <w:rFonts w:hint="default" w:ascii="Arial" w:hAnsi="Arial" w:cs="Arial" w:eastAsiaTheme="minorEastAsia"/>
          <w:color w:val="auto"/>
          <w:kern w:val="0"/>
          <w:sz w:val="22"/>
          <w:szCs w:val="22"/>
          <w:lang w:val="en-US" w:eastAsia="ja-JP" w:bidi="ar-SA"/>
        </w:rPr>
        <w:t xml:space="preserve"> </w:t>
      </w:r>
      <w:r>
        <w:rPr>
          <w:rFonts w:hint="default" w:ascii="Arial" w:hAnsi="Arial" w:cs="Arial" w:eastAsiaTheme="minorEastAsia"/>
          <w:color w:val="auto"/>
          <w:kern w:val="0"/>
          <w:sz w:val="22"/>
          <w:szCs w:val="22"/>
          <w:bdr w:val="single" w:color="000000" w:sz="4" w:space="0"/>
          <w:lang w:val="en-US" w:eastAsia="ja-JP" w:bidi="ar-SA"/>
        </w:rPr>
        <w:t>int</w:t>
      </w:r>
      <w:r>
        <w:rPr>
          <w:rFonts w:hint="default" w:ascii="Arial" w:hAnsi="Arial" w:cs="Arial" w:eastAsiaTheme="minorEastAsia"/>
          <w:color w:val="auto"/>
          <w:kern w:val="0"/>
          <w:sz w:val="22"/>
          <w:szCs w:val="22"/>
          <w:lang w:val="en-US" w:eastAsia="ja-JP" w:bidi="ar-SA"/>
        </w:rPr>
        <w:t xml:space="preserve"> </w:t>
      </w:r>
      <w:r>
        <w:rPr>
          <w:rFonts w:hint="default" w:ascii="Arial" w:hAnsi="Arial" w:cs="Arial" w:eastAsiaTheme="minorEastAsia"/>
          <w:color w:val="auto"/>
          <w:kern w:val="0"/>
          <w:sz w:val="22"/>
          <w:szCs w:val="22"/>
          <w:bdr w:val="single" w:color="000000" w:sz="4" w:space="0"/>
          <w:lang w:val="en-US" w:eastAsia="ja-JP" w:bidi="ar-SA"/>
        </w:rPr>
        <w:t>float</w:t>
      </w:r>
      <w:r>
        <w:rPr>
          <w:rFonts w:hint="default" w:ascii="Arial" w:hAnsi="Arial" w:cs="Arial" w:eastAsiaTheme="minorEastAsia"/>
          <w:color w:val="auto"/>
          <w:kern w:val="0"/>
          <w:sz w:val="22"/>
          <w:szCs w:val="22"/>
          <w:lang w:val="en-US" w:eastAsia="ja-JP" w:bidi="ar-SA"/>
        </w:rPr>
        <w:t xml:space="preserve"> </w:t>
      </w:r>
      <w:r>
        <w:rPr>
          <w:rFonts w:hint="default" w:ascii="Arial" w:hAnsi="Arial" w:cs="Arial" w:eastAsiaTheme="minorEastAsia"/>
          <w:color w:val="auto"/>
          <w:kern w:val="0"/>
          <w:sz w:val="22"/>
          <w:szCs w:val="22"/>
          <w:bdr w:val="single" w:color="000000" w:sz="4" w:space="0"/>
          <w:lang w:val="en-US" w:eastAsia="ja-JP" w:bidi="ar-SA"/>
        </w:rPr>
        <w:t>bool</w:t>
      </w:r>
      <w:r>
        <w:rPr>
          <w:rFonts w:hint="default" w:ascii="Arial" w:hAnsi="Arial" w:cs="Arial" w:eastAsiaTheme="minorEastAsia"/>
          <w:color w:val="auto"/>
          <w:kern w:val="0"/>
          <w:sz w:val="22"/>
          <w:szCs w:val="22"/>
          <w:lang w:val="en-US" w:eastAsia="ja-JP" w:bidi="ar-SA"/>
        </w:rPr>
        <w:t xml:space="preserve"> </w:t>
      </w:r>
      <w:r>
        <w:rPr>
          <w:rFonts w:hint="default" w:ascii="Arial" w:hAnsi="Arial" w:cs="Arial" w:eastAsiaTheme="minorEastAsia"/>
          <w:color w:val="auto"/>
          <w:kern w:val="0"/>
          <w:sz w:val="22"/>
          <w:szCs w:val="22"/>
          <w:bdr w:val="single" w:color="000000" w:sz="4" w:space="0"/>
          <w:lang w:val="en-US" w:eastAsia="ja-JP" w:bidi="ar-SA"/>
        </w:rPr>
        <w:t>string</w:t>
      </w:r>
      <w:r>
        <w:rPr>
          <w:rFonts w:hint="default" w:ascii="Arial" w:hAnsi="Arial" w:cs="Arial"/>
          <w:sz w:val="22"/>
          <w:szCs w:val="22"/>
          <w:lang w:val="en-US"/>
        </w:rPr>
        <w:t xml:space="preserve">. If count = -1, then </w:t>
      </w:r>
      <w:r>
        <w:rPr>
          <w:rFonts w:hint="default" w:ascii="Arial" w:hAnsi="Arial"/>
          <w:sz w:val="22"/>
          <w:szCs w:val="22"/>
          <w:lang w:val="en-US"/>
        </w:rPr>
        <w:t>the number of values will be taken as the count</w:t>
      </w:r>
    </w:p>
    <w:p w14:paraId="57F8E485">
      <w:pPr>
        <w:pStyle w:val="31"/>
        <w:numPr>
          <w:ilvl w:val="0"/>
          <w:numId w:val="1"/>
        </w:numPr>
        <w:rPr>
          <w:rFonts w:hint="default" w:ascii="Arial" w:hAnsi="Arial" w:cs="Arial"/>
          <w:sz w:val="22"/>
          <w:szCs w:val="22"/>
          <w:lang w:val="en-US"/>
        </w:rPr>
      </w:pPr>
      <w:r>
        <w:rPr>
          <w:rFonts w:hint="default" w:ascii="Arial" w:hAnsi="Arial" w:cs="Arial"/>
          <w:sz w:val="22"/>
          <w:szCs w:val="22"/>
          <w:lang w:val="en-US"/>
        </w:rPr>
        <w:t>random::commands(</w:t>
      </w:r>
      <w:r>
        <w:rPr>
          <w:rFonts w:hint="default" w:ascii="Arial" w:hAnsi="Arial" w:cs="Arial"/>
          <w:sz w:val="22"/>
          <w:szCs w:val="22"/>
          <w:lang w:val="ru-RU"/>
        </w:rPr>
        <w:t>с</w:t>
      </w:r>
      <w:r>
        <w:rPr>
          <w:rFonts w:hint="default" w:ascii="Arial" w:hAnsi="Arial" w:cs="Arial"/>
          <w:sz w:val="22"/>
          <w:szCs w:val="22"/>
          <w:lang w:val="en-US"/>
        </w:rPr>
        <w:t>ommand(id1||id2||id3...)(vw))– call a random command from the list</w:t>
      </w:r>
    </w:p>
    <w:p w14:paraId="08BD13A7">
      <w:pPr>
        <w:pStyle w:val="31"/>
        <w:numPr>
          <w:ilvl w:val="0"/>
          <w:numId w:val="1"/>
        </w:numPr>
        <w:rPr>
          <w:rFonts w:hint="default" w:ascii="Arial" w:hAnsi="Arial" w:cs="Arial"/>
          <w:sz w:val="22"/>
          <w:szCs w:val="22"/>
          <w:lang w:val="en-US"/>
        </w:rPr>
      </w:pPr>
      <w:r>
        <w:rPr>
          <w:rFonts w:hint="default" w:ascii="Arial" w:hAnsi="Arial" w:cs="Arial"/>
          <w:sz w:val="22"/>
          <w:szCs w:val="22"/>
          <w:lang w:val="en-US"/>
        </w:rPr>
        <w:t>r</w:t>
      </w:r>
      <w:r>
        <w:rPr>
          <w:rFonts w:hint="default" w:ascii="Arial" w:hAnsi="Arial"/>
          <w:sz w:val="22"/>
          <w:szCs w:val="22"/>
          <w:lang w:val="en-US"/>
        </w:rPr>
        <w:t>andomchance::(int(chance1||chance2…)(vw))::</w:t>
      </w:r>
      <w:r>
        <w:rPr>
          <w:rFonts w:hint="default" w:ascii="Arial" w:hAnsi="Arial" w:cs="Arial"/>
          <w:sz w:val="22"/>
          <w:szCs w:val="22"/>
          <w:lang w:val="en-US"/>
        </w:rPr>
        <w:t>commands(</w:t>
      </w:r>
      <w:r>
        <w:rPr>
          <w:rFonts w:hint="default" w:ascii="Arial" w:hAnsi="Arial" w:cs="Arial"/>
          <w:sz w:val="22"/>
          <w:szCs w:val="22"/>
          <w:lang w:val="ru-RU"/>
        </w:rPr>
        <w:t>с</w:t>
      </w:r>
      <w:r>
        <w:rPr>
          <w:rFonts w:hint="default" w:ascii="Arial" w:hAnsi="Arial" w:cs="Arial"/>
          <w:sz w:val="22"/>
          <w:szCs w:val="22"/>
          <w:lang w:val="en-US"/>
        </w:rPr>
        <w:t xml:space="preserve">ommand(id1||id2||id3...)(vw)) - call a random command from the list with chances, for example, if you set 1||1||1 then all commands has same chances, if you set 1||1||2, then last command will be called </w:t>
      </w:r>
      <w:r>
        <w:rPr>
          <w:rFonts w:hint="default" w:ascii="Arial" w:hAnsi="Arial"/>
          <w:sz w:val="22"/>
          <w:szCs w:val="22"/>
          <w:lang w:val="en-US"/>
        </w:rPr>
        <w:t>more often than others, you can use that with ValueWorks to manipulate chances for some events.</w:t>
      </w:r>
    </w:p>
    <w:p w14:paraId="1316399D">
      <w:pPr>
        <w:rPr>
          <w:lang w:val="en-US"/>
        </w:rPr>
      </w:pPr>
      <w:r>
        <w:rPr>
          <w:lang w:val="en-US"/>
        </w:rPr>
        <w:t>Create custom command:</w:t>
      </w:r>
    </w:p>
    <w:p w14:paraId="6A4FE037">
      <w:pPr>
        <w:rPr>
          <w:lang w:val="en-US"/>
        </w:rPr>
      </w:pPr>
      <w:r>
        <w:rPr>
          <w:lang w:val="en-US"/>
        </w:rPr>
        <w:t>You can add custom command if you need (for custom editor inside game for example)</w:t>
      </w:r>
    </w:p>
    <w:p w14:paraId="422C7D78">
      <w:pPr>
        <w:ind w:firstLine="708"/>
        <w:rPr>
          <w:lang w:val="en-US"/>
        </w:rPr>
      </w:pPr>
      <w:r>
        <w:rPr>
          <w:lang w:val="en-US"/>
        </w:rPr>
        <w:t>Name – name of custom command. You will use it to run command, for example, if name of command is myFirstCommand, to run add in BOK cc::myFirstCommand</w:t>
      </w:r>
    </w:p>
    <w:p w14:paraId="45ED9B94">
      <w:pPr>
        <w:ind w:firstLine="708"/>
        <w:rPr>
          <w:lang w:val="en-US"/>
        </w:rPr>
      </w:pPr>
      <w:r>
        <w:rPr>
          <w:rFonts w:ascii="Consolas" w:hAnsi="Consolas" w:cs="Consolas"/>
          <w:color w:val="000000"/>
          <w:sz w:val="19"/>
          <w:szCs w:val="19"/>
          <w:lang w:val="en-US"/>
        </w:rPr>
        <w:t>RunNextCommand – running next command if true (works only if autorunnextcommand true)</w:t>
      </w:r>
    </w:p>
    <w:p w14:paraId="7225DBBB">
      <w:pPr>
        <w:ind w:firstLine="708"/>
        <w:rPr>
          <w:lang w:val="en-US"/>
        </w:rPr>
      </w:pPr>
      <w:r>
        <w:rPr>
          <w:lang w:val="en-US"/>
        </w:rPr>
        <w:t>Type – what will Invoke when calling the command</w:t>
      </w:r>
    </w:p>
    <w:p w14:paraId="614A20CB">
      <w:pPr>
        <w:ind w:firstLine="708"/>
        <w:rPr>
          <w:rFonts w:ascii="Consolas" w:hAnsi="Consolas" w:cs="Consolas"/>
          <w:color w:val="000000"/>
          <w:sz w:val="19"/>
          <w:szCs w:val="19"/>
          <w:lang w:val="en-US"/>
        </w:rPr>
      </w:pPr>
      <w:r>
        <w:rPr>
          <w:lang w:val="en-US"/>
        </w:rPr>
        <w:t xml:space="preserve">EventId – id from Events (only if type is </w:t>
      </w:r>
      <w:r>
        <w:rPr>
          <w:rFonts w:ascii="Consolas" w:hAnsi="Consolas" w:cs="Consolas"/>
          <w:color w:val="000000"/>
          <w:sz w:val="19"/>
          <w:szCs w:val="19"/>
          <w:lang w:val="en-US"/>
        </w:rPr>
        <w:t>useId or both)</w:t>
      </w:r>
    </w:p>
    <w:p w14:paraId="63DE9777">
      <w:pPr>
        <w:ind w:firstLine="708"/>
        <w:rPr>
          <w:lang w:val="en-US"/>
        </w:rPr>
      </w:pPr>
      <w:r>
        <w:rPr>
          <w:rFonts w:ascii="Consolas" w:hAnsi="Consolas" w:cs="Consolas"/>
          <w:color w:val="000000"/>
          <w:sz w:val="19"/>
          <w:szCs w:val="19"/>
          <w:lang w:val="en-US"/>
        </w:rPr>
        <w:t xml:space="preserve">CustomEvent – UnityEvent </w:t>
      </w:r>
      <w:r>
        <w:rPr>
          <w:lang w:val="en-US"/>
        </w:rPr>
        <w:t xml:space="preserve">(only if type is </w:t>
      </w:r>
      <w:r>
        <w:rPr>
          <w:rFonts w:ascii="Consolas" w:hAnsi="Consolas" w:cs="Consolas"/>
          <w:color w:val="000000"/>
          <w:sz w:val="19"/>
          <w:szCs w:val="19"/>
          <w:lang w:val="en-US"/>
        </w:rPr>
        <w:t>useEvent or both)</w:t>
      </w:r>
    </w:p>
    <w:p w14:paraId="4C579800">
      <w:pPr>
        <w:rPr>
          <w:lang w:val="en-US"/>
        </w:rPr>
      </w:pPr>
    </w:p>
    <w:p w14:paraId="3A108C77">
      <w:pPr>
        <w:rPr>
          <w:lang w:val="en-US"/>
        </w:rPr>
      </w:pPr>
      <w:r>
        <w:rPr>
          <w:lang w:val="en-US"/>
        </w:rPr>
        <w:t>You can find it in Example folder.</w:t>
      </w:r>
    </w:p>
    <w:p w14:paraId="522D9266">
      <w:pPr>
        <w:rPr>
          <w:lang w:val="en-US"/>
        </w:rPr>
      </w:pPr>
    </w:p>
    <w:p w14:paraId="4556A61B">
      <w:pPr>
        <w:rPr>
          <w:lang w:val="en-US"/>
        </w:rPr>
      </w:pPr>
      <w:r>
        <w:rPr>
          <w:lang w:val="en-US"/>
        </w:rPr>
        <w:t>ValueWork:</w:t>
      </w:r>
    </w:p>
    <w:p w14:paraId="504B8CD1">
      <w:pPr>
        <w:rPr>
          <w:lang w:val="en-US"/>
        </w:rPr>
      </w:pPr>
      <w:r>
        <w:rPr>
          <w:lang w:val="en-US"/>
        </w:rPr>
        <w:tab/>
      </w:r>
      <w:r>
        <w:rPr>
          <w:lang w:val="en-US"/>
        </w:rPr>
        <w:t>Value Work is system to work with input value, you can ignore it and input just value, but if you want use it, then replace value one of this commands (Warning, ValueWork use // not ||):</w:t>
      </w:r>
    </w:p>
    <w:p w14:paraId="171949BA">
      <w:pPr>
        <w:pStyle w:val="31"/>
        <w:numPr>
          <w:ilvl w:val="0"/>
          <w:numId w:val="4"/>
        </w:numPr>
        <w:rPr>
          <w:rFonts w:hint="default" w:ascii="Arial" w:hAnsi="Arial" w:cs="Arial"/>
          <w:sz w:val="22"/>
          <w:szCs w:val="22"/>
          <w:lang w:val="en-US"/>
        </w:rPr>
      </w:pPr>
      <w:r>
        <w:rPr>
          <w:rFonts w:hint="default" w:ascii="Arial" w:hAnsi="Arial" w:cs="Arial"/>
          <w:sz w:val="22"/>
          <w:szCs w:val="22"/>
          <w:lang w:val="en-US"/>
        </w:rPr>
        <w:t xml:space="preserve">vw//random//min//max – get random value in some range (only int, float and </w:t>
      </w:r>
      <w:r>
        <w:rPr>
          <w:rFonts w:hint="default" w:ascii="Arial" w:hAnsi="Arial" w:cs="Arial" w:eastAsiaTheme="minorEastAsia"/>
          <w:color w:val="auto"/>
          <w:kern w:val="0"/>
          <w:sz w:val="22"/>
          <w:szCs w:val="22"/>
          <w:lang w:val="en-US" w:eastAsia="ja-JP" w:bidi="ar-SA"/>
        </w:rPr>
        <w:t>command</w:t>
      </w:r>
      <w:r>
        <w:rPr>
          <w:rFonts w:hint="default" w:ascii="Arial" w:hAnsi="Arial" w:cs="Arial"/>
          <w:sz w:val="22"/>
          <w:szCs w:val="22"/>
          <w:lang w:val="en-US"/>
        </w:rPr>
        <w:t>)</w:t>
      </w:r>
    </w:p>
    <w:p w14:paraId="3F6F8C00">
      <w:pPr>
        <w:pStyle w:val="31"/>
        <w:numPr>
          <w:ilvl w:val="0"/>
          <w:numId w:val="4"/>
        </w:numPr>
        <w:rPr>
          <w:rFonts w:hint="default" w:ascii="Arial" w:hAnsi="Arial" w:cs="Arial"/>
          <w:sz w:val="22"/>
          <w:szCs w:val="22"/>
          <w:lang w:val="en-US"/>
        </w:rPr>
      </w:pPr>
      <w:r>
        <w:rPr>
          <w:rFonts w:hint="default" w:ascii="Arial" w:hAnsi="Arial" w:cs="Arial"/>
          <w:sz w:val="22"/>
          <w:szCs w:val="22"/>
          <w:lang w:val="en-US"/>
        </w:rPr>
        <w:t>vw//randomvalues//count//value1//value2//… - return values from list, you must specify the number of values and then list them, for example vw//randomvalues//4//1//3//4//0 (</w:t>
      </w:r>
      <w:r>
        <w:rPr>
          <w:rFonts w:hint="default" w:ascii="Arial" w:hAnsi="Arial" w:cs="Arial" w:eastAsiaTheme="minorEastAsia"/>
          <w:color w:val="auto"/>
          <w:kern w:val="0"/>
          <w:sz w:val="22"/>
          <w:szCs w:val="22"/>
          <w:lang w:val="en-US" w:eastAsia="ja-JP" w:bidi="ar-SA"/>
        </w:rPr>
        <w:t>any</w:t>
      </w:r>
      <w:r>
        <w:rPr>
          <w:rFonts w:hint="default" w:ascii="Arial" w:hAnsi="Arial" w:cs="Arial"/>
          <w:sz w:val="22"/>
          <w:szCs w:val="22"/>
          <w:lang w:val="en-US"/>
        </w:rPr>
        <w:t>)</w:t>
      </w:r>
    </w:p>
    <w:p w14:paraId="3B940DF4">
      <w:pPr>
        <w:pStyle w:val="31"/>
        <w:numPr>
          <w:ilvl w:val="0"/>
          <w:numId w:val="4"/>
        </w:numPr>
        <w:rPr>
          <w:rFonts w:hint="default" w:ascii="Arial" w:hAnsi="Arial" w:cs="Arial"/>
          <w:sz w:val="22"/>
          <w:szCs w:val="22"/>
          <w:lang w:val="en-US"/>
        </w:rPr>
      </w:pPr>
      <w:r>
        <w:rPr>
          <w:rFonts w:hint="default" w:ascii="Arial" w:hAnsi="Arial"/>
          <w:sz w:val="22"/>
          <w:szCs w:val="22"/>
          <w:lang w:val="en-US"/>
        </w:rPr>
        <w:t>vw//randombystats//statMin//statMax</w:t>
      </w:r>
      <w:r>
        <w:rPr>
          <w:rFonts w:hint="default" w:ascii="Arial" w:hAnsi="Arial"/>
          <w:sz w:val="22"/>
          <w:szCs w:val="22"/>
          <w:lang w:val="ru-RU"/>
        </w:rPr>
        <w:t xml:space="preserve"> - </w:t>
      </w:r>
      <w:r>
        <w:rPr>
          <w:rFonts w:hint="default" w:ascii="Arial" w:hAnsi="Arial"/>
          <w:sz w:val="22"/>
          <w:szCs w:val="22"/>
          <w:lang w:val="en-US"/>
        </w:rPr>
        <w:t>generate random number by getting stats values as min and max (</w:t>
      </w:r>
      <w:r>
        <w:rPr>
          <w:rFonts w:hint="default" w:ascii="Arial" w:hAnsi="Arial" w:cs="Arial"/>
          <w:sz w:val="22"/>
          <w:szCs w:val="22"/>
          <w:lang w:val="en-US"/>
        </w:rPr>
        <w:t>only int and float</w:t>
      </w:r>
      <w:r>
        <w:rPr>
          <w:rFonts w:hint="default" w:ascii="Arial" w:hAnsi="Arial"/>
          <w:sz w:val="22"/>
          <w:szCs w:val="22"/>
          <w:lang w:val="en-US"/>
        </w:rPr>
        <w:t>)</w:t>
      </w:r>
    </w:p>
    <w:p w14:paraId="3FB222AD">
      <w:pPr>
        <w:pStyle w:val="31"/>
        <w:numPr>
          <w:ilvl w:val="0"/>
          <w:numId w:val="4"/>
        </w:numPr>
        <w:rPr>
          <w:rFonts w:hint="default" w:ascii="Arial" w:hAnsi="Arial" w:cs="Arial"/>
          <w:sz w:val="22"/>
          <w:szCs w:val="22"/>
          <w:lang w:val="en-US"/>
        </w:rPr>
      </w:pPr>
      <w:r>
        <w:rPr>
          <w:rFonts w:hint="default" w:ascii="Arial" w:hAnsi="Arial" w:cs="Arial"/>
          <w:sz w:val="22"/>
          <w:szCs w:val="22"/>
          <w:lang w:val="en-US"/>
        </w:rPr>
        <w:t>vw//randomint//min//max – get random int value in some range (only float)</w:t>
      </w:r>
    </w:p>
    <w:p w14:paraId="6C6344CD">
      <w:pPr>
        <w:pStyle w:val="31"/>
        <w:numPr>
          <w:ilvl w:val="0"/>
          <w:numId w:val="4"/>
        </w:numPr>
        <w:rPr>
          <w:rFonts w:hint="default" w:ascii="Arial" w:hAnsi="Arial" w:cs="Arial"/>
          <w:sz w:val="22"/>
          <w:szCs w:val="22"/>
          <w:lang w:val="en-US"/>
        </w:rPr>
      </w:pPr>
      <w:r>
        <w:rPr>
          <w:rFonts w:hint="default" w:ascii="Arial" w:hAnsi="Arial" w:cs="Arial"/>
          <w:sz w:val="22"/>
          <w:szCs w:val="22"/>
          <w:lang w:val="en-US"/>
        </w:rPr>
        <w:t>vw//getstat//valuename//default(optional) – return some value from stat (any)</w:t>
      </w:r>
    </w:p>
    <w:p w14:paraId="60711374">
      <w:pPr>
        <w:pStyle w:val="31"/>
        <w:numPr>
          <w:ilvl w:val="0"/>
          <w:numId w:val="4"/>
        </w:numPr>
        <w:rPr>
          <w:rFonts w:hint="default" w:ascii="Arial" w:hAnsi="Arial" w:cs="Arial"/>
          <w:sz w:val="22"/>
          <w:szCs w:val="22"/>
          <w:lang w:val="en-US"/>
        </w:rPr>
      </w:pPr>
      <w:r>
        <w:rPr>
          <w:rFonts w:hint="default" w:ascii="Arial" w:hAnsi="Arial" w:cs="Arial"/>
          <w:sz w:val="22"/>
          <w:szCs w:val="22"/>
          <w:lang w:val="en-US"/>
        </w:rPr>
        <w:t>vw//getstatwithinvalues// valuename//min//max – return some value from stat within min/max values (only int and float)</w:t>
      </w:r>
    </w:p>
    <w:p w14:paraId="1BB81066">
      <w:pPr>
        <w:pStyle w:val="31"/>
        <w:numPr>
          <w:ilvl w:val="0"/>
          <w:numId w:val="4"/>
        </w:numPr>
        <w:rPr>
          <w:rFonts w:hint="default" w:ascii="Arial" w:hAnsi="Arial" w:cs="Arial"/>
          <w:sz w:val="22"/>
          <w:szCs w:val="22"/>
          <w:lang w:val="en-US"/>
        </w:rPr>
      </w:pPr>
      <w:r>
        <w:rPr>
          <w:rFonts w:hint="default" w:ascii="Arial" w:hAnsi="Arial" w:cs="Arial"/>
          <w:sz w:val="22"/>
          <w:szCs w:val="22"/>
          <w:lang w:val="en-US"/>
        </w:rPr>
        <w:t>vw//getstatround//valuename//round – retun some value from stat and round it (float only)</w:t>
      </w:r>
    </w:p>
    <w:p w14:paraId="70BEDF1F">
      <w:pPr>
        <w:pStyle w:val="31"/>
        <w:numPr>
          <w:ilvl w:val="0"/>
          <w:numId w:val="4"/>
        </w:numPr>
        <w:rPr>
          <w:rFonts w:hint="default" w:ascii="Arial" w:hAnsi="Arial" w:cs="Arial"/>
          <w:sz w:val="22"/>
          <w:szCs w:val="22"/>
          <w:lang w:val="en-US"/>
        </w:rPr>
      </w:pPr>
      <w:r>
        <w:rPr>
          <w:rFonts w:hint="default" w:ascii="Arial" w:hAnsi="Arial" w:cs="Arial"/>
          <w:sz w:val="22"/>
          <w:szCs w:val="22"/>
          <w:lang w:val="en-US"/>
        </w:rPr>
        <w:t xml:space="preserve">vw//getstatmath//valuename//mathstring – calculate math string with value from stats using </w:t>
      </w:r>
      <w:r>
        <w:rPr>
          <w:rFonts w:hint="default" w:ascii="Arial" w:hAnsi="Arial" w:cs="Arial"/>
          <w:color w:val="000000"/>
          <w:sz w:val="22"/>
          <w:szCs w:val="22"/>
          <w:lang w:val="en-US"/>
        </w:rPr>
        <w:t>DataTable().Compute</w:t>
      </w:r>
      <w:r>
        <w:rPr>
          <w:rFonts w:hint="default" w:ascii="Arial" w:hAnsi="Arial" w:cs="Arial"/>
          <w:sz w:val="22"/>
          <w:szCs w:val="22"/>
          <w:lang w:val="en-US"/>
        </w:rPr>
        <w:t>, for example you has Stat “ex” with value 2, you call vw//getstatmath//ex//(2*ex)+ex-3, in output you’ll have 3 (only float and int)</w:t>
      </w:r>
    </w:p>
    <w:p w14:paraId="111E53D7">
      <w:pPr>
        <w:pStyle w:val="31"/>
        <w:numPr>
          <w:ilvl w:val="0"/>
          <w:numId w:val="4"/>
        </w:numPr>
        <w:rPr>
          <w:rFonts w:hint="default" w:ascii="Arial" w:hAnsi="Arial" w:cs="Arial"/>
          <w:sz w:val="22"/>
          <w:szCs w:val="22"/>
          <w:lang w:val="en-US"/>
        </w:rPr>
      </w:pPr>
      <w:r>
        <w:rPr>
          <w:rFonts w:hint="default" w:ascii="Arial" w:hAnsi="Arial" w:cs="Arial"/>
          <w:sz w:val="22"/>
          <w:szCs w:val="22"/>
          <w:lang w:val="en-US"/>
        </w:rPr>
        <w:t>vw//getssa//valuename//defaultvalue – return some value from SaveSystemAlt (any)</w:t>
      </w:r>
    </w:p>
    <w:p w14:paraId="5EFED8D8">
      <w:pPr>
        <w:pStyle w:val="31"/>
        <w:numPr>
          <w:ilvl w:val="0"/>
          <w:numId w:val="4"/>
        </w:numPr>
        <w:rPr>
          <w:rFonts w:hint="default" w:ascii="Arial" w:hAnsi="Arial" w:cs="Arial"/>
          <w:sz w:val="22"/>
          <w:szCs w:val="22"/>
          <w:lang w:val="en-US"/>
        </w:rPr>
      </w:pPr>
      <w:r>
        <w:rPr>
          <w:rFonts w:hint="default" w:ascii="Arial" w:hAnsi="Arial" w:cs="Arial"/>
          <w:sz w:val="22"/>
          <w:szCs w:val="22"/>
          <w:lang w:val="en-US"/>
        </w:rPr>
        <w:t>vw//getssawithinvalues// valuename//min//max – return some value from SaveSystemAlt within min/max values (only int and float)</w:t>
      </w:r>
    </w:p>
    <w:p w14:paraId="4CD90B4F">
      <w:pPr>
        <w:pStyle w:val="31"/>
        <w:numPr>
          <w:ilvl w:val="0"/>
          <w:numId w:val="4"/>
        </w:numPr>
        <w:rPr>
          <w:rFonts w:hint="default" w:ascii="Arial" w:hAnsi="Arial" w:cs="Arial"/>
          <w:sz w:val="22"/>
          <w:szCs w:val="22"/>
          <w:lang w:val="en-US"/>
        </w:rPr>
      </w:pPr>
      <w:r>
        <w:rPr>
          <w:rFonts w:hint="default" w:ascii="Arial" w:hAnsi="Arial" w:cs="Arial"/>
          <w:sz w:val="22"/>
          <w:szCs w:val="22"/>
          <w:lang w:val="en-US"/>
        </w:rPr>
        <w:t>vw//getssaround//valuename//round – retun some value from SaveSystemAlt and round it (float only)</w:t>
      </w:r>
    </w:p>
    <w:p w14:paraId="1F54A77C">
      <w:pPr>
        <w:pStyle w:val="31"/>
        <w:numPr>
          <w:ilvl w:val="0"/>
          <w:numId w:val="4"/>
        </w:numPr>
        <w:rPr>
          <w:rFonts w:hint="default" w:ascii="Arial" w:hAnsi="Arial" w:cs="Arial"/>
          <w:sz w:val="22"/>
          <w:szCs w:val="22"/>
          <w:lang w:val="en-US"/>
        </w:rPr>
      </w:pPr>
      <w:r>
        <w:rPr>
          <w:rFonts w:hint="default" w:ascii="Arial" w:hAnsi="Arial" w:cs="Arial"/>
          <w:sz w:val="22"/>
          <w:szCs w:val="22"/>
          <w:lang w:val="en-US"/>
        </w:rPr>
        <w:t xml:space="preserve">vw//getssamath//valuename//mathstring – calculate math string with value from SaveSystemAlt using </w:t>
      </w:r>
      <w:r>
        <w:rPr>
          <w:rFonts w:hint="default" w:ascii="Arial" w:hAnsi="Arial" w:cs="Arial"/>
          <w:color w:val="000000"/>
          <w:sz w:val="22"/>
          <w:szCs w:val="22"/>
          <w:lang w:val="en-US"/>
        </w:rPr>
        <w:t>DataTable().Compute</w:t>
      </w:r>
      <w:r>
        <w:rPr>
          <w:rFonts w:hint="default" w:ascii="Arial" w:hAnsi="Arial" w:cs="Arial"/>
          <w:sz w:val="22"/>
          <w:szCs w:val="22"/>
          <w:lang w:val="en-US"/>
        </w:rPr>
        <w:t xml:space="preserve">, for example you has SaveSystemAlt key “ex” with value 2, you call vw//getssamath//ex//(2*ex)+ex-3, in output you’ll have 3 (only float and int) Math functions see here: </w:t>
      </w:r>
      <w:r>
        <w:rPr>
          <w:rFonts w:hint="default" w:ascii="Arial" w:hAnsi="Arial"/>
          <w:sz w:val="22"/>
          <w:szCs w:val="22"/>
          <w:lang w:val="en-US"/>
        </w:rPr>
        <w:fldChar w:fldCharType="begin"/>
      </w:r>
      <w:r>
        <w:rPr>
          <w:rFonts w:hint="default" w:ascii="Arial" w:hAnsi="Arial"/>
          <w:sz w:val="22"/>
          <w:szCs w:val="22"/>
          <w:lang w:val="en-US"/>
        </w:rPr>
        <w:instrText xml:space="preserve"> HYPERLINK "https://learn.microsoft.com/ru-ru/dotnet/fundamentals/runtime-libraries/system-data-datacolumn-expression" </w:instrText>
      </w:r>
      <w:r>
        <w:rPr>
          <w:rFonts w:hint="default" w:ascii="Arial" w:hAnsi="Arial"/>
          <w:sz w:val="22"/>
          <w:szCs w:val="22"/>
          <w:lang w:val="en-US"/>
        </w:rPr>
        <w:fldChar w:fldCharType="separate"/>
      </w:r>
      <w:r>
        <w:rPr>
          <w:rStyle w:val="6"/>
          <w:rFonts w:hint="default" w:ascii="Arial" w:hAnsi="Arial"/>
          <w:sz w:val="22"/>
          <w:szCs w:val="22"/>
          <w:lang w:val="en-US"/>
        </w:rPr>
        <w:t>https://learn.microsoft.com/ru-ru/dotnet/fundamentals/runtime-libraries/system-data-datacolumn-expression</w:t>
      </w:r>
      <w:r>
        <w:rPr>
          <w:rFonts w:hint="default" w:ascii="Arial" w:hAnsi="Arial"/>
          <w:sz w:val="22"/>
          <w:szCs w:val="22"/>
          <w:lang w:val="en-US"/>
        </w:rPr>
        <w:fldChar w:fldCharType="end"/>
      </w:r>
    </w:p>
    <w:p w14:paraId="1210A7C8">
      <w:pPr>
        <w:pStyle w:val="31"/>
        <w:numPr>
          <w:ilvl w:val="0"/>
          <w:numId w:val="4"/>
        </w:numPr>
        <w:rPr>
          <w:rFonts w:hint="default" w:ascii="Arial" w:hAnsi="Arial" w:cs="Arial"/>
          <w:sz w:val="22"/>
          <w:szCs w:val="22"/>
          <w:lang w:val="en-US"/>
        </w:rPr>
      </w:pPr>
      <w:r>
        <w:rPr>
          <w:rFonts w:hint="default" w:ascii="Arial" w:hAnsi="Arial" w:cs="Arial"/>
          <w:sz w:val="22"/>
          <w:szCs w:val="22"/>
          <w:lang w:val="en-US"/>
        </w:rPr>
        <w:t>vw//getalsl//key – get key from ALSL or ALSLBridge (replaced words will be taken from the ALSL in any case) (only string)</w:t>
      </w:r>
    </w:p>
    <w:p w14:paraId="5238AF31">
      <w:pPr>
        <w:pStyle w:val="31"/>
        <w:numPr>
          <w:ilvl w:val="0"/>
          <w:numId w:val="4"/>
        </w:numPr>
        <w:rPr>
          <w:rFonts w:hint="default" w:ascii="Arial" w:hAnsi="Arial" w:cs="Arial"/>
          <w:sz w:val="22"/>
          <w:szCs w:val="22"/>
          <w:lang w:val="en-US"/>
        </w:rPr>
      </w:pPr>
      <w:r>
        <w:rPr>
          <w:rFonts w:hint="default" w:ascii="Arial" w:hAnsi="Arial" w:cs="Arial"/>
          <w:sz w:val="22"/>
          <w:szCs w:val="22"/>
          <w:lang w:val="en-US"/>
        </w:rPr>
        <w:t>vw//getralsl//key – get replaced words from ALSL (only string)</w:t>
      </w:r>
    </w:p>
    <w:p w14:paraId="47881099">
      <w:pPr>
        <w:pStyle w:val="31"/>
        <w:numPr>
          <w:ilvl w:val="0"/>
          <w:numId w:val="4"/>
        </w:numPr>
        <w:rPr>
          <w:rFonts w:hint="default" w:ascii="Arial" w:hAnsi="Arial" w:cs="Arial"/>
          <w:sz w:val="22"/>
          <w:szCs w:val="22"/>
          <w:lang w:val="en-US"/>
        </w:rPr>
      </w:pPr>
      <w:r>
        <w:rPr>
          <w:rFonts w:hint="default" w:ascii="Arial" w:hAnsi="Arial" w:cs="Arial"/>
          <w:sz w:val="22"/>
          <w:szCs w:val="22"/>
          <w:lang w:val="en-US"/>
        </w:rPr>
        <w:t xml:space="preserve">vw//getpoint//name//offset – return id of point with offset, if not found return -1, works only if usePoints is true (command, int) </w:t>
      </w:r>
    </w:p>
    <w:p w14:paraId="6354A42E">
      <w:pPr>
        <w:pStyle w:val="31"/>
        <w:numPr>
          <w:ilvl w:val="0"/>
          <w:numId w:val="4"/>
        </w:numPr>
        <w:rPr>
          <w:rFonts w:hint="default" w:ascii="Arial" w:hAnsi="Arial" w:cs="Arial"/>
          <w:sz w:val="22"/>
          <w:szCs w:val="22"/>
          <w:lang w:val="en-US"/>
        </w:rPr>
      </w:pPr>
      <w:r>
        <w:rPr>
          <w:rFonts w:hint="default" w:ascii="Arial" w:hAnsi="Arial" w:cs="Arial"/>
          <w:sz w:val="22"/>
          <w:szCs w:val="22"/>
          <w:lang w:val="en-US"/>
        </w:rPr>
        <w:t>vw//randompoints//count//point1//point2//… - return id of random point from list, works like randomvalues but with points. Example: vw//randompoints//3//pointA//pointB//pointC  (command)</w:t>
      </w:r>
    </w:p>
    <w:p w14:paraId="3BB60BD4">
      <w:pPr>
        <w:pStyle w:val="31"/>
        <w:numPr>
          <w:ilvl w:val="0"/>
          <w:numId w:val="4"/>
        </w:numPr>
        <w:rPr>
          <w:rFonts w:hint="default" w:ascii="Arial" w:hAnsi="Arial" w:cs="Arial"/>
          <w:sz w:val="22"/>
          <w:szCs w:val="22"/>
          <w:lang w:val="en-US"/>
        </w:rPr>
      </w:pPr>
      <w:r>
        <w:rPr>
          <w:rFonts w:hint="default" w:ascii="Arial" w:hAnsi="Arial" w:cs="Arial"/>
          <w:sz w:val="22"/>
          <w:szCs w:val="22"/>
          <w:lang w:val="en-US"/>
        </w:rPr>
        <w:t>vw//gettext//index//offset - return text from current block by id with offset (string)</w:t>
      </w:r>
    </w:p>
    <w:p w14:paraId="0FB8D635">
      <w:pPr>
        <w:pStyle w:val="31"/>
        <w:numPr>
          <w:ilvl w:val="0"/>
          <w:numId w:val="4"/>
        </w:numPr>
        <w:rPr>
          <w:rFonts w:hint="default" w:ascii="Arial" w:hAnsi="Arial" w:cs="Arial"/>
          <w:sz w:val="22"/>
          <w:szCs w:val="22"/>
          <w:lang w:val="en-US"/>
        </w:rPr>
      </w:pPr>
      <w:r>
        <w:rPr>
          <w:rFonts w:hint="default" w:ascii="Arial" w:hAnsi="Arial" w:cs="Arial"/>
          <w:sz w:val="22"/>
          <w:szCs w:val="22"/>
          <w:lang w:val="en-US"/>
        </w:rPr>
        <w:t>vw//</w:t>
      </w:r>
      <w:r>
        <w:rPr>
          <w:rFonts w:hint="default" w:ascii="Cascadia Mono" w:hAnsi="Cascadia Mono" w:eastAsia="Cascadia Mono"/>
          <w:color w:val="000000"/>
          <w:sz w:val="19"/>
          <w:szCs w:val="24"/>
        </w:rPr>
        <w:t>gettextfromstat</w:t>
      </w:r>
      <w:r>
        <w:rPr>
          <w:rFonts w:hint="default" w:ascii="Arial" w:hAnsi="Arial" w:cs="Arial"/>
          <w:sz w:val="22"/>
          <w:szCs w:val="22"/>
          <w:lang w:val="en-US"/>
        </w:rPr>
        <w:t>//stat - return text from current block by number in stat (string)</w:t>
      </w:r>
    </w:p>
    <w:p w14:paraId="443FE40D">
      <w:pPr>
        <w:pStyle w:val="31"/>
        <w:numPr>
          <w:ilvl w:val="0"/>
          <w:numId w:val="4"/>
        </w:numPr>
        <w:rPr>
          <w:rFonts w:hint="default" w:ascii="Arial" w:hAnsi="Arial" w:cs="Arial"/>
          <w:sz w:val="22"/>
          <w:szCs w:val="22"/>
          <w:lang w:val="en-US"/>
        </w:rPr>
      </w:pPr>
      <w:r>
        <w:rPr>
          <w:rFonts w:hint="default" w:ascii="Arial" w:hAnsi="Arial" w:cs="Arial"/>
          <w:sz w:val="22"/>
          <w:szCs w:val="22"/>
          <w:lang w:val="en-US"/>
        </w:rPr>
        <w:t xml:space="preserve"> vw//gettextpoint//name//offset – return id of line with point int text with offset, if not found return -1, works only if useTextPoints is true (int). Return text line, if not found return “” (string). Use this to make the text editable as you work, without rewriting the values in the entire code. (int and string) </w:t>
      </w:r>
    </w:p>
    <w:p w14:paraId="38135764">
      <w:pPr>
        <w:pStyle w:val="31"/>
        <w:numPr>
          <w:ilvl w:val="0"/>
          <w:numId w:val="4"/>
        </w:numPr>
        <w:rPr>
          <w:rFonts w:hint="default" w:ascii="Arial" w:hAnsi="Arial" w:cs="Arial"/>
          <w:sz w:val="22"/>
          <w:szCs w:val="22"/>
          <w:lang w:val="en-US"/>
        </w:rPr>
      </w:pPr>
      <w:r>
        <w:rPr>
          <w:rFonts w:hint="default" w:ascii="Arial" w:hAnsi="Arial" w:cs="Arial"/>
          <w:sz w:val="22"/>
          <w:szCs w:val="22"/>
          <w:lang w:val="en-US"/>
        </w:rPr>
        <w:t xml:space="preserve">vw//next//offset=0 – just </w:t>
      </w:r>
      <w:r>
        <w:rPr>
          <w:rFonts w:hint="default" w:ascii="Arial" w:hAnsi="Arial" w:cs="Arial" w:eastAsiaTheme="minorEastAsia"/>
          <w:color w:val="auto"/>
          <w:kern w:val="0"/>
          <w:sz w:val="22"/>
          <w:szCs w:val="22"/>
          <w:lang w:val="en-US" w:eastAsia="ja-JP" w:bidi="ar-SA"/>
        </w:rPr>
        <w:t>return</w:t>
      </w:r>
      <w:r>
        <w:rPr>
          <w:rFonts w:hint="default" w:ascii="Arial" w:hAnsi="Arial" w:cs="Arial"/>
          <w:sz w:val="22"/>
          <w:szCs w:val="22"/>
          <w:lang w:val="en-US"/>
        </w:rPr>
        <w:t xml:space="preserve"> next command with some offset (default next </w:t>
      </w:r>
      <w:r>
        <w:rPr>
          <w:rFonts w:hint="default" w:ascii="Arial" w:hAnsi="Arial" w:cs="Arial" w:eastAsiaTheme="minorEastAsia"/>
          <w:color w:val="auto"/>
          <w:kern w:val="0"/>
          <w:sz w:val="22"/>
          <w:szCs w:val="22"/>
          <w:lang w:val="en-US" w:eastAsia="ja-JP" w:bidi="ar-SA"/>
        </w:rPr>
        <w:t>command, like skip</w:t>
      </w:r>
      <w:r>
        <w:rPr>
          <w:rFonts w:hint="default" w:ascii="Arial" w:hAnsi="Arial" w:cs="Arial"/>
          <w:sz w:val="22"/>
          <w:szCs w:val="22"/>
          <w:lang w:val="en-US"/>
        </w:rPr>
        <w:t xml:space="preserve">) (command, int) </w:t>
      </w:r>
    </w:p>
    <w:p w14:paraId="747760B5">
      <w:pPr>
        <w:pStyle w:val="31"/>
        <w:numPr>
          <w:ilvl w:val="0"/>
          <w:numId w:val="4"/>
        </w:numPr>
        <w:rPr>
          <w:rFonts w:hint="default" w:ascii="Arial" w:hAnsi="Arial" w:cs="Arial"/>
          <w:sz w:val="22"/>
          <w:szCs w:val="22"/>
          <w:lang w:val="en-US"/>
        </w:rPr>
      </w:pPr>
      <w:r>
        <w:rPr>
          <w:rFonts w:hint="default" w:ascii="Arial" w:hAnsi="Arial" w:cs="Arial"/>
          <w:color w:val="000000"/>
          <w:sz w:val="22"/>
          <w:szCs w:val="22"/>
          <w:lang w:val="en-US"/>
        </w:rPr>
        <w:t>vw//getssainvert//valuename</w:t>
      </w:r>
      <w:r>
        <w:rPr>
          <w:rFonts w:hint="default" w:ascii="Arial" w:hAnsi="Arial" w:cs="Arial"/>
          <w:sz w:val="22"/>
          <w:szCs w:val="22"/>
          <w:lang w:val="en-US"/>
        </w:rPr>
        <w:t xml:space="preserve"> – invert bool value from SaveSystemAlt (bool)</w:t>
      </w:r>
    </w:p>
    <w:p w14:paraId="6681E6D4">
      <w:pPr>
        <w:pStyle w:val="31"/>
        <w:numPr>
          <w:ilvl w:val="0"/>
          <w:numId w:val="4"/>
        </w:numPr>
        <w:rPr>
          <w:rFonts w:hint="default" w:ascii="Arial" w:hAnsi="Arial" w:cs="Arial"/>
          <w:sz w:val="22"/>
          <w:szCs w:val="22"/>
        </w:rPr>
      </w:pPr>
      <w:r>
        <w:rPr>
          <w:rFonts w:hint="default" w:ascii="Arial" w:hAnsi="Arial" w:cs="Arial"/>
          <w:sz w:val="22"/>
          <w:szCs w:val="22"/>
          <w:lang w:val="en-US"/>
        </w:rPr>
        <w:t>vw//get</w:t>
      </w:r>
      <w:r>
        <w:rPr>
          <w:rFonts w:hint="default" w:ascii="Arial" w:hAnsi="Arial" w:cs="Arial" w:eastAsiaTheme="minorEastAsia"/>
          <w:color w:val="auto"/>
          <w:kern w:val="0"/>
          <w:sz w:val="22"/>
          <w:szCs w:val="22"/>
          <w:lang w:val="en-US" w:eastAsia="ja-JP" w:bidi="ar-SA"/>
        </w:rPr>
        <w:t>stat</w:t>
      </w:r>
      <w:r>
        <w:rPr>
          <w:rFonts w:hint="default" w:ascii="Arial" w:hAnsi="Arial" w:cs="Arial"/>
          <w:sz w:val="22"/>
          <w:szCs w:val="22"/>
          <w:lang w:val="en-US"/>
        </w:rPr>
        <w:t xml:space="preserve">invert//valuename – invert bool value from </w:t>
      </w:r>
      <w:r>
        <w:rPr>
          <w:rFonts w:hint="default" w:ascii="Arial" w:hAnsi="Arial" w:cs="Arial" w:eastAsiaTheme="minorEastAsia"/>
          <w:color w:val="auto"/>
          <w:kern w:val="0"/>
          <w:sz w:val="22"/>
          <w:szCs w:val="22"/>
          <w:lang w:val="en-US" w:eastAsia="ja-JP" w:bidi="ar-SA"/>
        </w:rPr>
        <w:t>stat</w:t>
      </w:r>
      <w:r>
        <w:rPr>
          <w:rFonts w:hint="default" w:ascii="Arial" w:hAnsi="Arial" w:cs="Arial"/>
          <w:sz w:val="22"/>
          <w:szCs w:val="22"/>
          <w:lang w:val="en-US"/>
        </w:rPr>
        <w:t xml:space="preserve"> (bool)</w:t>
      </w:r>
    </w:p>
    <w:p w14:paraId="069A9349">
      <w:pPr>
        <w:pStyle w:val="31"/>
        <w:numPr>
          <w:ilvl w:val="0"/>
          <w:numId w:val="4"/>
        </w:numPr>
        <w:rPr>
          <w:rFonts w:hint="default" w:ascii="Arial" w:hAnsi="Arial" w:cs="Arial"/>
          <w:sz w:val="22"/>
          <w:szCs w:val="22"/>
        </w:rPr>
      </w:pPr>
      <w:r>
        <w:rPr>
          <w:rFonts w:hint="default" w:ascii="Arial" w:hAnsi="Arial" w:cs="Arial"/>
          <w:sz w:val="22"/>
          <w:szCs w:val="22"/>
          <w:lang w:val="en-US"/>
        </w:rPr>
        <w:t xml:space="preserve">vw//checkstatint//statname//value//type - check value in stat (bool), type can be </w:t>
      </w:r>
      <w:r>
        <w:rPr>
          <w:rFonts w:hint="default" w:ascii="Arial" w:hAnsi="Arial" w:cs="Arial"/>
          <w:sz w:val="22"/>
          <w:szCs w:val="22"/>
          <w:bdr w:val="single" w:color="000000" w:sz="4" w:space="0"/>
          <w:lang w:val="en-US"/>
        </w:rPr>
        <w:t>==</w:t>
      </w:r>
      <w:r>
        <w:rPr>
          <w:rFonts w:hint="default" w:ascii="Arial" w:hAnsi="Arial" w:cs="Arial"/>
          <w:sz w:val="22"/>
          <w:szCs w:val="22"/>
          <w:lang w:val="en-US"/>
        </w:rPr>
        <w:t xml:space="preserve"> </w:t>
      </w:r>
      <w:r>
        <w:rPr>
          <w:rFonts w:hint="default" w:ascii="Arial" w:hAnsi="Arial" w:cs="Arial"/>
          <w:sz w:val="22"/>
          <w:szCs w:val="22"/>
          <w:bdr w:val="single" w:color="000000" w:sz="4" w:space="0"/>
          <w:lang w:val="en-US"/>
        </w:rPr>
        <w:t>!=</w:t>
      </w:r>
      <w:r>
        <w:rPr>
          <w:rFonts w:hint="default" w:ascii="Arial" w:hAnsi="Arial" w:cs="Arial"/>
          <w:sz w:val="22"/>
          <w:szCs w:val="22"/>
          <w:lang w:val="en-US"/>
        </w:rPr>
        <w:t xml:space="preserve"> </w:t>
      </w:r>
      <w:r>
        <w:rPr>
          <w:rFonts w:hint="default" w:ascii="Arial" w:hAnsi="Arial" w:cs="Arial"/>
          <w:sz w:val="22"/>
          <w:szCs w:val="22"/>
          <w:bdr w:val="single" w:color="000000" w:sz="4" w:space="0"/>
          <w:lang w:val="en-US"/>
        </w:rPr>
        <w:t>&gt;</w:t>
      </w:r>
      <w:r>
        <w:rPr>
          <w:rFonts w:hint="default" w:ascii="Arial" w:hAnsi="Arial" w:cs="Arial"/>
          <w:sz w:val="22"/>
          <w:szCs w:val="22"/>
          <w:lang w:val="en-US"/>
        </w:rPr>
        <w:t xml:space="preserve"> </w:t>
      </w:r>
      <w:r>
        <w:rPr>
          <w:rFonts w:hint="default" w:ascii="Arial" w:hAnsi="Arial" w:cs="Arial"/>
          <w:sz w:val="22"/>
          <w:szCs w:val="22"/>
          <w:bdr w:val="single" w:color="000000" w:sz="4" w:space="0"/>
          <w:lang w:val="en-US"/>
        </w:rPr>
        <w:t>&lt;</w:t>
      </w:r>
      <w:r>
        <w:rPr>
          <w:rFonts w:hint="default" w:ascii="Arial" w:hAnsi="Arial" w:cs="Arial"/>
          <w:sz w:val="22"/>
          <w:szCs w:val="22"/>
          <w:lang w:val="en-US"/>
        </w:rPr>
        <w:t xml:space="preserve"> </w:t>
      </w:r>
      <w:r>
        <w:rPr>
          <w:rFonts w:hint="default" w:ascii="Arial" w:hAnsi="Arial" w:cs="Arial"/>
          <w:sz w:val="22"/>
          <w:szCs w:val="22"/>
          <w:bdr w:val="single" w:color="000000" w:sz="4" w:space="0"/>
          <w:lang w:val="en-US"/>
        </w:rPr>
        <w:t>&gt;=</w:t>
      </w:r>
      <w:r>
        <w:rPr>
          <w:rFonts w:hint="default" w:ascii="Arial" w:hAnsi="Arial" w:cs="Arial"/>
          <w:sz w:val="22"/>
          <w:szCs w:val="22"/>
          <w:lang w:val="en-US"/>
        </w:rPr>
        <w:t xml:space="preserve"> </w:t>
      </w:r>
      <w:r>
        <w:rPr>
          <w:rFonts w:hint="default" w:ascii="Arial" w:hAnsi="Arial" w:cs="Arial"/>
          <w:sz w:val="22"/>
          <w:szCs w:val="22"/>
          <w:bdr w:val="single" w:color="000000" w:sz="4" w:space="0"/>
          <w:lang w:val="en-US"/>
        </w:rPr>
        <w:t>&lt;=</w:t>
      </w:r>
    </w:p>
    <w:p w14:paraId="4D50C6BA">
      <w:pPr>
        <w:pStyle w:val="31"/>
        <w:numPr>
          <w:ilvl w:val="0"/>
          <w:numId w:val="4"/>
        </w:numPr>
        <w:rPr>
          <w:rFonts w:hint="default" w:ascii="Arial" w:hAnsi="Arial" w:cs="Arial"/>
          <w:sz w:val="22"/>
          <w:szCs w:val="22"/>
          <w:lang w:val="en-US"/>
        </w:rPr>
      </w:pPr>
      <w:r>
        <w:rPr>
          <w:rFonts w:hint="default" w:ascii="Arial" w:hAnsi="Arial" w:cs="Arial"/>
          <w:sz w:val="22"/>
          <w:szCs w:val="22"/>
          <w:lang w:val="en-US"/>
        </w:rPr>
        <w:t xml:space="preserve">vw//checkstatfloat//statname//value//type - check value in stat (bool), type can be </w:t>
      </w:r>
      <w:r>
        <w:rPr>
          <w:rFonts w:hint="default" w:ascii="Arial" w:hAnsi="Arial" w:cs="Arial"/>
          <w:sz w:val="22"/>
          <w:szCs w:val="22"/>
          <w:bdr w:val="single" w:color="000000" w:sz="4" w:space="0"/>
          <w:lang w:val="en-US"/>
        </w:rPr>
        <w:t>==</w:t>
      </w:r>
      <w:r>
        <w:rPr>
          <w:rFonts w:hint="default" w:ascii="Arial" w:hAnsi="Arial" w:cs="Arial"/>
          <w:sz w:val="22"/>
          <w:szCs w:val="22"/>
          <w:lang w:val="en-US"/>
        </w:rPr>
        <w:t xml:space="preserve"> </w:t>
      </w:r>
      <w:r>
        <w:rPr>
          <w:rFonts w:hint="default" w:ascii="Arial" w:hAnsi="Arial" w:cs="Arial"/>
          <w:sz w:val="22"/>
          <w:szCs w:val="22"/>
          <w:bdr w:val="single" w:color="000000" w:sz="4" w:space="0"/>
          <w:lang w:val="en-US"/>
        </w:rPr>
        <w:t>!=</w:t>
      </w:r>
      <w:r>
        <w:rPr>
          <w:rFonts w:hint="default" w:ascii="Arial" w:hAnsi="Arial" w:cs="Arial"/>
          <w:sz w:val="22"/>
          <w:szCs w:val="22"/>
          <w:lang w:val="en-US"/>
        </w:rPr>
        <w:t xml:space="preserve"> </w:t>
      </w:r>
      <w:r>
        <w:rPr>
          <w:rFonts w:hint="default" w:ascii="Arial" w:hAnsi="Arial" w:cs="Arial"/>
          <w:sz w:val="22"/>
          <w:szCs w:val="22"/>
          <w:bdr w:val="single" w:color="000000" w:sz="4" w:space="0"/>
          <w:lang w:val="en-US"/>
        </w:rPr>
        <w:t>&gt;</w:t>
      </w:r>
      <w:r>
        <w:rPr>
          <w:rFonts w:hint="default" w:ascii="Arial" w:hAnsi="Arial" w:cs="Arial"/>
          <w:sz w:val="22"/>
          <w:szCs w:val="22"/>
          <w:lang w:val="en-US"/>
        </w:rPr>
        <w:t xml:space="preserve"> </w:t>
      </w:r>
      <w:r>
        <w:rPr>
          <w:rFonts w:hint="default" w:ascii="Arial" w:hAnsi="Arial" w:cs="Arial"/>
          <w:sz w:val="22"/>
          <w:szCs w:val="22"/>
          <w:bdr w:val="single" w:color="000000" w:sz="4" w:space="0"/>
          <w:lang w:val="en-US"/>
        </w:rPr>
        <w:t>&lt;</w:t>
      </w:r>
      <w:r>
        <w:rPr>
          <w:rFonts w:hint="default" w:ascii="Arial" w:hAnsi="Arial" w:cs="Arial"/>
          <w:sz w:val="22"/>
          <w:szCs w:val="22"/>
          <w:lang w:val="en-US"/>
        </w:rPr>
        <w:t xml:space="preserve"> </w:t>
      </w:r>
      <w:r>
        <w:rPr>
          <w:rFonts w:hint="default" w:ascii="Arial" w:hAnsi="Arial" w:cs="Arial"/>
          <w:sz w:val="22"/>
          <w:szCs w:val="22"/>
          <w:bdr w:val="single" w:color="000000" w:sz="4" w:space="0"/>
          <w:lang w:val="en-US"/>
        </w:rPr>
        <w:t>&gt;=</w:t>
      </w:r>
      <w:r>
        <w:rPr>
          <w:rFonts w:hint="default" w:ascii="Arial" w:hAnsi="Arial" w:cs="Arial"/>
          <w:sz w:val="22"/>
          <w:szCs w:val="22"/>
          <w:lang w:val="en-US"/>
        </w:rPr>
        <w:t xml:space="preserve"> </w:t>
      </w:r>
      <w:r>
        <w:rPr>
          <w:rFonts w:hint="default" w:ascii="Arial" w:hAnsi="Arial" w:cs="Arial"/>
          <w:sz w:val="22"/>
          <w:szCs w:val="22"/>
          <w:bdr w:val="single" w:color="000000" w:sz="4" w:space="0"/>
          <w:lang w:val="en-US"/>
        </w:rPr>
        <w:t>&lt;=</w:t>
      </w:r>
    </w:p>
    <w:p w14:paraId="2FB24074">
      <w:pPr>
        <w:pStyle w:val="31"/>
        <w:numPr>
          <w:ilvl w:val="0"/>
          <w:numId w:val="1"/>
        </w:numPr>
        <w:rPr>
          <w:rFonts w:hint="default" w:ascii="Arial" w:hAnsi="Arial" w:cs="Arial"/>
          <w:sz w:val="22"/>
          <w:szCs w:val="22"/>
        </w:rPr>
      </w:pPr>
      <w:r>
        <w:rPr>
          <w:rFonts w:hint="default" w:ascii="Arial" w:hAnsi="Arial" w:cs="Arial"/>
          <w:sz w:val="22"/>
          <w:szCs w:val="22"/>
          <w:lang w:val="en-US"/>
        </w:rPr>
        <w:t>vw//</w:t>
      </w:r>
      <w:r>
        <w:rPr>
          <w:rFonts w:hint="default" w:ascii="Arial" w:hAnsi="Arial"/>
          <w:sz w:val="22"/>
          <w:szCs w:val="22"/>
          <w:lang w:val="en-US"/>
        </w:rPr>
        <w:t>mathv2//</w:t>
      </w:r>
      <w:r>
        <w:rPr>
          <w:rFonts w:hint="default" w:ascii="Arial" w:hAnsi="Arial" w:cs="Arial"/>
          <w:sz w:val="22"/>
          <w:szCs w:val="22"/>
          <w:lang w:val="en-US"/>
        </w:rPr>
        <w:t>mathstring//vars(from SLM Stats)(add more vars by add new // at the end) - gen 2 version of getssamath. Can work with multiple variables. Getting data from stat instead SSA (float, int, command</w:t>
      </w:r>
      <w:bookmarkStart w:id="24" w:name="_GoBack"/>
      <w:bookmarkEnd w:id="24"/>
      <w:r>
        <w:rPr>
          <w:rFonts w:hint="default" w:ascii="Arial" w:hAnsi="Arial" w:cs="Arial"/>
          <w:sz w:val="22"/>
          <w:szCs w:val="22"/>
          <w:lang w:val="en-US"/>
        </w:rPr>
        <w:t xml:space="preserve">) Math functions see here: </w:t>
      </w:r>
      <w:r>
        <w:rPr>
          <w:rFonts w:hint="default" w:ascii="Arial" w:hAnsi="Arial"/>
          <w:sz w:val="22"/>
          <w:szCs w:val="22"/>
          <w:lang w:val="en-US"/>
        </w:rPr>
        <w:fldChar w:fldCharType="begin"/>
      </w:r>
      <w:r>
        <w:rPr>
          <w:rFonts w:hint="default" w:ascii="Arial" w:hAnsi="Arial"/>
          <w:sz w:val="22"/>
          <w:szCs w:val="22"/>
          <w:lang w:val="en-US"/>
        </w:rPr>
        <w:instrText xml:space="preserve"> HYPERLINK "https://learn.microsoft.com/ru-ru/dotnet/fundamentals/runtime-libraries/system-data-datacolumn-expression" </w:instrText>
      </w:r>
      <w:r>
        <w:rPr>
          <w:rFonts w:hint="default" w:ascii="Arial" w:hAnsi="Arial"/>
          <w:sz w:val="22"/>
          <w:szCs w:val="22"/>
          <w:lang w:val="en-US"/>
        </w:rPr>
        <w:fldChar w:fldCharType="separate"/>
      </w:r>
      <w:r>
        <w:rPr>
          <w:rStyle w:val="6"/>
          <w:rFonts w:hint="default" w:ascii="Arial" w:hAnsi="Arial"/>
          <w:sz w:val="22"/>
          <w:szCs w:val="22"/>
          <w:lang w:val="en-US"/>
        </w:rPr>
        <w:t>https://learn.microsoft.com/ru-ru/dotnet/fundamentals/runtime-libraries/system-data-datacolumn-expression</w:t>
      </w:r>
      <w:r>
        <w:rPr>
          <w:rFonts w:hint="default" w:ascii="Arial" w:hAnsi="Arial"/>
          <w:sz w:val="22"/>
          <w:szCs w:val="22"/>
          <w:lang w:val="en-US"/>
        </w:rPr>
        <w:fldChar w:fldCharType="end"/>
      </w:r>
    </w:p>
    <w:p w14:paraId="20D741F3">
      <w:pPr>
        <w:pStyle w:val="31"/>
        <w:numPr>
          <w:ilvl w:val="0"/>
          <w:numId w:val="0"/>
        </w:numPr>
        <w:ind w:left="1425" w:leftChars="0"/>
        <w:rPr>
          <w:rFonts w:hint="default" w:ascii="Arial" w:hAnsi="Arial" w:cs="Arial"/>
          <w:sz w:val="22"/>
          <w:szCs w:val="22"/>
          <w:lang w:val="en-US"/>
        </w:rPr>
      </w:pPr>
    </w:p>
    <w:p w14:paraId="17EEBCB8">
      <w:pPr>
        <w:rPr>
          <w:lang w:val="en-US"/>
        </w:rPr>
      </w:pPr>
    </w:p>
    <w:p w14:paraId="4A3FCB04">
      <w:pPr>
        <w:rPr>
          <w:sz w:val="28"/>
          <w:szCs w:val="28"/>
          <w:lang w:val="en-US"/>
        </w:rPr>
      </w:pPr>
      <w:r>
        <w:rPr>
          <w:sz w:val="28"/>
          <w:szCs w:val="28"/>
          <w:lang w:val="en-US"/>
        </w:rPr>
        <w:t>Load file from the outside:</w:t>
      </w:r>
    </w:p>
    <w:p w14:paraId="568CB954">
      <w:pPr>
        <w:ind w:firstLine="708"/>
        <w:rPr>
          <w:rFonts w:hint="default" w:ascii="Arial" w:hAnsi="Arial" w:cs="Arial"/>
          <w:color w:val="000000"/>
          <w:sz w:val="22"/>
          <w:szCs w:val="22"/>
          <w:lang w:val="en-US"/>
        </w:rPr>
      </w:pPr>
      <w:r>
        <w:rPr>
          <w:rFonts w:hint="default" w:ascii="Arial" w:hAnsi="Arial" w:cs="Arial"/>
          <w:color w:val="000000"/>
          <w:sz w:val="22"/>
          <w:szCs w:val="22"/>
          <w:lang w:val="en-US"/>
        </w:rPr>
        <w:t>useLoadFromFiles – activate these options (without that you can only set up commands inside editor)</w:t>
      </w:r>
    </w:p>
    <w:p w14:paraId="59E41182">
      <w:pPr>
        <w:ind w:firstLine="708"/>
        <w:rPr>
          <w:rFonts w:hint="default" w:ascii="Arial" w:hAnsi="Arial" w:cs="Arial"/>
          <w:color w:val="000000"/>
          <w:sz w:val="22"/>
          <w:szCs w:val="22"/>
          <w:lang w:val="en-US"/>
        </w:rPr>
      </w:pPr>
      <w:r>
        <w:rPr>
          <w:rFonts w:hint="default" w:ascii="Arial" w:hAnsi="Arial" w:cs="Arial"/>
          <w:color w:val="000000"/>
          <w:sz w:val="22"/>
          <w:szCs w:val="22"/>
          <w:lang w:val="en-US"/>
        </w:rPr>
        <w:t>useTextObject – load commands from Object file, that disable useSLMContainer and useStreamingAssets (use it, if you want add scene to bundle or you want to add a file to the compilation) (only .txt or .json files)</w:t>
      </w:r>
    </w:p>
    <w:p w14:paraId="0BB1B566">
      <w:pPr>
        <w:ind w:firstLine="708"/>
        <w:rPr>
          <w:rFonts w:hint="default" w:ascii="Arial" w:hAnsi="Arial" w:cs="Arial"/>
          <w:color w:val="000000"/>
          <w:sz w:val="22"/>
          <w:szCs w:val="22"/>
          <w:lang w:val="en-US"/>
        </w:rPr>
      </w:pPr>
      <w:r>
        <w:rPr>
          <w:rFonts w:hint="default" w:ascii="Arial" w:hAnsi="Arial" w:cs="Arial"/>
          <w:color w:val="000000"/>
          <w:sz w:val="22"/>
          <w:szCs w:val="22"/>
          <w:lang w:val="en-US"/>
        </w:rPr>
        <w:t>useSLMContainer – activate SLM_Container for these options, use that if you want make custom levels in your game</w:t>
      </w:r>
    </w:p>
    <w:p w14:paraId="6D934585">
      <w:pPr>
        <w:ind w:firstLine="708"/>
        <w:rPr>
          <w:rFonts w:hint="default" w:ascii="Arial" w:hAnsi="Arial" w:cs="Arial"/>
          <w:color w:val="000000"/>
          <w:sz w:val="22"/>
          <w:szCs w:val="22"/>
          <w:lang w:val="en-US"/>
        </w:rPr>
      </w:pPr>
      <w:r>
        <w:rPr>
          <w:rFonts w:hint="default" w:ascii="Arial" w:hAnsi="Arial" w:cs="Arial"/>
          <w:color w:val="000000"/>
          <w:sz w:val="22"/>
          <w:szCs w:val="22"/>
          <w:lang w:val="en-US"/>
        </w:rPr>
        <w:t>useStreamingAssets – works only if useSLMContainer is false. Load file from streamingAssets (using BetterStreamingAssets) by path.</w:t>
      </w:r>
    </w:p>
    <w:p w14:paraId="3E80245D">
      <w:pPr>
        <w:ind w:firstLine="708"/>
        <w:rPr>
          <w:rFonts w:hint="default" w:ascii="Arial" w:hAnsi="Arial" w:cs="Arial"/>
          <w:color w:val="000000"/>
          <w:sz w:val="22"/>
          <w:szCs w:val="22"/>
          <w:lang w:val="en-US"/>
        </w:rPr>
      </w:pPr>
      <w:r>
        <w:rPr>
          <w:rFonts w:hint="default" w:ascii="Arial" w:hAnsi="Arial" w:cs="Arial"/>
          <w:color w:val="000000"/>
          <w:sz w:val="22"/>
          <w:szCs w:val="22"/>
          <w:lang w:val="en-US"/>
        </w:rPr>
        <w:t>CommandObject – works only if useTextObject. Add here a .txt or .json file with commands</w:t>
      </w:r>
    </w:p>
    <w:p w14:paraId="009525EC">
      <w:pPr>
        <w:ind w:firstLine="708"/>
        <w:rPr>
          <w:rFonts w:hint="default" w:ascii="Arial" w:hAnsi="Arial" w:cs="Arial"/>
          <w:color w:val="000000"/>
          <w:sz w:val="22"/>
          <w:szCs w:val="22"/>
          <w:lang w:val="en-US"/>
        </w:rPr>
      </w:pPr>
      <w:r>
        <w:rPr>
          <w:rFonts w:hint="default" w:ascii="Arial" w:hAnsi="Arial" w:cs="Arial"/>
          <w:color w:val="000000"/>
          <w:sz w:val="22"/>
          <w:szCs w:val="22"/>
          <w:lang w:val="en-US"/>
        </w:rPr>
        <w:t xml:space="preserve">pathToCommands – works only if useSLMContainer is false. Load command file from some directory. You can use &lt;docs&gt; - for docs (using SLywnow), &lt;dp&gt; - for dataPath </w:t>
      </w:r>
    </w:p>
    <w:p w14:paraId="442B393D">
      <w:pPr>
        <w:ind w:firstLine="708"/>
        <w:rPr>
          <w:rFonts w:hint="default" w:ascii="Arial" w:hAnsi="Arial" w:cs="Arial"/>
          <w:color w:val="000000"/>
          <w:sz w:val="22"/>
          <w:szCs w:val="22"/>
          <w:lang w:val="en-US"/>
        </w:rPr>
      </w:pPr>
      <w:r>
        <w:rPr>
          <w:rFonts w:hint="default" w:ascii="Arial" w:hAnsi="Arial" w:cs="Arial"/>
          <w:color w:val="000000"/>
          <w:sz w:val="22"/>
          <w:szCs w:val="22"/>
          <w:lang w:val="en-US"/>
        </w:rPr>
        <w:t xml:space="preserve">pathToTexts – works only if useSLMContainer is false. Load text file from some directory. You can use &lt;docs&gt; - for docs (using SLywnow), &lt;dp&gt; - for dataPath </w:t>
      </w:r>
    </w:p>
    <w:p w14:paraId="287D8034">
      <w:pPr>
        <w:ind w:firstLine="708"/>
        <w:rPr>
          <w:rFonts w:hint="default" w:ascii="Arial" w:hAnsi="Arial" w:cs="Arial"/>
          <w:color w:val="000000"/>
          <w:sz w:val="22"/>
          <w:szCs w:val="22"/>
          <w:lang w:val="en-US"/>
        </w:rPr>
      </w:pPr>
      <w:r>
        <w:rPr>
          <w:rFonts w:hint="default" w:ascii="Arial" w:hAnsi="Arial" w:cs="Arial"/>
          <w:color w:val="000000"/>
          <w:sz w:val="22"/>
          <w:szCs w:val="22"/>
          <w:lang w:val="en-US"/>
        </w:rPr>
        <w:t>useALSL - works only if useSLMContainer is false. Activate ALSL for texts. Loads files based on the current language in ALSL. Format: Folder/</w:t>
      </w:r>
      <w:r>
        <w:rPr>
          <w:rFonts w:hint="default" w:ascii="Arial" w:hAnsi="Arial" w:cs="Arial"/>
          <w:b/>
          <w:bCs/>
          <w:color w:val="000000"/>
          <w:sz w:val="22"/>
          <w:szCs w:val="22"/>
          <w:lang w:val="en-US"/>
        </w:rPr>
        <w:t>prefixALSLFile</w:t>
      </w:r>
      <w:r>
        <w:rPr>
          <w:rFonts w:hint="default" w:ascii="Arial" w:hAnsi="Arial" w:cs="Arial"/>
          <w:color w:val="000000"/>
          <w:sz w:val="22"/>
          <w:szCs w:val="22"/>
          <w:bdr w:val="single" w:color="000000" w:sz="4" w:space="0"/>
          <w:lang w:val="en-US"/>
        </w:rPr>
        <w:t>language Name</w:t>
      </w:r>
      <w:r>
        <w:rPr>
          <w:rFonts w:hint="default" w:ascii="Arial" w:hAnsi="Arial" w:cs="Arial"/>
          <w:color w:val="000000"/>
          <w:sz w:val="22"/>
          <w:szCs w:val="22"/>
          <w:lang w:val="en-US"/>
        </w:rPr>
        <w:t>.lang Convenient for quickly creating translations. If custom translations are enabled, it automatically creates an Example.lang file at the path specified in the ALSL settings. If you add ALSLBridge, than it will be loaded through SLM_ALSLBridge.</w:t>
      </w:r>
    </w:p>
    <w:p w14:paraId="04A234B9">
      <w:pPr>
        <w:ind w:firstLine="708"/>
        <w:rPr>
          <w:rFonts w:hint="default" w:ascii="Arial" w:hAnsi="Arial" w:cs="Arial"/>
          <w:color w:val="000000"/>
          <w:sz w:val="22"/>
          <w:szCs w:val="22"/>
          <w:lang w:val="en-US"/>
        </w:rPr>
      </w:pPr>
      <w:r>
        <w:rPr>
          <w:rFonts w:hint="default" w:ascii="Arial" w:hAnsi="Arial" w:cs="Arial"/>
          <w:color w:val="000000"/>
          <w:sz w:val="22"/>
          <w:szCs w:val="22"/>
          <w:lang w:val="en-US"/>
        </w:rPr>
        <w:t>prefixALSLFile - The prefix for the translation file, if not add, then the file must have the same name as the current language.</w:t>
      </w:r>
    </w:p>
    <w:p w14:paraId="7C333C44">
      <w:pPr>
        <w:ind w:firstLine="708"/>
        <w:rPr>
          <w:rFonts w:hint="default" w:ascii="Arial" w:hAnsi="Arial" w:cs="Arial"/>
          <w:color w:val="000000"/>
          <w:sz w:val="22"/>
          <w:szCs w:val="22"/>
          <w:lang w:val="en-US"/>
        </w:rPr>
      </w:pPr>
      <w:r>
        <w:rPr>
          <w:rFonts w:hint="default" w:ascii="Arial" w:hAnsi="Arial" w:cs="Arial"/>
          <w:color w:val="000000"/>
          <w:sz w:val="22"/>
          <w:szCs w:val="22"/>
          <w:lang w:val="en-US"/>
        </w:rPr>
        <w:t>ALSLFolder - Required if useALSL is true! Folder with language files. The folder must be located in the ALSL folder in Streaming Assets and will automatically be created in the folder with custom translations.</w:t>
      </w:r>
    </w:p>
    <w:p w14:paraId="7F27E36A">
      <w:pPr>
        <w:ind w:firstLine="708"/>
        <w:rPr>
          <w:rFonts w:hint="default" w:ascii="Arial" w:hAnsi="Arial" w:cs="Arial"/>
          <w:color w:val="000000"/>
          <w:sz w:val="22"/>
          <w:szCs w:val="22"/>
          <w:lang w:val="en-US"/>
        </w:rPr>
      </w:pPr>
      <w:r>
        <w:rPr>
          <w:rFonts w:hint="default" w:ascii="Arial" w:hAnsi="Arial" w:cs="Arial"/>
          <w:color w:val="000000"/>
          <w:sz w:val="22"/>
          <w:szCs w:val="22"/>
          <w:lang w:val="en-US"/>
        </w:rPr>
        <w:t>container - SLM_Container, works only if useSLMContainer is true. Can read only single file and text type. container.blocks[0] must contain commands and container.blocks[1] must contain texts. If it has some error, then script use commands or/and texts from editor</w:t>
      </w:r>
    </w:p>
    <w:p w14:paraId="35E99A92">
      <w:pPr>
        <w:rPr>
          <w:rFonts w:hint="default" w:ascii="Arial" w:hAnsi="Arial" w:cs="Arial"/>
          <w:color w:val="000000"/>
          <w:sz w:val="22"/>
          <w:szCs w:val="22"/>
          <w:lang w:val="en-US"/>
        </w:rPr>
      </w:pPr>
      <w:r>
        <w:rPr>
          <w:rFonts w:hint="default" w:ascii="Arial" w:hAnsi="Arial" w:cs="Arial"/>
          <w:i/>
          <w:iCs/>
          <w:color w:val="000000"/>
          <w:sz w:val="22"/>
          <w:szCs w:val="22"/>
          <w:lang w:val="en-US"/>
        </w:rPr>
        <w:t>You can load only commands or only texts if you want,</w:t>
      </w:r>
      <w:r>
        <w:rPr>
          <w:rFonts w:hint="default" w:ascii="Arial" w:hAnsi="Arial" w:cs="Arial"/>
          <w:color w:val="000000"/>
          <w:sz w:val="22"/>
          <w:szCs w:val="22"/>
          <w:lang w:val="en-US"/>
        </w:rPr>
        <w:t xml:space="preserve"> just type inside pathToCommands or pathToTexts </w:t>
      </w:r>
      <w:r>
        <w:rPr>
          <w:rFonts w:hint="default" w:ascii="Arial" w:hAnsi="Arial" w:cs="Arial"/>
          <w:color w:val="000000"/>
          <w:sz w:val="22"/>
          <w:szCs w:val="22"/>
          <w:bdr w:val="single" w:color="000000" w:sz="4" w:space="0"/>
          <w:lang w:val="en-US"/>
        </w:rPr>
        <w:t>off</w:t>
      </w:r>
      <w:r>
        <w:rPr>
          <w:rFonts w:hint="default" w:ascii="Arial" w:hAnsi="Arial" w:cs="Arial"/>
          <w:color w:val="000000"/>
          <w:sz w:val="22"/>
          <w:szCs w:val="22"/>
          <w:lang w:val="en-US"/>
        </w:rPr>
        <w:t xml:space="preserve"> (even if useSLMContainer true). If you use ALSL I recommended to you don’t load texts from outside.</w:t>
      </w:r>
    </w:p>
    <w:p w14:paraId="318B51D2">
      <w:pPr>
        <w:rPr>
          <w:rFonts w:hint="default" w:ascii="Arial" w:hAnsi="Arial" w:cs="Arial"/>
          <w:i/>
          <w:iCs/>
          <w:color w:val="000000"/>
          <w:sz w:val="22"/>
          <w:szCs w:val="22"/>
          <w:lang w:val="en-US"/>
        </w:rPr>
      </w:pPr>
      <w:r>
        <w:rPr>
          <w:rFonts w:hint="default" w:ascii="Arial" w:hAnsi="Arial" w:cs="Arial"/>
          <w:color w:val="000000"/>
          <w:sz w:val="22"/>
          <w:szCs w:val="22"/>
          <w:lang w:val="en-US"/>
        </w:rPr>
        <w:t>Commands is loading when BOK activating.</w:t>
      </w:r>
    </w:p>
    <w:p w14:paraId="0AD14012">
      <w:pPr>
        <w:rPr>
          <w:rFonts w:hint="default" w:ascii="Arial" w:hAnsi="Arial" w:cs="Arial"/>
          <w:sz w:val="22"/>
          <w:szCs w:val="22"/>
          <w:lang w:val="en-US"/>
        </w:rPr>
      </w:pPr>
    </w:p>
    <w:p w14:paraId="1AACDFBB">
      <w:pPr>
        <w:rPr>
          <w:rFonts w:hint="default" w:ascii="Arial" w:hAnsi="Arial" w:cs="Arial"/>
          <w:sz w:val="28"/>
          <w:szCs w:val="28"/>
          <w:lang w:val="en-US"/>
        </w:rPr>
      </w:pPr>
      <w:r>
        <w:rPr>
          <w:rFonts w:hint="default" w:ascii="Arial" w:hAnsi="Arial" w:cs="Arial"/>
          <w:sz w:val="28"/>
          <w:szCs w:val="28"/>
          <w:lang w:val="en-US"/>
        </w:rPr>
        <w:t>Voids:</w:t>
      </w:r>
    </w:p>
    <w:p w14:paraId="2EAEDA41">
      <w:pPr>
        <w:ind w:firstLine="708"/>
        <w:rPr>
          <w:rFonts w:hint="default" w:ascii="Arial" w:hAnsi="Arial" w:cs="Arial"/>
          <w:color w:val="000000"/>
          <w:sz w:val="22"/>
          <w:szCs w:val="22"/>
          <w:lang w:val="en-US"/>
        </w:rPr>
      </w:pPr>
      <w:r>
        <w:rPr>
          <w:rFonts w:hint="default" w:ascii="Arial" w:hAnsi="Arial" w:cs="Arial"/>
          <w:color w:val="000000"/>
          <w:sz w:val="22"/>
          <w:szCs w:val="22"/>
          <w:lang w:val="en-US"/>
        </w:rPr>
        <w:t>RunBlock(int) – run BOK by id</w:t>
      </w:r>
    </w:p>
    <w:p w14:paraId="5A926151">
      <w:pPr>
        <w:ind w:firstLine="708"/>
        <w:rPr>
          <w:rFonts w:hint="default" w:ascii="Arial" w:hAnsi="Arial" w:cs="Arial"/>
          <w:color w:val="000000"/>
          <w:sz w:val="22"/>
          <w:szCs w:val="22"/>
          <w:lang w:val="en-US"/>
        </w:rPr>
      </w:pPr>
      <w:r>
        <w:rPr>
          <w:rFonts w:hint="default" w:ascii="Arial" w:hAnsi="Arial" w:cs="Arial"/>
          <w:color w:val="000000"/>
          <w:sz w:val="22"/>
          <w:szCs w:val="22"/>
          <w:lang w:val="en-US"/>
        </w:rPr>
        <w:t>StopBlock() – stop current BOK</w:t>
      </w:r>
    </w:p>
    <w:p w14:paraId="7F023C53">
      <w:pPr>
        <w:ind w:firstLine="708"/>
        <w:rPr>
          <w:rFonts w:hint="default" w:ascii="Arial" w:hAnsi="Arial" w:cs="Arial"/>
          <w:color w:val="000000"/>
          <w:sz w:val="22"/>
          <w:szCs w:val="22"/>
          <w:lang w:val="en-US"/>
        </w:rPr>
      </w:pPr>
      <w:r>
        <w:rPr>
          <w:rFonts w:hint="default" w:ascii="Arial" w:hAnsi="Arial" w:cs="Arial"/>
          <w:color w:val="000000"/>
          <w:sz w:val="22"/>
          <w:szCs w:val="22"/>
          <w:lang w:val="en-US"/>
        </w:rPr>
        <w:t>RunNextCommand() -  Run next command</w:t>
      </w:r>
    </w:p>
    <w:p w14:paraId="2E59A390">
      <w:pPr>
        <w:ind w:firstLine="708"/>
        <w:rPr>
          <w:rFonts w:hint="default" w:ascii="Arial" w:hAnsi="Arial" w:cs="Arial"/>
          <w:color w:val="000000"/>
          <w:sz w:val="22"/>
          <w:szCs w:val="22"/>
          <w:lang w:val="en-US"/>
        </w:rPr>
      </w:pPr>
      <w:r>
        <w:rPr>
          <w:rFonts w:hint="default" w:ascii="Arial" w:hAnsi="Arial" w:cs="Arial"/>
          <w:color w:val="000000"/>
          <w:sz w:val="22"/>
          <w:szCs w:val="22"/>
          <w:lang w:val="en-US"/>
        </w:rPr>
        <w:t>RunCommand(int) – run command by id</w:t>
      </w:r>
    </w:p>
    <w:p w14:paraId="7611A365">
      <w:pPr>
        <w:ind w:firstLine="708"/>
        <w:rPr>
          <w:rFonts w:hint="default" w:ascii="Arial" w:hAnsi="Arial" w:cs="Arial"/>
          <w:color w:val="000000"/>
          <w:sz w:val="22"/>
          <w:szCs w:val="22"/>
          <w:lang w:val="en-US"/>
        </w:rPr>
      </w:pPr>
      <w:r>
        <w:rPr>
          <w:rFonts w:hint="default" w:ascii="Arial" w:hAnsi="Arial" w:cs="Arial"/>
          <w:color w:val="000000"/>
          <w:sz w:val="22"/>
          <w:szCs w:val="22"/>
          <w:lang w:val="en-US"/>
        </w:rPr>
        <w:t>RunPoint(string) - run point by name</w:t>
      </w:r>
    </w:p>
    <w:p w14:paraId="5091227E">
      <w:pPr>
        <w:ind w:firstLine="708"/>
        <w:rPr>
          <w:rFonts w:hint="default" w:ascii="Arial" w:hAnsi="Arial" w:cs="Arial"/>
          <w:color w:val="000000"/>
          <w:sz w:val="22"/>
          <w:szCs w:val="22"/>
          <w:lang w:val="en-US"/>
        </w:rPr>
      </w:pPr>
      <w:r>
        <w:rPr>
          <w:rFonts w:hint="default" w:ascii="Arial" w:hAnsi="Arial" w:cs="Arial"/>
          <w:color w:val="000000"/>
          <w:sz w:val="22"/>
          <w:szCs w:val="22"/>
          <w:lang w:val="en-US"/>
        </w:rPr>
        <w:t>Wait(float) – wait before run next command in sec</w:t>
      </w:r>
    </w:p>
    <w:p w14:paraId="7EAF8AD2">
      <w:pPr>
        <w:ind w:firstLine="708"/>
        <w:rPr>
          <w:rFonts w:hint="default" w:ascii="Arial" w:hAnsi="Arial" w:cs="Arial"/>
          <w:color w:val="000000"/>
          <w:sz w:val="22"/>
          <w:szCs w:val="22"/>
          <w:lang w:val="en-US"/>
        </w:rPr>
      </w:pPr>
      <w:r>
        <w:rPr>
          <w:rFonts w:hint="default" w:ascii="Arial" w:hAnsi="Arial" w:cs="Arial"/>
          <w:color w:val="000000"/>
          <w:sz w:val="22"/>
          <w:szCs w:val="22"/>
          <w:lang w:val="en-US"/>
        </w:rPr>
        <w:t>Error(string) - debug to console some error text (with info about last command line) and invoke error listener.</w:t>
      </w:r>
      <w:r>
        <w:rPr>
          <w:rFonts w:hint="default" w:cs="Arial"/>
          <w:color w:val="000000"/>
          <w:sz w:val="22"/>
          <w:szCs w:val="22"/>
          <w:lang w:val="en-US"/>
        </w:rPr>
        <w:t xml:space="preserve"> Add it in Awake.</w:t>
      </w:r>
    </w:p>
    <w:p w14:paraId="29D13174">
      <w:pPr>
        <w:rPr>
          <w:rFonts w:hint="default" w:ascii="Arial" w:hAnsi="Arial" w:cs="Arial"/>
          <w:color w:val="000000"/>
          <w:sz w:val="22"/>
          <w:szCs w:val="22"/>
          <w:lang w:val="en-US"/>
        </w:rPr>
      </w:pPr>
    </w:p>
    <w:p w14:paraId="4CFCE145">
      <w:pPr>
        <w:rPr>
          <w:rFonts w:hint="default" w:ascii="Arial" w:hAnsi="Arial" w:cs="Arial"/>
          <w:color w:val="000000"/>
          <w:sz w:val="28"/>
          <w:szCs w:val="28"/>
          <w:lang w:val="en-US"/>
        </w:rPr>
      </w:pPr>
      <w:r>
        <w:rPr>
          <w:rFonts w:hint="default" w:ascii="Arial" w:hAnsi="Arial" w:cs="Arial"/>
          <w:color w:val="000000"/>
          <w:sz w:val="28"/>
          <w:szCs w:val="28"/>
          <w:lang w:val="en-US"/>
        </w:rPr>
        <w:t>Setup listeners:</w:t>
      </w:r>
    </w:p>
    <w:p w14:paraId="36B45072">
      <w:pPr>
        <w:rPr>
          <w:rFonts w:hint="default" w:ascii="Arial" w:hAnsi="Arial" w:cs="Arial"/>
          <w:color w:val="000000"/>
          <w:sz w:val="22"/>
          <w:szCs w:val="22"/>
          <w:lang w:val="en-US"/>
        </w:rPr>
      </w:pPr>
      <w:r>
        <w:rPr>
          <w:rFonts w:hint="default" w:ascii="Arial" w:hAnsi="Arial" w:cs="Arial"/>
          <w:color w:val="000000"/>
          <w:sz w:val="22"/>
          <w:szCs w:val="22"/>
          <w:lang w:val="en-US"/>
        </w:rPr>
        <w:tab/>
      </w:r>
      <w:r>
        <w:rPr>
          <w:rFonts w:hint="default" w:ascii="Arial" w:hAnsi="Arial" w:cs="Arial"/>
          <w:color w:val="000000"/>
          <w:sz w:val="22"/>
          <w:szCs w:val="22"/>
          <w:lang w:val="en-US"/>
        </w:rPr>
        <w:t>SLM_Commands has 2 listeners: onError and CustomCC</w:t>
      </w:r>
    </w:p>
    <w:p w14:paraId="65F56FDE">
      <w:pPr>
        <w:rPr>
          <w:rFonts w:hint="default" w:ascii="Arial" w:hAnsi="Arial" w:cs="Arial"/>
          <w:color w:val="000000"/>
          <w:sz w:val="22"/>
          <w:szCs w:val="22"/>
          <w:lang w:val="en-US"/>
        </w:rPr>
      </w:pPr>
      <w:r>
        <w:rPr>
          <w:rFonts w:hint="default" w:ascii="Arial" w:hAnsi="Arial" w:cs="Arial"/>
          <w:color w:val="000000"/>
          <w:sz w:val="22"/>
          <w:szCs w:val="22"/>
          <w:lang w:val="en-US"/>
        </w:rPr>
        <w:tab/>
      </w:r>
      <w:r>
        <w:rPr>
          <w:rFonts w:hint="default" w:ascii="Arial" w:hAnsi="Arial" w:cs="Arial"/>
          <w:color w:val="000000"/>
          <w:sz w:val="22"/>
          <w:szCs w:val="22"/>
          <w:lang w:val="en-US"/>
        </w:rPr>
        <w:t>onError running when code has some error, CustomCC running when you your code has ccc (old system, use SLM Addon Manager)</w:t>
      </w:r>
      <w:r>
        <w:rPr>
          <w:rFonts w:hint="default" w:ascii="Arial" w:hAnsi="Arial" w:cs="Arial"/>
          <w:color w:val="000000"/>
          <w:sz w:val="22"/>
          <w:szCs w:val="22"/>
          <w:lang w:val="en-US"/>
        </w:rPr>
        <w:br w:type="textWrapping"/>
      </w:r>
      <w:r>
        <w:rPr>
          <w:rFonts w:hint="default" w:ascii="Arial" w:hAnsi="Arial" w:cs="Arial"/>
          <w:color w:val="000000"/>
          <w:sz w:val="22"/>
          <w:szCs w:val="22"/>
          <w:lang w:val="en-US"/>
        </w:rPr>
        <w:tab/>
      </w:r>
      <w:r>
        <w:rPr>
          <w:rFonts w:hint="default" w:ascii="Arial" w:hAnsi="Arial" w:cs="Arial"/>
          <w:color w:val="000000"/>
          <w:sz w:val="22"/>
          <w:szCs w:val="22"/>
          <w:lang w:val="en-US"/>
        </w:rPr>
        <w:t>Setup:</w:t>
      </w:r>
    </w:p>
    <w:p w14:paraId="464DA344">
      <w:pPr>
        <w:numPr>
          <w:ilvl w:val="0"/>
          <w:numId w:val="5"/>
        </w:numPr>
        <w:rPr>
          <w:rFonts w:hint="default" w:ascii="Arial" w:hAnsi="Arial" w:cs="Arial"/>
          <w:color w:val="000000"/>
          <w:sz w:val="22"/>
          <w:szCs w:val="22"/>
          <w:lang w:val="en-US"/>
        </w:rPr>
      </w:pPr>
      <w:r>
        <w:rPr>
          <w:rFonts w:hint="default" w:ascii="Arial" w:hAnsi="Arial" w:cs="Arial"/>
          <w:color w:val="000000"/>
          <w:sz w:val="22"/>
          <w:szCs w:val="22"/>
          <w:lang w:val="en-US"/>
        </w:rPr>
        <w:t>Create a function with one string argument, for example: public void error(string text)</w:t>
      </w:r>
    </w:p>
    <w:p w14:paraId="4DC1AD7C">
      <w:pPr>
        <w:numPr>
          <w:ilvl w:val="0"/>
          <w:numId w:val="5"/>
        </w:numPr>
        <w:rPr>
          <w:rFonts w:hint="default" w:ascii="Arial" w:hAnsi="Arial" w:cs="Arial"/>
          <w:color w:val="000000"/>
          <w:sz w:val="22"/>
          <w:szCs w:val="22"/>
          <w:lang w:val="en-US"/>
        </w:rPr>
      </w:pPr>
      <w:r>
        <w:rPr>
          <w:rFonts w:hint="default" w:ascii="Arial" w:hAnsi="Arial" w:cs="Arial"/>
          <w:color w:val="000000"/>
          <w:sz w:val="22"/>
          <w:szCs w:val="22"/>
          <w:lang w:val="en-US"/>
        </w:rPr>
        <w:t xml:space="preserve">On Awake (if you run block in Start) add this: commands.onError = error; </w:t>
      </w:r>
      <w:r>
        <w:rPr>
          <w:rFonts w:hint="default" w:ascii="Arial" w:hAnsi="Arial" w:cs="Arial"/>
          <w:color w:val="000000"/>
          <w:sz w:val="22"/>
          <w:szCs w:val="22"/>
          <w:lang w:val="en-US"/>
        </w:rPr>
        <w:br w:type="textWrapping"/>
      </w:r>
      <w:r>
        <w:rPr>
          <w:rFonts w:hint="default" w:ascii="Arial" w:hAnsi="Arial" w:cs="Arial"/>
          <w:color w:val="000000"/>
          <w:sz w:val="22"/>
          <w:szCs w:val="22"/>
          <w:lang w:val="en-US"/>
        </w:rPr>
        <w:t xml:space="preserve"> where commands is SLM_Commands. </w:t>
      </w:r>
    </w:p>
    <w:p w14:paraId="5E30D005">
      <w:pPr>
        <w:numPr>
          <w:ilvl w:val="0"/>
          <w:numId w:val="5"/>
        </w:numPr>
        <w:rPr>
          <w:rFonts w:hint="default" w:ascii="Arial" w:hAnsi="Arial" w:cs="Arial"/>
          <w:color w:val="000000"/>
          <w:sz w:val="22"/>
          <w:szCs w:val="22"/>
          <w:lang w:val="en-US"/>
        </w:rPr>
      </w:pPr>
      <w:r>
        <w:rPr>
          <w:rFonts w:hint="default" w:ascii="Arial" w:hAnsi="Arial" w:cs="Arial"/>
          <w:color w:val="000000"/>
          <w:sz w:val="22"/>
          <w:szCs w:val="22"/>
          <w:lang w:val="en-US"/>
        </w:rPr>
        <w:t>Configure CustomCC in the same way</w:t>
      </w:r>
    </w:p>
    <w:p w14:paraId="4455882F">
      <w:pPr>
        <w:numPr>
          <w:ilvl w:val="0"/>
          <w:numId w:val="5"/>
        </w:numPr>
        <w:rPr>
          <w:rFonts w:hint="default" w:ascii="Arial" w:hAnsi="Arial" w:cs="Arial"/>
          <w:color w:val="000000"/>
          <w:sz w:val="22"/>
          <w:szCs w:val="22"/>
          <w:lang w:val="en-US"/>
        </w:rPr>
      </w:pPr>
      <w:r>
        <w:rPr>
          <w:rFonts w:hint="default" w:ascii="Arial" w:hAnsi="Arial" w:cs="Arial"/>
          <w:color w:val="000000"/>
          <w:sz w:val="22"/>
          <w:szCs w:val="22"/>
          <w:lang w:val="en-US"/>
        </w:rPr>
        <w:t xml:space="preserve">Your function </w:t>
      </w:r>
      <w:r>
        <w:rPr>
          <w:rFonts w:hint="default" w:ascii="Arial" w:hAnsi="Arial" w:cs="Arial"/>
          <w:color w:val="000000"/>
          <w:kern w:val="0"/>
          <w:sz w:val="22"/>
          <w:szCs w:val="22"/>
          <w:lang w:val="en-US" w:eastAsia="ja-JP" w:bidi="ar-SA"/>
        </w:rPr>
        <w:t>will</w:t>
      </w:r>
      <w:r>
        <w:rPr>
          <w:rFonts w:hint="default" w:ascii="Arial" w:hAnsi="Arial" w:cs="Arial"/>
          <w:color w:val="000000"/>
          <w:sz w:val="22"/>
          <w:szCs w:val="22"/>
          <w:lang w:val="en-US"/>
        </w:rPr>
        <w:t xml:space="preserve"> called when the event occurred. You can change functions using customCommands for </w:t>
      </w:r>
      <w:r>
        <w:rPr>
          <w:rFonts w:hint="default" w:ascii="Arial" w:hAnsi="Arial" w:cs="Arial"/>
          <w:color w:val="000000"/>
          <w:kern w:val="0"/>
          <w:sz w:val="22"/>
          <w:szCs w:val="22"/>
          <w:lang w:val="en-US" w:eastAsia="ja-JP" w:bidi="ar-SA"/>
        </w:rPr>
        <w:t>example. Warning! The line that you write after ccc will be passed to CustomCC (but don't use :: or ;; inside it)</w:t>
      </w:r>
    </w:p>
    <w:p w14:paraId="28F0C3CF">
      <w:pPr>
        <w:rPr>
          <w:rFonts w:hint="default" w:ascii="Arial" w:hAnsi="Arial" w:cs="Arial"/>
          <w:color w:val="000000"/>
          <w:sz w:val="22"/>
          <w:szCs w:val="22"/>
          <w:lang w:val="en-US"/>
        </w:rPr>
      </w:pPr>
    </w:p>
    <w:p w14:paraId="113ECF75">
      <w:pPr>
        <w:rPr>
          <w:rFonts w:hint="default" w:ascii="Arial" w:hAnsi="Arial" w:cs="Arial"/>
          <w:color w:val="000000"/>
          <w:sz w:val="28"/>
          <w:szCs w:val="28"/>
          <w:lang w:val="en-US"/>
        </w:rPr>
      </w:pPr>
      <w:r>
        <w:rPr>
          <w:rFonts w:hint="default" w:ascii="Arial" w:hAnsi="Arial" w:cs="Arial"/>
          <w:color w:val="000000"/>
          <w:sz w:val="28"/>
          <w:szCs w:val="28"/>
          <w:lang w:val="en-US"/>
        </w:rPr>
        <w:t>Tips:</w:t>
      </w:r>
    </w:p>
    <w:p w14:paraId="748370FA">
      <w:pPr>
        <w:pStyle w:val="31"/>
        <w:numPr>
          <w:ilvl w:val="0"/>
          <w:numId w:val="6"/>
        </w:numPr>
        <w:rPr>
          <w:rFonts w:hint="default" w:ascii="Arial" w:hAnsi="Arial" w:cs="Arial"/>
          <w:color w:val="000000"/>
          <w:sz w:val="22"/>
          <w:szCs w:val="22"/>
          <w:lang w:val="en-US"/>
        </w:rPr>
      </w:pPr>
      <w:r>
        <w:rPr>
          <w:rFonts w:hint="default" w:ascii="Arial" w:hAnsi="Arial" w:cs="Arial"/>
          <w:color w:val="000000"/>
          <w:sz w:val="22"/>
          <w:szCs w:val="22"/>
          <w:lang w:val="en-US"/>
        </w:rPr>
        <w:t xml:space="preserve">Sometimes, when using external files for commands, the last part of the command is not read. This is because unity adds an unknown character to the end of strings (this is especially common with the </w:t>
      </w:r>
      <w:r>
        <w:rPr>
          <w:rFonts w:hint="default" w:ascii="Arial" w:hAnsi="Arial" w:cs="Arial"/>
          <w:color w:val="000000"/>
          <w:sz w:val="22"/>
          <w:szCs w:val="22"/>
          <w:bdr w:val="single" w:color="000000" w:sz="4" w:space="0"/>
          <w:lang w:val="en-US"/>
        </w:rPr>
        <w:t>cc</w:t>
      </w:r>
      <w:r>
        <w:rPr>
          <w:rFonts w:hint="default" w:ascii="Arial" w:hAnsi="Arial" w:cs="Arial"/>
          <w:color w:val="000000"/>
          <w:sz w:val="22"/>
          <w:szCs w:val="22"/>
          <w:lang w:val="en-US"/>
        </w:rPr>
        <w:t xml:space="preserve"> command). I recommend simply adding </w:t>
      </w:r>
      <w:r>
        <w:rPr>
          <w:rFonts w:hint="default" w:ascii="Arial" w:hAnsi="Arial" w:cs="Arial"/>
          <w:color w:val="000000"/>
          <w:sz w:val="22"/>
          <w:szCs w:val="22"/>
          <w:bdr w:val="single" w:color="000000" w:sz="4" w:space="0"/>
          <w:lang w:val="en-US"/>
        </w:rPr>
        <w:t>;;</w:t>
      </w:r>
      <w:r>
        <w:rPr>
          <w:rFonts w:hint="default" w:ascii="Arial" w:hAnsi="Arial" w:cs="Arial"/>
          <w:color w:val="000000"/>
          <w:sz w:val="22"/>
          <w:szCs w:val="22"/>
          <w:lang w:val="en-US"/>
        </w:rPr>
        <w:t xml:space="preserve"> to the end of the line, this will not affect the command's performance and will completely remove this bug.</w:t>
      </w:r>
    </w:p>
    <w:p w14:paraId="55710183">
      <w:pPr>
        <w:pStyle w:val="31"/>
        <w:numPr>
          <w:ilvl w:val="0"/>
          <w:numId w:val="6"/>
        </w:numPr>
        <w:rPr>
          <w:rFonts w:hint="default" w:ascii="Arial" w:hAnsi="Arial" w:cs="Arial"/>
          <w:color w:val="000000"/>
          <w:sz w:val="22"/>
          <w:szCs w:val="22"/>
          <w:lang w:val="en-US"/>
        </w:rPr>
      </w:pPr>
      <w:r>
        <w:rPr>
          <w:rFonts w:hint="default" w:ascii="Arial" w:hAnsi="Arial" w:cs="Arial"/>
          <w:color w:val="000000"/>
          <w:sz w:val="22"/>
          <w:szCs w:val="22"/>
          <w:lang w:val="en-US"/>
        </w:rPr>
        <w:t>Although I added the ability to load texts with ALSL without using ALSLBridge, I still recommend using this script for more stable operation.</w:t>
      </w:r>
    </w:p>
    <w:p w14:paraId="3FB56C17">
      <w:pPr>
        <w:pStyle w:val="31"/>
        <w:numPr>
          <w:ilvl w:val="0"/>
          <w:numId w:val="6"/>
        </w:numPr>
        <w:rPr>
          <w:rFonts w:hint="default" w:ascii="Arial" w:hAnsi="Arial" w:cs="Arial"/>
          <w:color w:val="000000"/>
          <w:sz w:val="22"/>
          <w:szCs w:val="22"/>
          <w:lang w:val="en-US"/>
        </w:rPr>
      </w:pPr>
      <w:r>
        <w:rPr>
          <w:rFonts w:hint="default" w:ascii="Arial" w:hAnsi="Arial" w:cs="Arial"/>
          <w:color w:val="000000"/>
          <w:sz w:val="22"/>
          <w:szCs w:val="22"/>
          <w:lang w:val="en-US"/>
        </w:rPr>
        <w:t>Custom commands are very convenient for creating effects, just add them to event animation with the Play function</w:t>
      </w:r>
    </w:p>
    <w:p w14:paraId="6AC1D92D">
      <w:pPr>
        <w:pStyle w:val="31"/>
        <w:numPr>
          <w:ilvl w:val="0"/>
          <w:numId w:val="6"/>
        </w:numPr>
        <w:rPr>
          <w:rFonts w:hint="default" w:ascii="Arial" w:hAnsi="Arial" w:cs="Arial"/>
          <w:color w:val="000000"/>
          <w:sz w:val="22"/>
          <w:szCs w:val="22"/>
          <w:lang w:val="en-US"/>
        </w:rPr>
      </w:pPr>
      <w:r>
        <w:rPr>
          <w:rFonts w:hint="default" w:ascii="Arial" w:hAnsi="Arial" w:cs="Arial"/>
          <w:color w:val="000000"/>
          <w:sz w:val="22"/>
          <w:szCs w:val="22"/>
          <w:lang w:val="en-US"/>
        </w:rPr>
        <w:t>Don't forget to check the ALSLDebugMode toggle in ALSLBridge when you test the code. If it is not enabled, there is a high chance that the code will not run in the editor. This is due to the peculiarities of ALSL, everything is fine if the game starts with a menu or some mini-scene, but if you try to call functions from Start in 0 scene, you will get an array error. (ALSLDebugMode toggle forces the ALSL to load a frame earlier, which solves this problem). However, it is then loaded again, which can cause severe fps drops, so this feature is automatically excluded when compiling</w:t>
      </w:r>
    </w:p>
    <w:p w14:paraId="19FD6796">
      <w:pPr>
        <w:ind w:firstLine="708"/>
        <w:rPr>
          <w:lang w:val="en-US"/>
        </w:rPr>
      </w:pPr>
    </w:p>
    <w:p w14:paraId="28EF1A26">
      <w:pPr>
        <w:rPr>
          <w:lang w:val="en-US"/>
        </w:rPr>
      </w:pPr>
      <w:r>
        <w:br w:type="page"/>
      </w:r>
    </w:p>
    <w:p w14:paraId="1EA3CB88">
      <w:pPr>
        <w:pStyle w:val="3"/>
        <w:jc w:val="center"/>
        <w:rPr>
          <w:b/>
          <w:bCs/>
          <w:color w:val="000000" w:themeColor="text1"/>
          <w:sz w:val="48"/>
          <w:szCs w:val="48"/>
          <w:lang w:val="en-US"/>
        </w:rPr>
      </w:pPr>
      <w:bookmarkStart w:id="4" w:name="_Toc27508"/>
      <w:bookmarkStart w:id="5" w:name="_Toc47924075"/>
      <w:r>
        <w:rPr>
          <w:rStyle w:val="21"/>
          <w:b/>
          <w:bCs/>
          <w:color w:val="000000" w:themeColor="text1"/>
          <w:sz w:val="48"/>
          <w:szCs w:val="48"/>
          <w:lang w:val="en-US"/>
        </w:rPr>
        <w:t>SLM Container</w:t>
      </w:r>
      <w:bookmarkEnd w:id="4"/>
      <w:bookmarkEnd w:id="5"/>
    </w:p>
    <w:p w14:paraId="600B208C">
      <w:pPr>
        <w:rPr>
          <w:rFonts w:hint="default" w:ascii="Arial" w:hAnsi="Arial" w:cs="Arial"/>
          <w:sz w:val="22"/>
          <w:szCs w:val="22"/>
          <w:lang w:val="en-US"/>
        </w:rPr>
      </w:pPr>
      <w:r>
        <w:rPr>
          <w:rFonts w:hint="default" w:ascii="Arial" w:hAnsi="Arial" w:cs="Arial"/>
          <w:sz w:val="22"/>
          <w:szCs w:val="22"/>
          <w:lang w:val="en-US"/>
        </w:rPr>
        <w:t>This script’ll help you to load many files with different solutions in folders. For example, you can use it for Level editor, where you have many levels with many files in any folder.</w:t>
      </w:r>
    </w:p>
    <w:p w14:paraId="1AEE7A82">
      <w:pPr>
        <w:rPr>
          <w:rFonts w:hint="default" w:ascii="Arial" w:hAnsi="Arial" w:cs="Arial"/>
          <w:sz w:val="22"/>
          <w:szCs w:val="22"/>
          <w:lang w:val="en-US"/>
        </w:rPr>
      </w:pPr>
    </w:p>
    <w:p w14:paraId="0FD8D086">
      <w:pPr>
        <w:rPr>
          <w:rFonts w:hint="default" w:ascii="Arial" w:hAnsi="Arial" w:cs="Arial"/>
          <w:sz w:val="22"/>
          <w:szCs w:val="22"/>
          <w:bdr w:val="single" w:color="000000" w:sz="4" w:space="0"/>
          <w:lang w:val="en-US"/>
        </w:rPr>
      </w:pPr>
      <w:r>
        <w:rPr>
          <w:rFonts w:hint="default" w:ascii="Arial" w:hAnsi="Arial" w:cs="Arial"/>
          <w:sz w:val="22"/>
          <w:szCs w:val="22"/>
          <w:lang w:val="en-US"/>
        </w:rPr>
        <w:t xml:space="preserve">To add SLM Container to your script just add </w:t>
      </w:r>
      <w:r>
        <w:rPr>
          <w:rFonts w:hint="default" w:ascii="Arial" w:hAnsi="Arial" w:cs="Arial"/>
          <w:sz w:val="22"/>
          <w:szCs w:val="22"/>
          <w:bdr w:val="single" w:color="000000" w:sz="4" w:space="0"/>
          <w:lang w:val="en-US"/>
        </w:rPr>
        <w:t>public SLM_Container container;</w:t>
      </w:r>
    </w:p>
    <w:p w14:paraId="48051199">
      <w:pPr>
        <w:rPr>
          <w:rFonts w:hint="default" w:ascii="Arial" w:hAnsi="Arial" w:cs="Arial"/>
          <w:sz w:val="22"/>
          <w:szCs w:val="22"/>
          <w:lang w:val="en-US"/>
        </w:rPr>
      </w:pPr>
      <w:r>
        <w:rPr>
          <w:rFonts w:hint="default" w:ascii="Arial" w:hAnsi="Arial" w:cs="Arial"/>
          <w:sz w:val="22"/>
          <w:szCs w:val="22"/>
          <w:lang w:val="en-US"/>
        </w:rPr>
        <w:t>After this you can see options on editor.</w:t>
      </w:r>
    </w:p>
    <w:p w14:paraId="7679EA79">
      <w:pPr>
        <w:rPr>
          <w:rFonts w:hint="default" w:ascii="Arial" w:hAnsi="Arial" w:cs="Arial"/>
          <w:sz w:val="22"/>
          <w:szCs w:val="22"/>
          <w:lang w:val="en-US"/>
        </w:rPr>
      </w:pPr>
      <w:r>
        <w:rPr>
          <w:rFonts w:hint="default" w:ascii="Arial" w:hAnsi="Arial" w:cs="Arial"/>
          <w:sz w:val="22"/>
          <w:szCs w:val="22"/>
          <w:lang w:val="en-US"/>
        </w:rPr>
        <w:t>Options:</w:t>
      </w:r>
    </w:p>
    <w:p w14:paraId="6DB9D8C5">
      <w:pPr>
        <w:ind w:firstLine="708"/>
        <w:rPr>
          <w:rFonts w:hint="default" w:ascii="Arial" w:hAnsi="Arial" w:cs="Arial"/>
          <w:sz w:val="22"/>
          <w:szCs w:val="22"/>
          <w:lang w:val="en-US"/>
        </w:rPr>
      </w:pPr>
      <w:r>
        <w:rPr>
          <w:rFonts w:hint="default" w:ascii="Arial" w:hAnsi="Arial" w:cs="Arial"/>
          <w:color w:val="000000"/>
          <w:sz w:val="22"/>
          <w:szCs w:val="22"/>
          <w:lang w:val="en-US"/>
        </w:rPr>
        <w:t xml:space="preserve">Mainpath – path to projects folder. Don’t add </w:t>
      </w:r>
      <w:r>
        <w:rPr>
          <w:rFonts w:hint="default" w:ascii="Arial" w:hAnsi="Arial" w:cs="Arial"/>
          <w:color w:val="000000"/>
          <w:sz w:val="22"/>
          <w:szCs w:val="22"/>
          <w:bdr w:val="single" w:color="000000" w:sz="4" w:space="0"/>
          <w:lang w:val="en-US"/>
        </w:rPr>
        <w:t>/</w:t>
      </w:r>
      <w:r>
        <w:rPr>
          <w:rFonts w:hint="default" w:ascii="Arial" w:hAnsi="Arial" w:cs="Arial"/>
          <w:sz w:val="22"/>
          <w:szCs w:val="22"/>
          <w:lang w:val="en-US"/>
        </w:rPr>
        <w:t xml:space="preserve"> </w:t>
      </w:r>
      <w:r>
        <w:rPr>
          <w:rFonts w:hint="default" w:ascii="Arial" w:hAnsi="Arial" w:cs="Arial"/>
          <w:color w:val="000000"/>
          <w:sz w:val="22"/>
          <w:szCs w:val="22"/>
          <w:lang w:val="en-US"/>
        </w:rPr>
        <w:t xml:space="preserve">at the end. </w:t>
      </w:r>
      <w:r>
        <w:rPr>
          <w:rFonts w:hint="default" w:ascii="Arial" w:hAnsi="Arial" w:cs="Arial"/>
          <w:color w:val="000000"/>
          <w:sz w:val="22"/>
          <w:szCs w:val="22"/>
          <w:bdr w:val="single" w:color="000000" w:sz="4" w:space="0"/>
          <w:lang w:val="en-US"/>
        </w:rPr>
        <w:t>&lt;dp&gt;</w:t>
      </w:r>
      <w:r>
        <w:rPr>
          <w:rFonts w:hint="default" w:ascii="Arial" w:hAnsi="Arial" w:cs="Arial"/>
          <w:color w:val="000000"/>
          <w:sz w:val="22"/>
          <w:szCs w:val="22"/>
          <w:lang w:val="en-US"/>
        </w:rPr>
        <w:t xml:space="preserve"> - Application.DataPath, </w:t>
      </w:r>
      <w:r>
        <w:rPr>
          <w:rFonts w:hint="default" w:ascii="Arial" w:hAnsi="Arial" w:cs="Arial"/>
          <w:color w:val="000000"/>
          <w:sz w:val="22"/>
          <w:szCs w:val="22"/>
          <w:bdr w:val="single" w:color="000000" w:sz="4" w:space="0"/>
          <w:lang w:val="en-US"/>
        </w:rPr>
        <w:t>&lt;docs&gt;</w:t>
      </w:r>
      <w:r>
        <w:rPr>
          <w:rFonts w:hint="default" w:ascii="Arial" w:hAnsi="Arial" w:cs="Arial"/>
          <w:color w:val="000000"/>
          <w:sz w:val="22"/>
          <w:szCs w:val="22"/>
          <w:lang w:val="en-US"/>
        </w:rPr>
        <w:t xml:space="preserve"> - /Documents folder on PC and /sdcard on android. Example: </w:t>
      </w:r>
      <w:r>
        <w:rPr>
          <w:rFonts w:hint="default" w:ascii="Arial" w:hAnsi="Arial" w:cs="Arial"/>
          <w:color w:val="000000"/>
          <w:sz w:val="22"/>
          <w:szCs w:val="22"/>
          <w:bdr w:val="single" w:color="000000" w:sz="4" w:space="0"/>
          <w:lang w:val="en-US"/>
        </w:rPr>
        <w:t>&lt;docs&gt;/SLywnow/levels</w:t>
      </w:r>
    </w:p>
    <w:p w14:paraId="3FEAF2B9">
      <w:pPr>
        <w:rPr>
          <w:rFonts w:hint="default" w:ascii="Arial" w:hAnsi="Arial" w:cs="Arial"/>
          <w:color w:val="000000"/>
          <w:sz w:val="22"/>
          <w:szCs w:val="22"/>
          <w:lang w:val="en-US"/>
        </w:rPr>
      </w:pPr>
      <w:r>
        <w:rPr>
          <w:rFonts w:hint="default" w:ascii="Arial" w:hAnsi="Arial" w:cs="Arial"/>
          <w:color w:val="000000"/>
          <w:sz w:val="22"/>
          <w:szCs w:val="22"/>
          <w:lang w:val="en-US"/>
        </w:rPr>
        <w:t>C</w:t>
      </w:r>
      <w:r>
        <w:rPr>
          <w:rFonts w:hint="default" w:ascii="Arial" w:hAnsi="Arial" w:cs="Arial"/>
          <w:color w:val="000000"/>
          <w:sz w:val="22"/>
          <w:szCs w:val="22"/>
          <w:lang w:val="en-US"/>
        </w:rPr>
        <w:tab/>
      </w:r>
      <w:r>
        <w:rPr>
          <w:rFonts w:hint="default" w:ascii="Arial" w:hAnsi="Arial" w:cs="Arial"/>
          <w:color w:val="000000"/>
          <w:sz w:val="22"/>
          <w:szCs w:val="22"/>
          <w:lang w:val="en-US"/>
        </w:rPr>
        <w:t>urrentproject – name of folder with current project, you must setup it by yourself.</w:t>
      </w:r>
    </w:p>
    <w:p w14:paraId="22CB0208">
      <w:pPr>
        <w:rPr>
          <w:rFonts w:hint="default" w:ascii="Arial" w:hAnsi="Arial" w:cs="Arial"/>
          <w:sz w:val="22"/>
          <w:szCs w:val="22"/>
          <w:lang w:val="en-US"/>
        </w:rPr>
      </w:pPr>
      <w:r>
        <w:rPr>
          <w:rFonts w:hint="default" w:ascii="Arial" w:hAnsi="Arial" w:cs="Arial"/>
          <w:color w:val="000000"/>
          <w:sz w:val="22"/>
          <w:szCs w:val="22"/>
          <w:lang w:val="en-US"/>
        </w:rPr>
        <w:t>Blocks – blocks with files.</w:t>
      </w:r>
    </w:p>
    <w:p w14:paraId="7A044767">
      <w:pPr>
        <w:rPr>
          <w:rFonts w:hint="default" w:ascii="Arial" w:hAnsi="Arial" w:cs="Arial"/>
          <w:sz w:val="22"/>
          <w:szCs w:val="22"/>
          <w:lang w:val="en-US"/>
        </w:rPr>
      </w:pPr>
    </w:p>
    <w:p w14:paraId="7B289867">
      <w:pPr>
        <w:rPr>
          <w:rFonts w:hint="default" w:ascii="Arial" w:hAnsi="Arial" w:cs="Arial"/>
          <w:sz w:val="22"/>
          <w:szCs w:val="22"/>
          <w:lang w:val="en-US"/>
        </w:rPr>
      </w:pPr>
      <w:r>
        <w:rPr>
          <w:rFonts w:hint="default" w:ascii="Arial" w:hAnsi="Arial" w:cs="Arial"/>
          <w:sz w:val="22"/>
          <w:szCs w:val="22"/>
          <w:lang w:val="en-US"/>
        </w:rPr>
        <w:t>Inside block you has:</w:t>
      </w:r>
    </w:p>
    <w:p w14:paraId="10F4824E">
      <w:pPr>
        <w:ind w:firstLine="708"/>
        <w:rPr>
          <w:rFonts w:hint="default" w:ascii="Arial" w:hAnsi="Arial" w:cs="Arial"/>
          <w:color w:val="000000"/>
          <w:sz w:val="22"/>
          <w:szCs w:val="22"/>
          <w:lang w:val="en-US"/>
        </w:rPr>
      </w:pPr>
      <w:r>
        <w:rPr>
          <w:rFonts w:hint="default" w:ascii="Arial" w:hAnsi="Arial" w:cs="Arial"/>
          <w:sz w:val="22"/>
          <w:szCs w:val="22"/>
          <w:lang w:val="en-US"/>
        </w:rPr>
        <w:t xml:space="preserve">Path – path to file inside project folder. Example: </w:t>
      </w:r>
      <w:r>
        <w:rPr>
          <w:rFonts w:hint="default" w:ascii="Arial" w:hAnsi="Arial" w:cs="Arial"/>
          <w:sz w:val="22"/>
          <w:szCs w:val="22"/>
          <w:bdr w:val="single" w:color="000000" w:sz="4" w:space="0"/>
          <w:lang w:val="en-US"/>
        </w:rPr>
        <w:t>texts/char1/dialogue1</w:t>
      </w:r>
      <w:r>
        <w:rPr>
          <w:rFonts w:hint="default" w:ascii="Arial" w:hAnsi="Arial" w:cs="Arial"/>
          <w:sz w:val="22"/>
          <w:szCs w:val="22"/>
          <w:lang w:val="en-US"/>
        </w:rPr>
        <w:t xml:space="preserve"> </w:t>
      </w:r>
      <w:r>
        <w:rPr>
          <w:rFonts w:hint="default" w:ascii="Arial" w:hAnsi="Arial" w:cs="Arial"/>
          <w:color w:val="000000"/>
          <w:sz w:val="22"/>
          <w:szCs w:val="22"/>
          <w:lang w:val="en-US"/>
        </w:rPr>
        <w:t xml:space="preserve">Don’t add </w:t>
      </w:r>
      <w:r>
        <w:rPr>
          <w:rFonts w:hint="default" w:ascii="Arial" w:hAnsi="Arial" w:cs="Arial"/>
          <w:color w:val="000000"/>
          <w:sz w:val="22"/>
          <w:szCs w:val="22"/>
          <w:bdr w:val="single" w:color="000000" w:sz="4" w:space="0"/>
          <w:lang w:val="en-US"/>
        </w:rPr>
        <w:t>/</w:t>
      </w:r>
      <w:r>
        <w:rPr>
          <w:rFonts w:hint="default" w:ascii="Arial" w:hAnsi="Arial" w:cs="Arial"/>
          <w:sz w:val="22"/>
          <w:szCs w:val="22"/>
          <w:lang w:val="en-US"/>
        </w:rPr>
        <w:t xml:space="preserve"> </w:t>
      </w:r>
      <w:r>
        <w:rPr>
          <w:rFonts w:hint="default" w:ascii="Arial" w:hAnsi="Arial" w:cs="Arial"/>
          <w:color w:val="000000"/>
          <w:sz w:val="22"/>
          <w:szCs w:val="22"/>
          <w:lang w:val="en-US"/>
        </w:rPr>
        <w:t>at the end.</w:t>
      </w:r>
    </w:p>
    <w:p w14:paraId="34266E35">
      <w:pPr>
        <w:ind w:firstLine="708"/>
        <w:rPr>
          <w:rFonts w:hint="default" w:ascii="Arial" w:hAnsi="Arial" w:cs="Arial"/>
          <w:color w:val="000000"/>
          <w:sz w:val="22"/>
          <w:szCs w:val="22"/>
          <w:lang w:val="en-US"/>
        </w:rPr>
      </w:pPr>
      <w:r>
        <w:rPr>
          <w:rFonts w:hint="default" w:ascii="Arial" w:hAnsi="Arial" w:cs="Arial"/>
          <w:color w:val="000000"/>
          <w:sz w:val="22"/>
          <w:szCs w:val="22"/>
          <w:lang w:val="en-US"/>
        </w:rPr>
        <w:t>Singlefile - Only need to load one file?</w:t>
      </w:r>
    </w:p>
    <w:p w14:paraId="54A6B5C8">
      <w:pPr>
        <w:ind w:firstLine="708"/>
        <w:rPr>
          <w:rFonts w:hint="default" w:ascii="Arial" w:hAnsi="Arial" w:cs="Arial"/>
          <w:color w:val="000000"/>
          <w:sz w:val="22"/>
          <w:szCs w:val="22"/>
          <w:lang w:val="en-US"/>
        </w:rPr>
      </w:pPr>
      <w:r>
        <w:rPr>
          <w:rFonts w:hint="default" w:ascii="Arial" w:hAnsi="Arial" w:cs="Arial"/>
          <w:color w:val="000000"/>
          <w:sz w:val="22"/>
          <w:szCs w:val="22"/>
          <w:lang w:val="en-US"/>
        </w:rPr>
        <w:t>Single – single file options (if Singlefile true)</w:t>
      </w:r>
    </w:p>
    <w:p w14:paraId="17F1B6ED">
      <w:pPr>
        <w:ind w:firstLine="708"/>
        <w:rPr>
          <w:rFonts w:hint="default" w:ascii="Arial" w:hAnsi="Arial" w:cs="Arial"/>
          <w:color w:val="000000"/>
          <w:sz w:val="22"/>
          <w:szCs w:val="22"/>
          <w:lang w:val="en-US"/>
        </w:rPr>
      </w:pPr>
      <w:r>
        <w:rPr>
          <w:rFonts w:hint="default" w:ascii="Arial" w:hAnsi="Arial" w:cs="Arial"/>
          <w:color w:val="000000"/>
          <w:sz w:val="22"/>
          <w:szCs w:val="22"/>
          <w:lang w:val="en-US"/>
        </w:rPr>
        <w:t>Multi – many files options (if Singlefile false)</w:t>
      </w:r>
    </w:p>
    <w:p w14:paraId="5CEDDBA5">
      <w:pPr>
        <w:rPr>
          <w:rFonts w:hint="default" w:ascii="Arial" w:hAnsi="Arial" w:cs="Arial"/>
          <w:color w:val="000000"/>
          <w:sz w:val="22"/>
          <w:szCs w:val="22"/>
          <w:lang w:val="en-US"/>
        </w:rPr>
      </w:pPr>
    </w:p>
    <w:p w14:paraId="719037B1">
      <w:pPr>
        <w:rPr>
          <w:rFonts w:hint="default" w:ascii="Arial" w:hAnsi="Arial" w:cs="Arial"/>
          <w:sz w:val="22"/>
          <w:szCs w:val="22"/>
          <w:lang w:val="en-US"/>
        </w:rPr>
      </w:pPr>
      <w:r>
        <w:rPr>
          <w:rFonts w:hint="default" w:ascii="Arial" w:hAnsi="Arial" w:cs="Arial"/>
          <w:color w:val="000000"/>
          <w:sz w:val="22"/>
          <w:szCs w:val="22"/>
          <w:lang w:val="en-US"/>
        </w:rPr>
        <w:t>Single options:</w:t>
      </w:r>
    </w:p>
    <w:p w14:paraId="5D045954">
      <w:pPr>
        <w:ind w:firstLine="708"/>
        <w:rPr>
          <w:rFonts w:hint="default" w:ascii="Arial" w:hAnsi="Arial" w:cs="Arial"/>
          <w:color w:val="000000"/>
          <w:sz w:val="22"/>
          <w:szCs w:val="22"/>
          <w:bdr w:val="single" w:color="000000" w:sz="4" w:space="0"/>
          <w:lang w:val="en-US"/>
        </w:rPr>
      </w:pPr>
      <w:r>
        <w:rPr>
          <w:rFonts w:hint="default" w:ascii="Arial" w:hAnsi="Arial" w:cs="Arial"/>
          <w:color w:val="000000"/>
          <w:sz w:val="22"/>
          <w:szCs w:val="22"/>
          <w:lang w:val="en-US"/>
        </w:rPr>
        <w:t xml:space="preserve">Filename – name of file (with format), Example: </w:t>
      </w:r>
      <w:r>
        <w:rPr>
          <w:rFonts w:hint="default" w:ascii="Arial" w:hAnsi="Arial" w:cs="Arial"/>
          <w:color w:val="000000"/>
          <w:sz w:val="22"/>
          <w:szCs w:val="22"/>
          <w:bdr w:val="single" w:color="000000" w:sz="4" w:space="0"/>
          <w:lang w:val="en-US"/>
        </w:rPr>
        <w:t>file1.txt</w:t>
      </w:r>
    </w:p>
    <w:p w14:paraId="11C7ABA8">
      <w:pPr>
        <w:ind w:firstLine="708"/>
        <w:rPr>
          <w:rFonts w:hint="default" w:ascii="Arial" w:hAnsi="Arial" w:cs="Arial"/>
          <w:color w:val="000000"/>
          <w:sz w:val="22"/>
          <w:szCs w:val="22"/>
          <w:lang w:val="en-US"/>
        </w:rPr>
      </w:pPr>
      <w:r>
        <w:rPr>
          <w:rFonts w:hint="default" w:ascii="Arial" w:hAnsi="Arial" w:cs="Arial"/>
          <w:color w:val="000000"/>
          <w:sz w:val="22"/>
          <w:szCs w:val="22"/>
          <w:lang w:val="en-US"/>
        </w:rPr>
        <w:t>Type – type of file</w:t>
      </w:r>
    </w:p>
    <w:p w14:paraId="41C129E9">
      <w:pPr>
        <w:ind w:firstLine="708"/>
        <w:rPr>
          <w:rFonts w:hint="default" w:ascii="Arial" w:hAnsi="Arial" w:cs="Arial"/>
          <w:color w:val="000000"/>
          <w:sz w:val="22"/>
          <w:szCs w:val="22"/>
          <w:lang w:val="en-US"/>
        </w:rPr>
      </w:pPr>
      <w:r>
        <w:rPr>
          <w:rFonts w:hint="default" w:ascii="Arial" w:hAnsi="Arial" w:cs="Arial"/>
          <w:color w:val="000000"/>
          <w:sz w:val="22"/>
          <w:szCs w:val="22"/>
          <w:lang w:val="en-US"/>
        </w:rPr>
        <w:t>Containers (loaded data is saved to these variables)</w:t>
      </w:r>
    </w:p>
    <w:p w14:paraId="6B920897">
      <w:pPr>
        <w:ind w:firstLine="708"/>
        <w:rPr>
          <w:rFonts w:hint="default" w:ascii="Arial" w:hAnsi="Arial" w:cs="Arial"/>
          <w:color w:val="000000"/>
          <w:sz w:val="22"/>
          <w:szCs w:val="22"/>
          <w:lang w:val="en-US"/>
        </w:rPr>
      </w:pPr>
      <w:r>
        <w:rPr>
          <w:rFonts w:hint="default" w:ascii="Arial" w:hAnsi="Arial" w:cs="Arial"/>
          <w:color w:val="000000"/>
          <w:sz w:val="22"/>
          <w:szCs w:val="22"/>
          <w:lang w:val="en-US"/>
        </w:rPr>
        <w:t>Containertext – array with any line of text (only if Type is text)</w:t>
      </w:r>
    </w:p>
    <w:p w14:paraId="009EB724">
      <w:pPr>
        <w:ind w:firstLine="708"/>
        <w:rPr>
          <w:rFonts w:hint="default" w:ascii="Arial" w:hAnsi="Arial" w:cs="Arial"/>
          <w:color w:val="000000"/>
          <w:sz w:val="22"/>
          <w:szCs w:val="22"/>
          <w:lang w:val="en-US"/>
        </w:rPr>
      </w:pPr>
      <w:r>
        <w:rPr>
          <w:rFonts w:hint="default" w:ascii="Arial" w:hAnsi="Arial" w:cs="Arial"/>
          <w:color w:val="000000"/>
          <w:sz w:val="22"/>
          <w:szCs w:val="22"/>
          <w:lang w:val="en-US"/>
        </w:rPr>
        <w:t>Containertextoneline – string with all text (only if Type is textoneline)</w:t>
      </w:r>
    </w:p>
    <w:p w14:paraId="7DF8C736">
      <w:pPr>
        <w:ind w:firstLine="708"/>
        <w:rPr>
          <w:rFonts w:hint="default" w:ascii="Arial" w:hAnsi="Arial" w:cs="Arial"/>
          <w:color w:val="000000"/>
          <w:sz w:val="22"/>
          <w:szCs w:val="22"/>
          <w:lang w:val="en-US"/>
        </w:rPr>
      </w:pPr>
      <w:r>
        <w:rPr>
          <w:rFonts w:hint="default" w:ascii="Arial" w:hAnsi="Arial" w:cs="Arial"/>
          <w:color w:val="000000"/>
          <w:sz w:val="22"/>
          <w:szCs w:val="22"/>
          <w:lang w:val="en-US"/>
        </w:rPr>
        <w:t>Containertexture – Texture2D (only if Type is texture)</w:t>
      </w:r>
    </w:p>
    <w:p w14:paraId="0B4008AA">
      <w:pPr>
        <w:ind w:firstLine="708"/>
        <w:rPr>
          <w:rFonts w:hint="default" w:ascii="Arial" w:hAnsi="Arial" w:cs="Arial"/>
          <w:color w:val="000000"/>
          <w:sz w:val="22"/>
          <w:szCs w:val="22"/>
          <w:lang w:val="en-US"/>
        </w:rPr>
      </w:pPr>
      <w:r>
        <w:rPr>
          <w:rFonts w:hint="default" w:ascii="Arial" w:hAnsi="Arial" w:cs="Arial"/>
          <w:color w:val="000000"/>
          <w:sz w:val="22"/>
          <w:szCs w:val="22"/>
          <w:lang w:val="en-US"/>
        </w:rPr>
        <w:t>Containersprite – Sprite (only if Type is sprite)</w:t>
      </w:r>
    </w:p>
    <w:p w14:paraId="1EF4B9D3">
      <w:pPr>
        <w:rPr>
          <w:rFonts w:hint="default" w:ascii="Arial" w:hAnsi="Arial" w:cs="Arial"/>
          <w:sz w:val="22"/>
          <w:szCs w:val="22"/>
          <w:lang w:val="en-US"/>
        </w:rPr>
      </w:pPr>
    </w:p>
    <w:p w14:paraId="18412493">
      <w:pPr>
        <w:rPr>
          <w:rFonts w:hint="default" w:ascii="Arial" w:hAnsi="Arial" w:cs="Arial"/>
          <w:sz w:val="22"/>
          <w:szCs w:val="22"/>
          <w:lang w:val="en-US"/>
        </w:rPr>
      </w:pPr>
      <w:r>
        <w:rPr>
          <w:rFonts w:hint="default" w:ascii="Arial" w:hAnsi="Arial" w:cs="Arial"/>
          <w:sz w:val="22"/>
          <w:szCs w:val="22"/>
          <w:lang w:val="en-US"/>
        </w:rPr>
        <w:t>Multi options:</w:t>
      </w:r>
    </w:p>
    <w:p w14:paraId="73767FFD">
      <w:pPr>
        <w:ind w:firstLine="708"/>
        <w:rPr>
          <w:rFonts w:hint="default" w:ascii="Arial" w:hAnsi="Arial" w:cs="Arial"/>
          <w:color w:val="000000"/>
          <w:sz w:val="22"/>
          <w:szCs w:val="22"/>
          <w:lang w:val="en-US"/>
        </w:rPr>
      </w:pPr>
      <w:r>
        <w:rPr>
          <w:rFonts w:hint="default" w:ascii="Arial" w:hAnsi="Arial" w:cs="Arial"/>
          <w:color w:val="000000"/>
          <w:sz w:val="22"/>
          <w:szCs w:val="22"/>
          <w:lang w:val="en-US"/>
        </w:rPr>
        <w:t xml:space="preserve">Filehasname – what to look for in files names. Set </w:t>
      </w:r>
      <w:r>
        <w:rPr>
          <w:rFonts w:hint="default" w:ascii="Arial" w:hAnsi="Arial" w:cs="Arial"/>
          <w:color w:val="000000"/>
          <w:sz w:val="22"/>
          <w:szCs w:val="22"/>
          <w:bdr w:val="single" w:color="000000" w:sz="4" w:space="0"/>
          <w:lang w:val="en-US"/>
        </w:rPr>
        <w:t>.</w:t>
      </w:r>
      <w:r>
        <w:rPr>
          <w:rFonts w:hint="default" w:ascii="Arial" w:hAnsi="Arial" w:cs="Arial"/>
          <w:color w:val="000000"/>
          <w:sz w:val="22"/>
          <w:szCs w:val="22"/>
          <w:lang w:val="en-US"/>
        </w:rPr>
        <w:t xml:space="preserve"> for all. You can specify part of the name or format.</w:t>
      </w:r>
    </w:p>
    <w:p w14:paraId="763EDD97">
      <w:pPr>
        <w:ind w:firstLine="708"/>
        <w:rPr>
          <w:rFonts w:hint="default" w:ascii="Arial" w:hAnsi="Arial" w:cs="Arial"/>
          <w:color w:val="000000"/>
          <w:sz w:val="22"/>
          <w:szCs w:val="22"/>
          <w:lang w:val="en-US"/>
        </w:rPr>
      </w:pPr>
      <w:r>
        <w:rPr>
          <w:rFonts w:hint="default" w:ascii="Arial" w:hAnsi="Arial" w:cs="Arial"/>
          <w:color w:val="000000"/>
          <w:sz w:val="22"/>
          <w:szCs w:val="22"/>
          <w:lang w:val="en-US"/>
        </w:rPr>
        <w:t>Type – type of files</w:t>
      </w:r>
    </w:p>
    <w:p w14:paraId="53EE7EE0">
      <w:pPr>
        <w:ind w:firstLine="708"/>
        <w:rPr>
          <w:rFonts w:hint="default" w:ascii="Arial" w:hAnsi="Arial" w:cs="Arial"/>
          <w:color w:val="000000"/>
          <w:sz w:val="22"/>
          <w:szCs w:val="22"/>
          <w:lang w:val="en-US"/>
        </w:rPr>
      </w:pPr>
      <w:r>
        <w:rPr>
          <w:rFonts w:hint="default" w:ascii="Arial" w:hAnsi="Arial" w:cs="Arial"/>
          <w:color w:val="000000"/>
          <w:sz w:val="22"/>
          <w:szCs w:val="22"/>
          <w:lang w:val="en-US"/>
        </w:rPr>
        <w:t>Containers (loaded data is saved to these variables)</w:t>
      </w:r>
    </w:p>
    <w:p w14:paraId="0AB9018F">
      <w:pPr>
        <w:ind w:firstLine="708"/>
        <w:rPr>
          <w:rFonts w:hint="default" w:ascii="Arial" w:hAnsi="Arial" w:cs="Arial"/>
          <w:color w:val="000000"/>
          <w:sz w:val="22"/>
          <w:szCs w:val="22"/>
          <w:lang w:val="en-US"/>
        </w:rPr>
      </w:pPr>
      <w:r>
        <w:rPr>
          <w:rFonts w:hint="default" w:ascii="Arial" w:hAnsi="Arial" w:cs="Arial"/>
          <w:color w:val="000000"/>
          <w:sz w:val="22"/>
          <w:szCs w:val="22"/>
          <w:lang w:val="en-US"/>
        </w:rPr>
        <w:t>Containertext – List of array with any line of text (only if Type is text) (you can’t see it in editor)</w:t>
      </w:r>
    </w:p>
    <w:p w14:paraId="273A8CFE">
      <w:pPr>
        <w:ind w:firstLine="708"/>
        <w:rPr>
          <w:rFonts w:hint="default" w:ascii="Arial" w:hAnsi="Arial" w:cs="Arial"/>
          <w:color w:val="000000"/>
          <w:sz w:val="22"/>
          <w:szCs w:val="22"/>
          <w:lang w:val="en-US"/>
        </w:rPr>
      </w:pPr>
      <w:r>
        <w:rPr>
          <w:rFonts w:hint="default" w:ascii="Arial" w:hAnsi="Arial" w:cs="Arial"/>
          <w:color w:val="000000"/>
          <w:sz w:val="22"/>
          <w:szCs w:val="22"/>
          <w:lang w:val="en-US"/>
        </w:rPr>
        <w:t>Containertextoneline – List of string with all text (only if Type is textoneline)</w:t>
      </w:r>
    </w:p>
    <w:p w14:paraId="660BC3A3">
      <w:pPr>
        <w:ind w:firstLine="708"/>
        <w:rPr>
          <w:rFonts w:hint="default" w:ascii="Arial" w:hAnsi="Arial" w:cs="Arial"/>
          <w:color w:val="000000"/>
          <w:sz w:val="22"/>
          <w:szCs w:val="22"/>
          <w:lang w:val="en-US"/>
        </w:rPr>
      </w:pPr>
      <w:r>
        <w:rPr>
          <w:rFonts w:hint="default" w:ascii="Arial" w:hAnsi="Arial" w:cs="Arial"/>
          <w:color w:val="000000"/>
          <w:sz w:val="22"/>
          <w:szCs w:val="22"/>
          <w:lang w:val="en-US"/>
        </w:rPr>
        <w:t>Containertexture – List of Texture2D (only if Type is texture)</w:t>
      </w:r>
    </w:p>
    <w:p w14:paraId="4B3E69C3">
      <w:pPr>
        <w:ind w:firstLine="708"/>
        <w:rPr>
          <w:rFonts w:hint="default" w:ascii="Arial" w:hAnsi="Arial" w:cs="Arial"/>
          <w:color w:val="000000"/>
          <w:sz w:val="22"/>
          <w:szCs w:val="22"/>
          <w:lang w:val="en-US"/>
        </w:rPr>
      </w:pPr>
      <w:r>
        <w:rPr>
          <w:rFonts w:hint="default" w:ascii="Arial" w:hAnsi="Arial" w:cs="Arial"/>
          <w:color w:val="000000"/>
          <w:sz w:val="22"/>
          <w:szCs w:val="22"/>
          <w:lang w:val="en-US"/>
        </w:rPr>
        <w:t>Containersprite – List of Sprite (only if Type is sprite)</w:t>
      </w:r>
    </w:p>
    <w:p w14:paraId="1C9F74E0">
      <w:pPr>
        <w:rPr>
          <w:rFonts w:hint="default" w:ascii="Arial" w:hAnsi="Arial" w:cs="Arial"/>
          <w:sz w:val="22"/>
          <w:szCs w:val="22"/>
          <w:lang w:val="en-US"/>
        </w:rPr>
      </w:pPr>
    </w:p>
    <w:p w14:paraId="10541528">
      <w:pPr>
        <w:rPr>
          <w:rFonts w:hint="default" w:ascii="Arial" w:hAnsi="Arial" w:cs="Arial"/>
          <w:sz w:val="22"/>
          <w:szCs w:val="22"/>
          <w:lang w:val="en-US"/>
        </w:rPr>
      </w:pPr>
    </w:p>
    <w:p w14:paraId="685B3693">
      <w:pPr>
        <w:rPr>
          <w:rFonts w:hint="default" w:ascii="Arial" w:hAnsi="Arial" w:cs="Arial"/>
          <w:sz w:val="22"/>
          <w:szCs w:val="22"/>
          <w:lang w:val="en-US"/>
        </w:rPr>
      </w:pPr>
      <w:r>
        <w:rPr>
          <w:rFonts w:hint="default" w:ascii="Arial" w:hAnsi="Arial" w:cs="Arial"/>
          <w:sz w:val="22"/>
          <w:szCs w:val="22"/>
          <w:lang w:val="en-US"/>
        </w:rPr>
        <w:t>Voids:</w:t>
      </w:r>
    </w:p>
    <w:p w14:paraId="3152B1F0">
      <w:pPr>
        <w:ind w:firstLine="708"/>
        <w:rPr>
          <w:rFonts w:hint="default" w:ascii="Arial" w:hAnsi="Arial" w:cs="Arial"/>
          <w:color w:val="000000"/>
          <w:sz w:val="22"/>
          <w:szCs w:val="22"/>
          <w:lang w:val="en-US"/>
        </w:rPr>
      </w:pPr>
      <w:r>
        <w:rPr>
          <w:rFonts w:hint="default" w:ascii="Arial" w:hAnsi="Arial" w:cs="Arial"/>
          <w:color w:val="000000"/>
          <w:sz w:val="22"/>
          <w:szCs w:val="22"/>
          <w:lang w:val="en-US"/>
        </w:rPr>
        <w:t>LoadBlock(int) – load containers of some block by id</w:t>
      </w:r>
    </w:p>
    <w:p w14:paraId="63226443">
      <w:pPr>
        <w:ind w:firstLine="708"/>
        <w:rPr>
          <w:rFonts w:hint="default" w:ascii="Arial" w:hAnsi="Arial" w:cs="Arial"/>
          <w:color w:val="000000"/>
          <w:sz w:val="22"/>
          <w:szCs w:val="22"/>
          <w:lang w:val="en-US"/>
        </w:rPr>
      </w:pPr>
      <w:r>
        <w:rPr>
          <w:rFonts w:hint="default" w:ascii="Arial" w:hAnsi="Arial" w:cs="Arial"/>
          <w:color w:val="000000"/>
          <w:sz w:val="22"/>
          <w:szCs w:val="22"/>
          <w:lang w:val="en-US"/>
        </w:rPr>
        <w:t>LoadAllBlocks() – load containers in all blocks</w:t>
      </w:r>
    </w:p>
    <w:p w14:paraId="756CFC85">
      <w:pPr>
        <w:ind w:firstLine="708"/>
        <w:rPr>
          <w:rFonts w:hint="default" w:ascii="Arial" w:hAnsi="Arial" w:cs="Arial"/>
          <w:color w:val="000000"/>
          <w:sz w:val="22"/>
          <w:szCs w:val="22"/>
          <w:lang w:val="en-US"/>
        </w:rPr>
      </w:pPr>
      <w:r>
        <w:rPr>
          <w:rFonts w:hint="default" w:ascii="Arial" w:hAnsi="Arial" w:cs="Arial"/>
          <w:color w:val="000000"/>
          <w:sz w:val="22"/>
          <w:szCs w:val="22"/>
          <w:lang w:val="en-US"/>
        </w:rPr>
        <w:t>ClearBlock(int) – clear containers in some block by id</w:t>
      </w:r>
    </w:p>
    <w:p w14:paraId="2F84EFF6">
      <w:pPr>
        <w:ind w:firstLine="708"/>
        <w:rPr>
          <w:rFonts w:hint="default" w:ascii="Arial" w:hAnsi="Arial" w:cs="Arial"/>
          <w:sz w:val="22"/>
          <w:szCs w:val="22"/>
          <w:lang w:val="en-US"/>
        </w:rPr>
      </w:pPr>
      <w:r>
        <w:rPr>
          <w:rFonts w:hint="default" w:ascii="Arial" w:hAnsi="Arial" w:cs="Arial"/>
          <w:color w:val="000000"/>
          <w:sz w:val="22"/>
          <w:szCs w:val="22"/>
          <w:lang w:val="en-US"/>
        </w:rPr>
        <w:t>ClearAllBlocks() – clear all containers in a</w:t>
      </w:r>
    </w:p>
    <w:p w14:paraId="0BA9556D">
      <w:pPr>
        <w:rPr>
          <w:lang w:val="en-US"/>
        </w:rPr>
      </w:pPr>
      <w:r>
        <w:br w:type="page"/>
      </w:r>
    </w:p>
    <w:p w14:paraId="6CFF2472">
      <w:pPr>
        <w:rPr>
          <w:lang w:val="en-US"/>
        </w:rPr>
      </w:pPr>
    </w:p>
    <w:p w14:paraId="5721CB61">
      <w:pPr>
        <w:pStyle w:val="3"/>
        <w:jc w:val="center"/>
        <w:rPr>
          <w:b/>
          <w:bCs/>
          <w:color w:val="000000" w:themeColor="text1"/>
          <w:sz w:val="48"/>
          <w:szCs w:val="48"/>
          <w:lang w:val="en-US"/>
        </w:rPr>
      </w:pPr>
      <w:bookmarkStart w:id="6" w:name="_Toc47924076"/>
      <w:bookmarkStart w:id="7" w:name="_Toc22846"/>
      <w:r>
        <w:rPr>
          <w:rStyle w:val="21"/>
          <w:b/>
          <w:bCs/>
          <w:color w:val="000000" w:themeColor="text1"/>
          <w:sz w:val="48"/>
          <w:szCs w:val="48"/>
          <w:lang w:val="en-US"/>
        </w:rPr>
        <w:t>SLM QTE</w:t>
      </w:r>
      <w:bookmarkEnd w:id="6"/>
      <w:bookmarkEnd w:id="7"/>
    </w:p>
    <w:p w14:paraId="67197E41">
      <w:pPr>
        <w:rPr>
          <w:rFonts w:hint="default" w:ascii="Arial" w:hAnsi="Arial" w:cs="Arial"/>
          <w:sz w:val="22"/>
          <w:szCs w:val="22"/>
          <w:lang w:val="en-US"/>
        </w:rPr>
      </w:pPr>
      <w:r>
        <w:rPr>
          <w:rFonts w:hint="default" w:ascii="Arial" w:hAnsi="Arial" w:cs="Arial"/>
          <w:sz w:val="22"/>
          <w:szCs w:val="22"/>
          <w:lang w:val="en-US"/>
        </w:rPr>
        <w:t>This script’ll help you to create the QTE Event. You can start it from your code or from SLM Commands.</w:t>
      </w:r>
    </w:p>
    <w:p w14:paraId="341CF6B3">
      <w:pPr>
        <w:rPr>
          <w:rFonts w:hint="default" w:ascii="Arial" w:hAnsi="Arial" w:cs="Arial"/>
          <w:sz w:val="22"/>
          <w:szCs w:val="22"/>
          <w:lang w:val="en-US"/>
        </w:rPr>
      </w:pPr>
      <w:r>
        <w:rPr>
          <w:rFonts w:hint="default" w:ascii="Arial" w:hAnsi="Arial" w:cs="Arial"/>
          <w:sz w:val="22"/>
          <w:szCs w:val="22"/>
          <w:lang w:val="en-US"/>
        </w:rPr>
        <w:t>Variables:</w:t>
      </w:r>
    </w:p>
    <w:p w14:paraId="1B32914A">
      <w:pPr>
        <w:rPr>
          <w:rFonts w:hint="default" w:ascii="Arial" w:hAnsi="Arial" w:cs="Arial"/>
          <w:sz w:val="22"/>
          <w:szCs w:val="22"/>
          <w:lang w:val="en-US"/>
        </w:rPr>
      </w:pPr>
      <w:r>
        <w:rPr>
          <w:rFonts w:hint="default" w:ascii="Arial" w:hAnsi="Arial" w:cs="Arial"/>
          <w:sz w:val="22"/>
          <w:szCs w:val="22"/>
          <w:lang w:val="en-US"/>
        </w:rPr>
        <w:tab/>
      </w:r>
      <w:r>
        <w:rPr>
          <w:rFonts w:hint="default" w:ascii="Arial" w:hAnsi="Arial" w:cs="Arial"/>
          <w:sz w:val="22"/>
          <w:szCs w:val="22"/>
          <w:lang w:val="en-US"/>
        </w:rPr>
        <w:t>QteObject – object with qte gui</w:t>
      </w:r>
    </w:p>
    <w:p w14:paraId="56289A9C">
      <w:pPr>
        <w:rPr>
          <w:rFonts w:hint="default" w:ascii="Arial" w:hAnsi="Arial" w:cs="Arial"/>
          <w:color w:val="000000"/>
          <w:sz w:val="22"/>
          <w:szCs w:val="22"/>
          <w:lang w:val="en-US"/>
        </w:rPr>
      </w:pPr>
      <w:r>
        <w:rPr>
          <w:rFonts w:hint="default" w:ascii="Arial" w:hAnsi="Arial" w:cs="Arial"/>
          <w:sz w:val="22"/>
          <w:szCs w:val="22"/>
          <w:lang w:val="en-US"/>
        </w:rPr>
        <w:tab/>
      </w:r>
      <w:r>
        <w:rPr>
          <w:rFonts w:hint="default" w:ascii="Arial" w:hAnsi="Arial" w:cs="Arial"/>
          <w:color w:val="000000"/>
          <w:sz w:val="22"/>
          <w:szCs w:val="22"/>
          <w:lang w:val="en-US"/>
        </w:rPr>
        <w:t>timerText – Text script to show how many time player has</w:t>
      </w:r>
    </w:p>
    <w:p w14:paraId="08FF812B">
      <w:pPr>
        <w:rPr>
          <w:rFonts w:hint="default" w:ascii="Arial" w:hAnsi="Arial" w:cs="Arial"/>
          <w:color w:val="000000"/>
          <w:sz w:val="22"/>
          <w:szCs w:val="22"/>
          <w:lang w:val="en-US"/>
        </w:rPr>
      </w:pPr>
      <w:r>
        <w:rPr>
          <w:rFonts w:hint="default" w:ascii="Arial" w:hAnsi="Arial" w:cs="Arial"/>
          <w:sz w:val="22"/>
          <w:szCs w:val="22"/>
          <w:lang w:val="en-US"/>
        </w:rPr>
        <w:tab/>
      </w:r>
      <w:r>
        <w:rPr>
          <w:rFonts w:hint="default" w:ascii="Arial" w:hAnsi="Arial" w:cs="Arial"/>
          <w:color w:val="000000"/>
          <w:sz w:val="22"/>
          <w:szCs w:val="22"/>
          <w:lang w:val="en-US"/>
        </w:rPr>
        <w:t>timerSlider - Slider script to show how many time player has</w:t>
      </w:r>
    </w:p>
    <w:p w14:paraId="37F20767">
      <w:pPr>
        <w:rPr>
          <w:rFonts w:hint="default" w:ascii="Arial" w:hAnsi="Arial" w:cs="Arial"/>
          <w:color w:val="000000"/>
          <w:sz w:val="22"/>
          <w:szCs w:val="22"/>
          <w:lang w:val="en-US"/>
        </w:rPr>
      </w:pPr>
      <w:r>
        <w:rPr>
          <w:rFonts w:hint="default" w:ascii="Arial" w:hAnsi="Arial" w:cs="Arial"/>
          <w:color w:val="000000"/>
          <w:sz w:val="22"/>
          <w:szCs w:val="22"/>
          <w:lang w:val="en-US"/>
        </w:rPr>
        <w:tab/>
      </w:r>
      <w:r>
        <w:rPr>
          <w:rFonts w:hint="default" w:ascii="Arial" w:hAnsi="Arial" w:cs="Arial"/>
          <w:color w:val="000000"/>
          <w:sz w:val="22"/>
          <w:szCs w:val="22"/>
          <w:lang w:val="en-US"/>
        </w:rPr>
        <w:t xml:space="preserve">spawnobj – button that spawn in find mode, all onClick Events will add automatically (only for </w:t>
      </w:r>
      <w:r>
        <w:rPr>
          <w:rFonts w:hint="default" w:ascii="Arial" w:hAnsi="Arial" w:cs="Arial"/>
          <w:color w:val="000000"/>
          <w:kern w:val="0"/>
          <w:sz w:val="22"/>
          <w:szCs w:val="22"/>
          <w:lang w:val="en-US" w:eastAsia="ja-JP" w:bidi="ar-SA"/>
        </w:rPr>
        <w:t>find</w:t>
      </w:r>
      <w:r>
        <w:rPr>
          <w:rFonts w:hint="default" w:ascii="Arial" w:hAnsi="Arial" w:cs="Arial"/>
          <w:color w:val="000000"/>
          <w:sz w:val="22"/>
          <w:szCs w:val="22"/>
          <w:lang w:val="en-US"/>
        </w:rPr>
        <w:t xml:space="preserve"> mode)</w:t>
      </w:r>
    </w:p>
    <w:p w14:paraId="57BB62F0">
      <w:pPr>
        <w:rPr>
          <w:rFonts w:hint="default" w:ascii="Arial" w:hAnsi="Arial" w:cs="Arial"/>
          <w:color w:val="000000"/>
          <w:sz w:val="22"/>
          <w:szCs w:val="22"/>
          <w:lang w:val="en-US"/>
        </w:rPr>
      </w:pPr>
      <w:r>
        <w:rPr>
          <w:rFonts w:hint="default" w:ascii="Arial" w:hAnsi="Arial" w:cs="Arial"/>
          <w:color w:val="000000"/>
          <w:sz w:val="22"/>
          <w:szCs w:val="22"/>
          <w:lang w:val="en-US"/>
        </w:rPr>
        <w:t xml:space="preserve">    </w:t>
      </w:r>
      <w:r>
        <w:rPr>
          <w:rFonts w:hint="default" w:ascii="Arial" w:hAnsi="Arial" w:cs="Arial"/>
          <w:color w:val="000000"/>
          <w:sz w:val="22"/>
          <w:szCs w:val="22"/>
          <w:lang w:val="en-US"/>
        </w:rPr>
        <w:tab/>
      </w:r>
      <w:r>
        <w:rPr>
          <w:rFonts w:hint="default" w:ascii="Arial" w:hAnsi="Arial" w:cs="Arial"/>
          <w:color w:val="000000"/>
          <w:sz w:val="22"/>
          <w:szCs w:val="22"/>
          <w:lang w:val="en-US"/>
        </w:rPr>
        <w:t xml:space="preserve">spawnArea – RectTransform, that parrent for  spawnobj and min/max position for it (calculated by position and size) (WARNING! Use only both </w:t>
      </w:r>
      <w:r>
        <w:rPr>
          <w:rFonts w:hint="default" w:ascii="Arial" w:hAnsi="Arial" w:cs="Arial"/>
          <w:color w:val="000000"/>
          <w:kern w:val="0"/>
          <w:sz w:val="22"/>
          <w:szCs w:val="22"/>
          <w:lang w:val="en-US" w:eastAsia="ja-JP" w:bidi="ar-SA"/>
        </w:rPr>
        <w:t>C</w:t>
      </w:r>
      <w:r>
        <w:rPr>
          <w:rFonts w:hint="default" w:ascii="Arial" w:hAnsi="Arial" w:cs="Arial"/>
          <w:color w:val="000000"/>
          <w:sz w:val="22"/>
          <w:szCs w:val="22"/>
          <w:lang w:val="en-US"/>
        </w:rPr>
        <w:t>enter Anchors for this object)</w:t>
      </w:r>
    </w:p>
    <w:p w14:paraId="43431E7E">
      <w:pPr>
        <w:rPr>
          <w:rFonts w:hint="default" w:ascii="Arial" w:hAnsi="Arial" w:cs="Arial"/>
          <w:color w:val="000000"/>
          <w:sz w:val="22"/>
          <w:szCs w:val="22"/>
          <w:lang w:val="en-US"/>
        </w:rPr>
      </w:pPr>
      <w:r>
        <w:rPr>
          <w:rFonts w:hint="default" w:ascii="Arial" w:hAnsi="Arial" w:cs="Arial"/>
          <w:color w:val="000000"/>
          <w:sz w:val="22"/>
          <w:szCs w:val="22"/>
          <w:lang w:val="en-US"/>
        </w:rPr>
        <w:tab/>
      </w:r>
      <w:r>
        <w:rPr>
          <w:rFonts w:hint="default" w:ascii="Arial" w:hAnsi="Arial" w:cs="Arial"/>
          <w:color w:val="000000"/>
          <w:sz w:val="22"/>
          <w:szCs w:val="22"/>
          <w:lang w:val="en-US"/>
        </w:rPr>
        <w:t>progressSlider – slider to show progress (optional)</w:t>
      </w:r>
    </w:p>
    <w:p w14:paraId="6B3E42CE">
      <w:pPr>
        <w:rPr>
          <w:rFonts w:hint="default" w:ascii="Arial" w:hAnsi="Arial" w:cs="Arial"/>
          <w:color w:val="000000"/>
          <w:sz w:val="22"/>
          <w:szCs w:val="22"/>
          <w:lang w:val="en-US"/>
        </w:rPr>
      </w:pPr>
      <w:r>
        <w:rPr>
          <w:rFonts w:hint="default" w:ascii="Arial" w:hAnsi="Arial" w:cs="Arial"/>
          <w:color w:val="000000"/>
          <w:sz w:val="22"/>
          <w:szCs w:val="22"/>
          <w:lang w:val="en-US"/>
        </w:rPr>
        <w:tab/>
      </w:r>
      <w:r>
        <w:rPr>
          <w:rFonts w:hint="default" w:ascii="Arial" w:hAnsi="Arial" w:cs="Arial"/>
          <w:color w:val="000000"/>
          <w:sz w:val="22"/>
          <w:szCs w:val="22"/>
          <w:lang w:val="en-US"/>
        </w:rPr>
        <w:t>buttons – setup for buttons</w:t>
      </w:r>
    </w:p>
    <w:p w14:paraId="26431AC1">
      <w:pPr>
        <w:rPr>
          <w:rFonts w:hint="default" w:ascii="Arial" w:hAnsi="Arial" w:cs="Arial"/>
          <w:color w:val="000000"/>
          <w:sz w:val="22"/>
          <w:szCs w:val="22"/>
          <w:lang w:val="en-US"/>
        </w:rPr>
      </w:pPr>
      <w:r>
        <w:rPr>
          <w:rFonts w:hint="default" w:ascii="Arial" w:hAnsi="Arial" w:cs="Arial"/>
          <w:color w:val="000000"/>
          <w:sz w:val="22"/>
          <w:szCs w:val="22"/>
          <w:lang w:val="en-US"/>
        </w:rPr>
        <w:tab/>
      </w:r>
      <w:r>
        <w:rPr>
          <w:rFonts w:hint="default" w:ascii="Arial" w:hAnsi="Arial" w:cs="Arial"/>
          <w:color w:val="000000"/>
          <w:sz w:val="22"/>
          <w:szCs w:val="22"/>
          <w:lang w:val="en-US"/>
        </w:rPr>
        <w:t>presets – setup for presets</w:t>
      </w:r>
    </w:p>
    <w:p w14:paraId="0D9BD69C">
      <w:pPr>
        <w:rPr>
          <w:rFonts w:hint="default" w:ascii="Arial" w:hAnsi="Arial" w:cs="Arial"/>
          <w:color w:val="000000"/>
          <w:sz w:val="22"/>
          <w:szCs w:val="22"/>
          <w:lang w:val="en-US"/>
        </w:rPr>
      </w:pPr>
    </w:p>
    <w:p w14:paraId="3F46DC3F">
      <w:pPr>
        <w:rPr>
          <w:rFonts w:hint="default" w:ascii="Arial" w:hAnsi="Arial" w:cs="Arial"/>
          <w:color w:val="000000"/>
          <w:sz w:val="22"/>
          <w:szCs w:val="22"/>
          <w:lang w:val="en-US"/>
        </w:rPr>
      </w:pPr>
      <w:r>
        <w:rPr>
          <w:rFonts w:hint="default" w:ascii="Arial" w:hAnsi="Arial" w:cs="Arial"/>
          <w:color w:val="000000"/>
          <w:sz w:val="22"/>
          <w:szCs w:val="22"/>
          <w:lang w:val="en-US"/>
        </w:rPr>
        <w:t>Buttons:</w:t>
      </w:r>
    </w:p>
    <w:p w14:paraId="70B2C11B">
      <w:pPr>
        <w:rPr>
          <w:rFonts w:hint="default" w:ascii="Arial" w:hAnsi="Arial" w:cs="Arial"/>
          <w:sz w:val="22"/>
          <w:szCs w:val="22"/>
          <w:lang w:val="en-US"/>
        </w:rPr>
      </w:pPr>
      <w:r>
        <w:rPr>
          <w:rFonts w:hint="default" w:ascii="Arial" w:hAnsi="Arial" w:cs="Arial"/>
          <w:sz w:val="22"/>
          <w:szCs w:val="22"/>
          <w:lang w:val="en-US"/>
        </w:rPr>
        <w:tab/>
      </w:r>
      <w:r>
        <w:rPr>
          <w:rFonts w:hint="default" w:ascii="Arial" w:hAnsi="Arial" w:cs="Arial"/>
          <w:sz w:val="22"/>
          <w:szCs w:val="22"/>
          <w:lang w:val="en-US"/>
        </w:rPr>
        <w:t>name – name of this option or name of option in InputManager</w:t>
      </w:r>
      <w:r>
        <w:rPr>
          <w:rFonts w:hint="default" w:cs="Arial"/>
          <w:sz w:val="22"/>
          <w:szCs w:val="22"/>
          <w:lang w:val="en-US"/>
        </w:rPr>
        <w:t xml:space="preserve"> or for mobileInput (see below)</w:t>
      </w:r>
    </w:p>
    <w:p w14:paraId="66FB51D2">
      <w:pPr>
        <w:rPr>
          <w:rFonts w:hint="default" w:ascii="Arial" w:hAnsi="Arial" w:cs="Arial"/>
          <w:color w:val="000000"/>
          <w:sz w:val="22"/>
          <w:szCs w:val="22"/>
          <w:lang w:val="en-US"/>
        </w:rPr>
      </w:pPr>
      <w:r>
        <w:rPr>
          <w:rFonts w:hint="default" w:ascii="Arial" w:hAnsi="Arial" w:cs="Arial"/>
          <w:sz w:val="22"/>
          <w:szCs w:val="22"/>
          <w:lang w:val="en-US"/>
        </w:rPr>
        <w:tab/>
      </w:r>
      <w:r>
        <w:rPr>
          <w:rFonts w:hint="default" w:ascii="Arial" w:hAnsi="Arial" w:cs="Arial"/>
          <w:color w:val="000000"/>
          <w:sz w:val="22"/>
          <w:szCs w:val="22"/>
          <w:lang w:val="en-US"/>
        </w:rPr>
        <w:t xml:space="preserve">useInput </w:t>
      </w:r>
      <w:r>
        <w:rPr>
          <w:rFonts w:hint="default" w:ascii="Arial" w:hAnsi="Arial" w:cs="Arial"/>
          <w:sz w:val="22"/>
          <w:szCs w:val="22"/>
          <w:lang w:val="en-US"/>
        </w:rPr>
        <w:t>–</w:t>
      </w:r>
      <w:r>
        <w:rPr>
          <w:rFonts w:hint="default" w:ascii="Arial" w:hAnsi="Arial" w:cs="Arial"/>
          <w:color w:val="000000"/>
          <w:sz w:val="22"/>
          <w:szCs w:val="22"/>
          <w:lang w:val="en-US"/>
        </w:rPr>
        <w:t xml:space="preserve"> use InputManager</w:t>
      </w:r>
    </w:p>
    <w:p w14:paraId="5E0142DF">
      <w:pPr>
        <w:rPr>
          <w:rFonts w:hint="default" w:ascii="Arial" w:hAnsi="Arial" w:cs="Arial"/>
          <w:color w:val="000000"/>
          <w:sz w:val="22"/>
          <w:szCs w:val="22"/>
          <w:lang w:val="en-US"/>
        </w:rPr>
      </w:pPr>
      <w:r>
        <w:rPr>
          <w:rFonts w:hint="default" w:ascii="Arial" w:hAnsi="Arial" w:cs="Arial"/>
          <w:color w:val="000000"/>
          <w:sz w:val="22"/>
          <w:szCs w:val="22"/>
          <w:lang w:val="en-US"/>
        </w:rPr>
        <w:tab/>
      </w:r>
      <w:r>
        <w:rPr>
          <w:rFonts w:hint="default" w:ascii="Arial" w:hAnsi="Arial" w:cs="Arial"/>
          <w:color w:val="000000"/>
          <w:sz w:val="22"/>
          <w:szCs w:val="22"/>
          <w:lang w:val="en-US"/>
        </w:rPr>
        <w:t>key – if useInput is false, then specify the button</w:t>
      </w:r>
    </w:p>
    <w:p w14:paraId="0B7E1ACF">
      <w:pPr>
        <w:rPr>
          <w:rFonts w:hint="default" w:ascii="Arial" w:hAnsi="Arial" w:cs="Arial"/>
          <w:color w:val="000000"/>
          <w:sz w:val="22"/>
          <w:szCs w:val="22"/>
          <w:lang w:val="en-US"/>
        </w:rPr>
      </w:pPr>
      <w:r>
        <w:rPr>
          <w:rFonts w:hint="default" w:ascii="Arial" w:hAnsi="Arial" w:cs="Arial"/>
          <w:color w:val="000000"/>
          <w:sz w:val="22"/>
          <w:szCs w:val="22"/>
          <w:lang w:val="en-US"/>
        </w:rPr>
        <w:tab/>
      </w:r>
      <w:r>
        <w:rPr>
          <w:rFonts w:hint="default" w:ascii="Arial" w:hAnsi="Arial" w:cs="Arial"/>
          <w:color w:val="000000"/>
          <w:sz w:val="22"/>
          <w:szCs w:val="22"/>
          <w:lang w:val="en-US"/>
        </w:rPr>
        <w:t>obj – activated some object when player need to press button</w:t>
      </w:r>
    </w:p>
    <w:p w14:paraId="230D7B4D">
      <w:pPr>
        <w:rPr>
          <w:rFonts w:hint="default" w:ascii="Arial" w:hAnsi="Arial" w:cs="Arial"/>
          <w:color w:val="000000"/>
          <w:sz w:val="22"/>
          <w:szCs w:val="22"/>
          <w:lang w:val="en-US"/>
        </w:rPr>
      </w:pPr>
    </w:p>
    <w:p w14:paraId="008F92AD">
      <w:pPr>
        <w:rPr>
          <w:rFonts w:hint="default" w:ascii="Arial" w:hAnsi="Arial" w:cs="Arial"/>
          <w:color w:val="000000"/>
          <w:sz w:val="22"/>
          <w:szCs w:val="22"/>
          <w:lang w:val="en-US"/>
        </w:rPr>
      </w:pPr>
      <w:r>
        <w:rPr>
          <w:rFonts w:hint="default" w:ascii="Arial" w:hAnsi="Arial" w:cs="Arial"/>
          <w:color w:val="000000"/>
          <w:sz w:val="22"/>
          <w:szCs w:val="22"/>
          <w:lang w:val="en-US"/>
        </w:rPr>
        <w:t>Presets:</w:t>
      </w:r>
    </w:p>
    <w:p w14:paraId="13A35E5C">
      <w:pPr>
        <w:rPr>
          <w:rFonts w:hint="default" w:ascii="Arial" w:hAnsi="Arial" w:cs="Arial"/>
          <w:color w:val="000000"/>
          <w:sz w:val="22"/>
          <w:szCs w:val="22"/>
          <w:lang w:val="en-US"/>
        </w:rPr>
      </w:pPr>
      <w:r>
        <w:rPr>
          <w:rFonts w:hint="default" w:ascii="Arial" w:hAnsi="Arial" w:cs="Arial"/>
          <w:color w:val="000000"/>
          <w:sz w:val="22"/>
          <w:szCs w:val="22"/>
          <w:lang w:val="en-US"/>
        </w:rPr>
        <w:tab/>
      </w:r>
      <w:r>
        <w:rPr>
          <w:rFonts w:hint="default" w:cs="Arial"/>
          <w:color w:val="000000"/>
          <w:sz w:val="22"/>
          <w:szCs w:val="22"/>
          <w:lang w:val="en-US"/>
        </w:rPr>
        <w:t>Name - name og that qte</w:t>
      </w:r>
    </w:p>
    <w:p w14:paraId="5DBD0CF6">
      <w:pPr>
        <w:ind w:firstLine="720" w:firstLineChars="0"/>
        <w:rPr>
          <w:rFonts w:hint="default" w:ascii="Arial" w:hAnsi="Arial" w:cs="Arial"/>
          <w:color w:val="000000"/>
          <w:sz w:val="22"/>
          <w:szCs w:val="22"/>
          <w:lang w:val="en-US"/>
        </w:rPr>
      </w:pPr>
      <w:r>
        <w:rPr>
          <w:rFonts w:hint="default" w:ascii="Arial" w:hAnsi="Arial" w:cs="Arial"/>
          <w:color w:val="000000"/>
          <w:sz w:val="22"/>
          <w:szCs w:val="22"/>
          <w:lang w:val="en-US"/>
        </w:rPr>
        <w:t>QteType – type of qte</w:t>
      </w:r>
    </w:p>
    <w:p w14:paraId="0A5E9C1B">
      <w:pPr>
        <w:numPr>
          <w:ilvl w:val="0"/>
          <w:numId w:val="7"/>
        </w:numPr>
        <w:ind w:left="1260" w:leftChars="0" w:hanging="420" w:firstLineChars="0"/>
        <w:rPr>
          <w:rFonts w:hint="default" w:ascii="Arial" w:hAnsi="Arial" w:cs="Arial"/>
          <w:color w:val="000000"/>
          <w:sz w:val="22"/>
          <w:szCs w:val="22"/>
          <w:lang w:val="en-US"/>
        </w:rPr>
      </w:pPr>
      <w:r>
        <w:rPr>
          <w:rFonts w:hint="default" w:cs="Arial"/>
          <w:color w:val="000000"/>
          <w:sz w:val="22"/>
          <w:szCs w:val="22"/>
          <w:lang w:val="en-US"/>
        </w:rPr>
        <w:t>B</w:t>
      </w:r>
      <w:r>
        <w:rPr>
          <w:rFonts w:hint="default" w:ascii="Arial" w:hAnsi="Arial" w:cs="Arial"/>
          <w:color w:val="000000"/>
          <w:sz w:val="22"/>
          <w:szCs w:val="22"/>
          <w:lang w:val="en-US"/>
        </w:rPr>
        <w:t>asic – press buttons on screen to win</w:t>
      </w:r>
    </w:p>
    <w:p w14:paraId="391E619A">
      <w:pPr>
        <w:numPr>
          <w:ilvl w:val="0"/>
          <w:numId w:val="7"/>
        </w:numPr>
        <w:ind w:left="1260" w:leftChars="0" w:hanging="420" w:firstLineChars="0"/>
        <w:rPr>
          <w:rFonts w:hint="default" w:ascii="Arial" w:hAnsi="Arial" w:cs="Arial"/>
          <w:color w:val="000000"/>
          <w:sz w:val="22"/>
          <w:szCs w:val="22"/>
          <w:lang w:val="en-US"/>
        </w:rPr>
      </w:pPr>
      <w:r>
        <w:rPr>
          <w:rFonts w:hint="default" w:cs="Arial"/>
          <w:color w:val="000000"/>
          <w:sz w:val="22"/>
          <w:szCs w:val="22"/>
          <w:lang w:val="en-US"/>
        </w:rPr>
        <w:t>F</w:t>
      </w:r>
      <w:r>
        <w:rPr>
          <w:rFonts w:hint="default" w:ascii="Arial" w:hAnsi="Arial" w:cs="Arial"/>
          <w:color w:val="000000"/>
          <w:sz w:val="22"/>
          <w:szCs w:val="22"/>
          <w:lang w:val="en-US"/>
        </w:rPr>
        <w:t xml:space="preserve">ind – click on random spawned buttons to win, you need spawnobj and </w:t>
      </w:r>
      <w:r>
        <w:rPr>
          <w:rFonts w:hint="default" w:ascii="Arial" w:hAnsi="Arial" w:cs="Arial"/>
          <w:color w:val="000000"/>
          <w:kern w:val="0"/>
          <w:sz w:val="22"/>
          <w:szCs w:val="22"/>
          <w:lang w:val="en-US" w:eastAsia="ja-JP" w:bidi="ar-SA"/>
        </w:rPr>
        <w:t>spawnArea</w:t>
      </w:r>
      <w:r>
        <w:rPr>
          <w:rFonts w:hint="default" w:ascii="Arial" w:hAnsi="Arial" w:cs="Arial"/>
          <w:color w:val="000000"/>
          <w:sz w:val="22"/>
          <w:szCs w:val="22"/>
          <w:lang w:val="en-US"/>
        </w:rPr>
        <w:t xml:space="preserve"> setup </w:t>
      </w:r>
    </w:p>
    <w:p w14:paraId="13B4F1F9">
      <w:pPr>
        <w:numPr>
          <w:ilvl w:val="0"/>
          <w:numId w:val="7"/>
        </w:numPr>
        <w:ind w:left="1260" w:leftChars="0" w:hanging="420" w:firstLineChars="0"/>
        <w:rPr>
          <w:rFonts w:hint="default" w:ascii="Arial" w:hAnsi="Arial" w:cs="Arial"/>
          <w:color w:val="000000"/>
          <w:sz w:val="22"/>
          <w:szCs w:val="22"/>
          <w:lang w:val="en-US"/>
        </w:rPr>
      </w:pPr>
      <w:r>
        <w:rPr>
          <w:rFonts w:hint="default" w:cs="Arial"/>
          <w:color w:val="000000"/>
          <w:sz w:val="22"/>
          <w:szCs w:val="22"/>
          <w:lang w:val="en-US"/>
        </w:rPr>
        <w:t>F</w:t>
      </w:r>
      <w:r>
        <w:rPr>
          <w:rFonts w:hint="default" w:ascii="Arial" w:hAnsi="Arial" w:cs="Arial"/>
          <w:color w:val="000000"/>
          <w:sz w:val="22"/>
          <w:szCs w:val="22"/>
          <w:lang w:val="en-US"/>
        </w:rPr>
        <w:t>ast – fast press positive then negative buttons to win. See the different types on example scene.</w:t>
      </w:r>
    </w:p>
    <w:p w14:paraId="01914BFC">
      <w:pPr>
        <w:numPr>
          <w:ilvl w:val="0"/>
          <w:numId w:val="7"/>
        </w:numPr>
        <w:ind w:left="1260" w:leftChars="0" w:hanging="420" w:firstLineChars="0"/>
        <w:rPr>
          <w:rFonts w:hint="default" w:ascii="Arial" w:hAnsi="Arial" w:cs="Arial"/>
          <w:color w:val="000000"/>
          <w:sz w:val="22"/>
          <w:szCs w:val="22"/>
          <w:lang w:val="en-US"/>
        </w:rPr>
      </w:pPr>
      <w:r>
        <w:rPr>
          <w:rFonts w:hint="default" w:ascii="Arial" w:hAnsi="Arial"/>
          <w:color w:val="000000"/>
          <w:sz w:val="22"/>
          <w:szCs w:val="22"/>
          <w:lang w:val="en-US"/>
        </w:rPr>
        <w:t>Concentration</w:t>
      </w:r>
      <w:r>
        <w:rPr>
          <w:rFonts w:hint="default" w:ascii="Arial" w:hAnsi="Arial" w:cs="Arial"/>
          <w:color w:val="000000"/>
          <w:sz w:val="22"/>
          <w:szCs w:val="22"/>
          <w:lang w:val="en-US"/>
        </w:rPr>
        <w:t xml:space="preserve"> – </w:t>
      </w:r>
      <w:r>
        <w:rPr>
          <w:rFonts w:hint="default"/>
          <w:color w:val="000000"/>
          <w:sz w:val="22"/>
          <w:szCs w:val="22"/>
          <w:lang w:val="en-US"/>
        </w:rPr>
        <w:t>you need to force the header (that change direction) to stay in the safe zone</w:t>
      </w:r>
    </w:p>
    <w:p w14:paraId="3F6A10E7">
      <w:pPr>
        <w:numPr>
          <w:ilvl w:val="0"/>
          <w:numId w:val="7"/>
        </w:numPr>
        <w:ind w:left="1260" w:leftChars="0" w:hanging="420" w:firstLineChars="0"/>
        <w:rPr>
          <w:rFonts w:hint="default" w:ascii="Arial" w:hAnsi="Arial" w:cs="Arial"/>
          <w:color w:val="000000"/>
          <w:sz w:val="22"/>
          <w:szCs w:val="22"/>
          <w:lang w:val="en-US"/>
        </w:rPr>
      </w:pPr>
      <w:r>
        <w:rPr>
          <w:rFonts w:hint="default" w:ascii="Arial" w:hAnsi="Arial"/>
          <w:color w:val="000000"/>
          <w:sz w:val="22"/>
          <w:szCs w:val="22"/>
          <w:lang w:val="en-US"/>
        </w:rPr>
        <w:t>Reaction</w:t>
      </w:r>
      <w:r>
        <w:rPr>
          <w:rFonts w:hint="default" w:ascii="Arial" w:hAnsi="Arial" w:cs="Arial"/>
          <w:color w:val="000000"/>
          <w:sz w:val="22"/>
          <w:szCs w:val="22"/>
          <w:lang w:val="en-US"/>
        </w:rPr>
        <w:t xml:space="preserve"> – </w:t>
      </w:r>
      <w:r>
        <w:rPr>
          <w:rFonts w:hint="default" w:cs="Arial"/>
          <w:color w:val="000000"/>
          <w:sz w:val="22"/>
          <w:szCs w:val="22"/>
          <w:lang w:val="en-US"/>
        </w:rPr>
        <w:t xml:space="preserve">You need to press button when </w:t>
      </w:r>
      <w:r>
        <w:rPr>
          <w:rFonts w:hint="default"/>
          <w:color w:val="000000"/>
          <w:sz w:val="22"/>
          <w:szCs w:val="22"/>
          <w:lang w:val="en-US"/>
        </w:rPr>
        <w:t>header on safe zone</w:t>
      </w:r>
    </w:p>
    <w:p w14:paraId="7A924130">
      <w:pPr>
        <w:rPr>
          <w:rFonts w:hint="default" w:ascii="Arial" w:hAnsi="Arial" w:cs="Arial"/>
          <w:sz w:val="22"/>
          <w:szCs w:val="22"/>
          <w:lang w:val="ru-RU"/>
        </w:rPr>
      </w:pPr>
      <w:r>
        <w:rPr>
          <w:rFonts w:hint="default" w:ascii="Arial" w:hAnsi="Arial" w:cs="Arial"/>
          <w:sz w:val="22"/>
          <w:szCs w:val="22"/>
          <w:lang w:val="ru-RU"/>
        </w:rPr>
        <w:tab/>
      </w:r>
      <w:r>
        <w:rPr>
          <w:rFonts w:hint="default" w:ascii="Arial" w:hAnsi="Arial" w:cs="Arial" w:eastAsiaTheme="minorEastAsia"/>
          <w:color w:val="auto"/>
          <w:kern w:val="0"/>
          <w:sz w:val="22"/>
          <w:szCs w:val="22"/>
          <w:lang w:val="en-US" w:eastAsia="ja-JP" w:bidi="ar-SA"/>
        </w:rPr>
        <w:t>d</w:t>
      </w:r>
      <w:r>
        <w:rPr>
          <w:rFonts w:hint="default" w:ascii="Arial" w:hAnsi="Arial" w:cs="Arial"/>
          <w:sz w:val="22"/>
          <w:szCs w:val="22"/>
          <w:lang w:val="en-US"/>
        </w:rPr>
        <w:t xml:space="preserve">isableTimerVis - disable </w:t>
      </w:r>
      <w:r>
        <w:rPr>
          <w:rFonts w:hint="default" w:ascii="Arial" w:hAnsi="Arial" w:cs="Arial" w:eastAsiaTheme="minorEastAsia"/>
          <w:color w:val="auto"/>
          <w:kern w:val="0"/>
          <w:sz w:val="22"/>
          <w:szCs w:val="22"/>
          <w:lang w:val="en-US" w:eastAsia="ja-JP" w:bidi="ar-SA"/>
        </w:rPr>
        <w:t>timer</w:t>
      </w:r>
      <w:r>
        <w:rPr>
          <w:rFonts w:hint="default" w:ascii="Arial" w:hAnsi="Arial" w:cs="Arial"/>
          <w:sz w:val="22"/>
          <w:szCs w:val="22"/>
          <w:lang w:val="en-US"/>
        </w:rPr>
        <w:t xml:space="preserve"> bar and timer text (if they exist)</w:t>
      </w:r>
    </w:p>
    <w:p w14:paraId="1C839028">
      <w:pPr>
        <w:rPr>
          <w:rFonts w:hint="default" w:ascii="Arial" w:hAnsi="Arial" w:cs="Arial"/>
          <w:sz w:val="22"/>
          <w:szCs w:val="22"/>
          <w:lang w:val="ru-RU"/>
        </w:rPr>
      </w:pPr>
      <w:r>
        <w:rPr>
          <w:rFonts w:hint="default" w:ascii="Arial" w:hAnsi="Arial" w:cs="Arial" w:eastAsiaTheme="minorEastAsia"/>
          <w:color w:val="auto"/>
          <w:kern w:val="0"/>
          <w:sz w:val="22"/>
          <w:szCs w:val="22"/>
          <w:lang w:val="en-US" w:eastAsia="ja-JP" w:bidi="ar-SA"/>
        </w:rPr>
        <w:tab/>
      </w:r>
      <w:r>
        <w:rPr>
          <w:rFonts w:hint="default" w:ascii="Arial" w:hAnsi="Arial" w:cs="Arial" w:eastAsiaTheme="minorEastAsia"/>
          <w:color w:val="auto"/>
          <w:kern w:val="0"/>
          <w:sz w:val="22"/>
          <w:szCs w:val="22"/>
          <w:lang w:val="en-US" w:eastAsia="ja-JP" w:bidi="ar-SA"/>
        </w:rPr>
        <w:t>d</w:t>
      </w:r>
      <w:r>
        <w:rPr>
          <w:rFonts w:hint="default" w:ascii="Arial" w:hAnsi="Arial" w:cs="Arial"/>
          <w:sz w:val="22"/>
          <w:szCs w:val="22"/>
          <w:lang w:val="en-US"/>
        </w:rPr>
        <w:t>isable</w:t>
      </w:r>
      <w:r>
        <w:rPr>
          <w:rFonts w:hint="default" w:ascii="Arial" w:hAnsi="Arial" w:cs="Arial" w:eastAsiaTheme="minorEastAsia"/>
          <w:color w:val="auto"/>
          <w:kern w:val="0"/>
          <w:sz w:val="22"/>
          <w:szCs w:val="22"/>
          <w:lang w:val="en-US" w:eastAsia="ja-JP" w:bidi="ar-SA"/>
        </w:rPr>
        <w:t>Progress</w:t>
      </w:r>
      <w:r>
        <w:rPr>
          <w:rFonts w:hint="default" w:ascii="Arial" w:hAnsi="Arial" w:cs="Arial"/>
          <w:sz w:val="22"/>
          <w:szCs w:val="22"/>
          <w:lang w:val="en-US"/>
        </w:rPr>
        <w:t>rVis – disable progress bar (if it exist)</w:t>
      </w:r>
    </w:p>
    <w:p w14:paraId="0926197A">
      <w:pPr>
        <w:rPr>
          <w:rFonts w:hint="default" w:ascii="Arial" w:hAnsi="Arial" w:cs="Arial"/>
          <w:color w:val="000000"/>
          <w:sz w:val="22"/>
          <w:szCs w:val="22"/>
          <w:lang w:val="en-US"/>
        </w:rPr>
      </w:pPr>
      <w:r>
        <w:rPr>
          <w:rFonts w:hint="default" w:ascii="Arial" w:hAnsi="Arial" w:cs="Arial"/>
          <w:color w:val="000000"/>
          <w:sz w:val="22"/>
          <w:szCs w:val="22"/>
          <w:lang w:val="en-US"/>
        </w:rPr>
        <w:tab/>
      </w:r>
      <w:r>
        <w:rPr>
          <w:rFonts w:hint="default" w:ascii="Arial" w:hAnsi="Arial" w:cs="Arial"/>
          <w:color w:val="000000"/>
          <w:sz w:val="22"/>
          <w:szCs w:val="22"/>
          <w:lang w:val="en-US"/>
        </w:rPr>
        <w:t>buttonIds - Which buttons will be used in this stage of QTE. Format: int|int|int etc. Example: 1|0 or 3|1|10 (only for basic mode), you also can use random|count(int) to get random buttons, example: random|2</w:t>
      </w:r>
    </w:p>
    <w:p w14:paraId="59E01930">
      <w:pPr>
        <w:rPr>
          <w:rFonts w:hint="default" w:ascii="Arial" w:hAnsi="Arial" w:cs="Arial"/>
          <w:color w:val="000000"/>
          <w:sz w:val="22"/>
          <w:szCs w:val="22"/>
          <w:lang w:val="en-US"/>
        </w:rPr>
      </w:pPr>
      <w:r>
        <w:rPr>
          <w:rFonts w:hint="default" w:ascii="Arial" w:hAnsi="Arial" w:cs="Arial"/>
          <w:color w:val="000000"/>
          <w:sz w:val="22"/>
          <w:szCs w:val="22"/>
          <w:lang w:val="en-US"/>
        </w:rPr>
        <w:tab/>
      </w:r>
      <w:r>
        <w:rPr>
          <w:rFonts w:hint="default" w:ascii="Arial" w:hAnsi="Arial" w:cs="Arial"/>
          <w:color w:val="000000"/>
          <w:sz w:val="22"/>
          <w:szCs w:val="22"/>
          <w:lang w:val="en-US"/>
        </w:rPr>
        <w:t>mode - Button reading mode. If savePress, the player must press the button once, without holding it down. If withhold, the player must hold down all the necessary buttons. If pressTogether, the player must simultaneously press all the necessary buttons. (only for basic mode)</w:t>
      </w:r>
    </w:p>
    <w:p w14:paraId="67769B5F">
      <w:pPr>
        <w:rPr>
          <w:rFonts w:hint="default" w:ascii="Arial" w:hAnsi="Arial" w:cs="Arial"/>
          <w:color w:val="000000"/>
          <w:sz w:val="22"/>
          <w:szCs w:val="22"/>
          <w:lang w:val="en-US"/>
        </w:rPr>
      </w:pPr>
      <w:r>
        <w:rPr>
          <w:rFonts w:hint="default" w:ascii="Arial" w:hAnsi="Arial" w:cs="Arial"/>
          <w:color w:val="000000"/>
          <w:sz w:val="22"/>
          <w:szCs w:val="22"/>
          <w:lang w:val="en-US"/>
        </w:rPr>
        <w:tab/>
      </w:r>
      <w:r>
        <w:rPr>
          <w:rFonts w:hint="default" w:ascii="Arial" w:hAnsi="Arial" w:cs="Arial"/>
          <w:color w:val="000000"/>
          <w:sz w:val="22"/>
          <w:szCs w:val="22"/>
          <w:lang w:val="en-US"/>
        </w:rPr>
        <w:t>time - How much time does the player have to go through all the stages of this QTE</w:t>
      </w:r>
    </w:p>
    <w:p w14:paraId="1FA80DE9">
      <w:pPr>
        <w:rPr>
          <w:rFonts w:hint="default" w:ascii="Arial" w:hAnsi="Arial" w:cs="Arial"/>
          <w:color w:val="000000"/>
          <w:sz w:val="22"/>
          <w:szCs w:val="22"/>
          <w:lang w:val="en-US"/>
        </w:rPr>
      </w:pPr>
      <w:r>
        <w:rPr>
          <w:rFonts w:hint="default" w:ascii="Arial" w:hAnsi="Arial" w:cs="Arial"/>
          <w:color w:val="000000"/>
          <w:sz w:val="22"/>
          <w:szCs w:val="22"/>
          <w:lang w:val="en-US"/>
        </w:rPr>
        <w:tab/>
      </w:r>
      <w:r>
        <w:rPr>
          <w:rFonts w:hint="default" w:ascii="Arial" w:hAnsi="Arial" w:cs="Arial"/>
          <w:color w:val="000000"/>
          <w:sz w:val="22"/>
          <w:szCs w:val="22"/>
          <w:lang w:val="en-US"/>
        </w:rPr>
        <w:t>useColors – use custom colors for buttons (basic and fast mode)</w:t>
      </w:r>
    </w:p>
    <w:p w14:paraId="0E8F1517">
      <w:pPr>
        <w:rPr>
          <w:rFonts w:hint="default" w:ascii="Arial" w:hAnsi="Arial" w:cs="Arial"/>
          <w:color w:val="000000"/>
          <w:sz w:val="22"/>
          <w:szCs w:val="22"/>
          <w:lang w:val="en-US"/>
        </w:rPr>
      </w:pPr>
      <w:r>
        <w:rPr>
          <w:rFonts w:hint="default" w:ascii="Arial" w:hAnsi="Arial" w:cs="Arial"/>
          <w:color w:val="000000"/>
          <w:sz w:val="22"/>
          <w:szCs w:val="22"/>
          <w:lang w:val="en-US"/>
        </w:rPr>
        <w:tab/>
      </w:r>
      <w:r>
        <w:rPr>
          <w:rFonts w:hint="default" w:ascii="Arial" w:hAnsi="Arial" w:cs="Arial"/>
          <w:color w:val="000000"/>
          <w:sz w:val="22"/>
          <w:szCs w:val="22"/>
          <w:lang w:val="en-US"/>
        </w:rPr>
        <w:t>ColorPressed – color when button pressed (basic and fast mode)</w:t>
      </w:r>
    </w:p>
    <w:p w14:paraId="361DBDC0">
      <w:pPr>
        <w:rPr>
          <w:rFonts w:hint="default" w:ascii="Arial" w:hAnsi="Arial" w:cs="Arial"/>
          <w:color w:val="000000"/>
          <w:sz w:val="22"/>
          <w:szCs w:val="22"/>
          <w:lang w:val="en-US"/>
        </w:rPr>
      </w:pPr>
      <w:r>
        <w:rPr>
          <w:rFonts w:hint="default" w:ascii="Arial" w:hAnsi="Arial" w:cs="Arial"/>
          <w:color w:val="000000"/>
          <w:sz w:val="22"/>
          <w:szCs w:val="22"/>
          <w:lang w:val="en-US"/>
        </w:rPr>
        <w:tab/>
      </w:r>
      <w:r>
        <w:rPr>
          <w:rFonts w:hint="default" w:ascii="Arial" w:hAnsi="Arial" w:cs="Arial"/>
          <w:color w:val="000000"/>
          <w:sz w:val="22"/>
          <w:szCs w:val="22"/>
          <w:lang w:val="en-US"/>
        </w:rPr>
        <w:t>NonPressed - color when button not pressed (basic and fast mode)</w:t>
      </w:r>
    </w:p>
    <w:p w14:paraId="48A4E140">
      <w:pPr>
        <w:ind w:firstLine="708"/>
        <w:rPr>
          <w:rFonts w:hint="default" w:ascii="Arial" w:hAnsi="Arial" w:cs="Arial"/>
          <w:color w:val="000000"/>
          <w:sz w:val="22"/>
          <w:szCs w:val="22"/>
          <w:lang w:val="en-US"/>
        </w:rPr>
      </w:pPr>
      <w:r>
        <w:rPr>
          <w:rFonts w:hint="default" w:ascii="Arial" w:hAnsi="Arial" w:cs="Arial"/>
          <w:color w:val="000000"/>
          <w:sz w:val="22"/>
          <w:szCs w:val="22"/>
          <w:lang w:val="en-US"/>
        </w:rPr>
        <w:t>Missing - What to do if the player missed (only reserved buttons are read). None - nothing, fromstart - start QTE from scratch without resetting the time, oneback - go back one stage, fail - end QTE with a loss. (only for basic mode)</w:t>
      </w:r>
    </w:p>
    <w:p w14:paraId="70C759A3">
      <w:pPr>
        <w:ind w:firstLine="708"/>
        <w:rPr>
          <w:rFonts w:hint="default" w:ascii="Arial" w:hAnsi="Arial" w:cs="Arial"/>
          <w:color w:val="000000"/>
          <w:sz w:val="22"/>
          <w:szCs w:val="22"/>
          <w:lang w:val="en-US"/>
        </w:rPr>
      </w:pPr>
      <w:r>
        <w:rPr>
          <w:rFonts w:hint="default" w:ascii="Arial" w:hAnsi="Arial" w:cs="Arial"/>
          <w:color w:val="000000"/>
          <w:sz w:val="22"/>
          <w:szCs w:val="22"/>
          <w:lang w:val="en-US"/>
        </w:rPr>
        <w:t>clickCount – ho</w:t>
      </w:r>
      <w:r>
        <w:rPr>
          <w:rFonts w:hint="default" w:ascii="Arial" w:hAnsi="Arial" w:cs="Arial"/>
          <w:color w:val="000000"/>
          <w:kern w:val="0"/>
          <w:sz w:val="22"/>
          <w:szCs w:val="22"/>
          <w:lang w:val="en-US" w:eastAsia="ja-JP" w:bidi="ar-SA"/>
        </w:rPr>
        <w:t>w</w:t>
      </w:r>
      <w:r>
        <w:rPr>
          <w:rFonts w:hint="default" w:ascii="Arial" w:hAnsi="Arial" w:cs="Arial"/>
          <w:color w:val="000000"/>
          <w:sz w:val="22"/>
          <w:szCs w:val="22"/>
          <w:lang w:val="en-US"/>
        </w:rPr>
        <w:t xml:space="preserve"> much buttons will spawn (only for </w:t>
      </w:r>
      <w:r>
        <w:rPr>
          <w:rFonts w:hint="default" w:ascii="Arial" w:hAnsi="Arial" w:cs="Arial"/>
          <w:color w:val="000000"/>
          <w:kern w:val="0"/>
          <w:sz w:val="22"/>
          <w:szCs w:val="22"/>
          <w:lang w:val="en-US" w:eastAsia="ja-JP" w:bidi="ar-SA"/>
        </w:rPr>
        <w:t>find</w:t>
      </w:r>
      <w:r>
        <w:rPr>
          <w:rFonts w:hint="default" w:ascii="Arial" w:hAnsi="Arial" w:cs="Arial"/>
          <w:color w:val="000000"/>
          <w:sz w:val="22"/>
          <w:szCs w:val="22"/>
          <w:lang w:val="en-US"/>
        </w:rPr>
        <w:t xml:space="preserve"> mode)</w:t>
      </w:r>
    </w:p>
    <w:p w14:paraId="634ADD45">
      <w:pPr>
        <w:ind w:firstLine="708"/>
        <w:rPr>
          <w:rFonts w:hint="default" w:ascii="Arial" w:hAnsi="Arial" w:cs="Arial"/>
          <w:color w:val="000000"/>
          <w:sz w:val="22"/>
          <w:szCs w:val="22"/>
          <w:lang w:val="en-US"/>
        </w:rPr>
      </w:pPr>
      <w:r>
        <w:rPr>
          <w:rFonts w:hint="default" w:ascii="Arial" w:hAnsi="Arial" w:cs="Arial"/>
          <w:color w:val="000000"/>
          <w:sz w:val="22"/>
          <w:szCs w:val="22"/>
          <w:lang w:val="en-US"/>
        </w:rPr>
        <w:t>buttonPossitive – positive buttonId, id from buttons that used for fast</w:t>
      </w:r>
      <w:r>
        <w:rPr>
          <w:rFonts w:hint="default" w:cs="Arial"/>
          <w:color w:val="000000"/>
          <w:sz w:val="22"/>
          <w:szCs w:val="22"/>
          <w:lang w:val="en-US"/>
        </w:rPr>
        <w:t xml:space="preserve"> </w:t>
      </w:r>
      <w:r>
        <w:rPr>
          <w:rFonts w:hint="default" w:cs="Arial"/>
          <w:color w:val="000000"/>
          <w:kern w:val="0"/>
          <w:sz w:val="22"/>
          <w:szCs w:val="22"/>
          <w:lang w:val="en-US" w:eastAsia="ja-JP" w:bidi="ar-SA"/>
        </w:rPr>
        <w:t xml:space="preserve">and </w:t>
      </w:r>
      <w:r>
        <w:rPr>
          <w:rFonts w:hint="default"/>
          <w:color w:val="000000"/>
          <w:sz w:val="22"/>
          <w:szCs w:val="22"/>
          <w:lang w:val="en-US"/>
        </w:rPr>
        <w:t>c</w:t>
      </w:r>
      <w:r>
        <w:rPr>
          <w:rFonts w:hint="default" w:ascii="Arial" w:hAnsi="Arial"/>
          <w:color w:val="000000"/>
          <w:sz w:val="22"/>
          <w:szCs w:val="22"/>
          <w:lang w:val="en-US"/>
        </w:rPr>
        <w:t>oncentration</w:t>
      </w:r>
      <w:r>
        <w:rPr>
          <w:rFonts w:hint="default"/>
          <w:color w:val="000000"/>
          <w:sz w:val="22"/>
          <w:szCs w:val="22"/>
          <w:lang w:val="en-US"/>
        </w:rPr>
        <w:t xml:space="preserve"> </w:t>
      </w:r>
      <w:r>
        <w:rPr>
          <w:rFonts w:hint="default" w:ascii="Arial" w:hAnsi="Arial" w:cs="Arial"/>
          <w:color w:val="000000"/>
          <w:sz w:val="22"/>
          <w:szCs w:val="22"/>
          <w:lang w:val="en-US"/>
        </w:rPr>
        <w:t xml:space="preserve"> mode (only for </w:t>
      </w:r>
      <w:r>
        <w:rPr>
          <w:rFonts w:hint="default" w:ascii="Arial" w:hAnsi="Arial" w:cs="Arial"/>
          <w:color w:val="000000"/>
          <w:kern w:val="0"/>
          <w:sz w:val="22"/>
          <w:szCs w:val="22"/>
          <w:lang w:val="en-US" w:eastAsia="ja-JP" w:bidi="ar-SA"/>
        </w:rPr>
        <w:t>fast mode</w:t>
      </w:r>
      <w:r>
        <w:rPr>
          <w:rFonts w:hint="default" w:cs="Arial"/>
          <w:color w:val="000000"/>
          <w:kern w:val="0"/>
          <w:sz w:val="22"/>
          <w:szCs w:val="22"/>
          <w:lang w:val="en-US" w:eastAsia="ja-JP" w:bidi="ar-SA"/>
        </w:rPr>
        <w:t xml:space="preserve">and </w:t>
      </w:r>
      <w:r>
        <w:rPr>
          <w:rFonts w:hint="default"/>
          <w:color w:val="000000"/>
          <w:sz w:val="22"/>
          <w:szCs w:val="22"/>
          <w:lang w:val="en-US"/>
        </w:rPr>
        <w:t>c</w:t>
      </w:r>
      <w:r>
        <w:rPr>
          <w:rFonts w:hint="default" w:ascii="Arial" w:hAnsi="Arial"/>
          <w:color w:val="000000"/>
          <w:sz w:val="22"/>
          <w:szCs w:val="22"/>
          <w:lang w:val="en-US"/>
        </w:rPr>
        <w:t>oncentration</w:t>
      </w:r>
      <w:r>
        <w:rPr>
          <w:rFonts w:hint="default" w:ascii="Arial" w:hAnsi="Arial" w:cs="Arial"/>
          <w:color w:val="000000"/>
          <w:sz w:val="22"/>
          <w:szCs w:val="22"/>
          <w:lang w:val="en-US"/>
        </w:rPr>
        <w:t>)</w:t>
      </w:r>
    </w:p>
    <w:p w14:paraId="20E217B3">
      <w:pPr>
        <w:ind w:firstLine="708"/>
        <w:rPr>
          <w:rFonts w:hint="default" w:ascii="Arial" w:hAnsi="Arial" w:cs="Arial"/>
          <w:color w:val="000000"/>
          <w:sz w:val="22"/>
          <w:szCs w:val="22"/>
          <w:lang w:val="en-US"/>
        </w:rPr>
      </w:pPr>
      <w:r>
        <w:rPr>
          <w:rFonts w:hint="default" w:ascii="Arial" w:hAnsi="Arial" w:cs="Arial"/>
          <w:color w:val="000000"/>
          <w:sz w:val="22"/>
          <w:szCs w:val="22"/>
          <w:lang w:val="en-US"/>
        </w:rPr>
        <w:t>button</w:t>
      </w:r>
      <w:r>
        <w:rPr>
          <w:rFonts w:hint="default" w:ascii="Arial" w:hAnsi="Arial" w:cs="Arial"/>
          <w:color w:val="000000"/>
          <w:kern w:val="0"/>
          <w:sz w:val="22"/>
          <w:szCs w:val="22"/>
          <w:lang w:val="en-US" w:eastAsia="ja-JP" w:bidi="ar-SA"/>
        </w:rPr>
        <w:t>Negative</w:t>
      </w:r>
      <w:r>
        <w:rPr>
          <w:rFonts w:hint="default" w:ascii="Arial" w:hAnsi="Arial" w:cs="Arial"/>
          <w:color w:val="000000"/>
          <w:sz w:val="22"/>
          <w:szCs w:val="22"/>
          <w:lang w:val="en-US"/>
        </w:rPr>
        <w:t xml:space="preserve"> – </w:t>
      </w:r>
      <w:r>
        <w:rPr>
          <w:rFonts w:hint="default" w:ascii="Arial" w:hAnsi="Arial" w:cs="Arial"/>
          <w:color w:val="000000"/>
          <w:kern w:val="0"/>
          <w:sz w:val="22"/>
          <w:szCs w:val="22"/>
          <w:lang w:val="en-US" w:eastAsia="ja-JP" w:bidi="ar-SA"/>
        </w:rPr>
        <w:t>negative</w:t>
      </w:r>
      <w:r>
        <w:rPr>
          <w:rFonts w:hint="default" w:ascii="Arial" w:hAnsi="Arial" w:cs="Arial"/>
          <w:color w:val="000000"/>
          <w:sz w:val="22"/>
          <w:szCs w:val="22"/>
          <w:lang w:val="en-US"/>
        </w:rPr>
        <w:t xml:space="preserve"> buttonId, id from buttons that used for fast</w:t>
      </w:r>
      <w:r>
        <w:rPr>
          <w:rFonts w:hint="default" w:cs="Arial"/>
          <w:color w:val="000000"/>
          <w:sz w:val="22"/>
          <w:szCs w:val="22"/>
          <w:lang w:val="en-US"/>
        </w:rPr>
        <w:t xml:space="preserve"> </w:t>
      </w:r>
      <w:r>
        <w:rPr>
          <w:rFonts w:hint="default" w:cs="Arial"/>
          <w:color w:val="000000"/>
          <w:kern w:val="0"/>
          <w:sz w:val="22"/>
          <w:szCs w:val="22"/>
          <w:lang w:val="en-US" w:eastAsia="ja-JP" w:bidi="ar-SA"/>
        </w:rPr>
        <w:t xml:space="preserve">and </w:t>
      </w:r>
      <w:r>
        <w:rPr>
          <w:rFonts w:hint="default"/>
          <w:color w:val="000000"/>
          <w:sz w:val="22"/>
          <w:szCs w:val="22"/>
          <w:lang w:val="en-US"/>
        </w:rPr>
        <w:t>c</w:t>
      </w:r>
      <w:r>
        <w:rPr>
          <w:rFonts w:hint="default" w:ascii="Arial" w:hAnsi="Arial"/>
          <w:color w:val="000000"/>
          <w:sz w:val="22"/>
          <w:szCs w:val="22"/>
          <w:lang w:val="en-US"/>
        </w:rPr>
        <w:t>oncentration</w:t>
      </w:r>
      <w:r>
        <w:rPr>
          <w:rFonts w:hint="default"/>
          <w:color w:val="000000"/>
          <w:sz w:val="22"/>
          <w:szCs w:val="22"/>
          <w:lang w:val="en-US"/>
        </w:rPr>
        <w:t xml:space="preserve"> </w:t>
      </w:r>
      <w:r>
        <w:rPr>
          <w:rFonts w:hint="default" w:ascii="Arial" w:hAnsi="Arial" w:cs="Arial"/>
          <w:color w:val="000000"/>
          <w:sz w:val="22"/>
          <w:szCs w:val="22"/>
          <w:lang w:val="en-US"/>
        </w:rPr>
        <w:t xml:space="preserve"> mode (only for </w:t>
      </w:r>
      <w:r>
        <w:rPr>
          <w:rFonts w:hint="default" w:ascii="Arial" w:hAnsi="Arial" w:cs="Arial"/>
          <w:color w:val="000000"/>
          <w:kern w:val="0"/>
          <w:sz w:val="22"/>
          <w:szCs w:val="22"/>
          <w:lang w:val="en-US" w:eastAsia="ja-JP" w:bidi="ar-SA"/>
        </w:rPr>
        <w:t>fast</w:t>
      </w:r>
      <w:r>
        <w:rPr>
          <w:rFonts w:hint="default" w:cs="Arial"/>
          <w:color w:val="000000"/>
          <w:kern w:val="0"/>
          <w:sz w:val="22"/>
          <w:szCs w:val="22"/>
          <w:lang w:val="en-US" w:eastAsia="ja-JP" w:bidi="ar-SA"/>
        </w:rPr>
        <w:t xml:space="preserve"> and </w:t>
      </w:r>
      <w:r>
        <w:rPr>
          <w:rFonts w:hint="default"/>
          <w:color w:val="000000"/>
          <w:sz w:val="22"/>
          <w:szCs w:val="22"/>
          <w:lang w:val="en-US"/>
        </w:rPr>
        <w:t>c</w:t>
      </w:r>
      <w:r>
        <w:rPr>
          <w:rFonts w:hint="default" w:ascii="Arial" w:hAnsi="Arial"/>
          <w:color w:val="000000"/>
          <w:sz w:val="22"/>
          <w:szCs w:val="22"/>
          <w:lang w:val="en-US"/>
        </w:rPr>
        <w:t>oncentration</w:t>
      </w:r>
      <w:r>
        <w:rPr>
          <w:rFonts w:hint="default"/>
          <w:color w:val="000000"/>
          <w:sz w:val="22"/>
          <w:szCs w:val="22"/>
          <w:lang w:val="en-US"/>
        </w:rPr>
        <w:t xml:space="preserve"> </w:t>
      </w:r>
      <w:r>
        <w:rPr>
          <w:rFonts w:hint="default" w:ascii="Arial" w:hAnsi="Arial" w:cs="Arial"/>
          <w:color w:val="000000"/>
          <w:sz w:val="22"/>
          <w:szCs w:val="22"/>
          <w:lang w:val="en-US"/>
        </w:rPr>
        <w:t>mode)</w:t>
      </w:r>
    </w:p>
    <w:p w14:paraId="1BC9D1AC">
      <w:pPr>
        <w:ind w:firstLine="708"/>
        <w:rPr>
          <w:rFonts w:hint="default" w:ascii="Arial" w:hAnsi="Arial" w:cs="Arial"/>
          <w:color w:val="000000"/>
          <w:sz w:val="22"/>
          <w:szCs w:val="22"/>
          <w:lang w:val="en-US"/>
        </w:rPr>
      </w:pPr>
      <w:r>
        <w:rPr>
          <w:rFonts w:hint="default" w:ascii="Arial" w:hAnsi="Arial" w:cs="Arial"/>
          <w:color w:val="000000"/>
          <w:sz w:val="22"/>
          <w:szCs w:val="22"/>
          <w:lang w:val="en-US"/>
        </w:rPr>
        <w:t xml:space="preserve">addCount – how much score will be add for one press (1 = win) (only for </w:t>
      </w:r>
      <w:r>
        <w:rPr>
          <w:rFonts w:hint="default" w:ascii="Arial" w:hAnsi="Arial" w:cs="Arial"/>
          <w:color w:val="000000"/>
          <w:kern w:val="0"/>
          <w:sz w:val="22"/>
          <w:szCs w:val="22"/>
          <w:lang w:val="en-US" w:eastAsia="ja-JP" w:bidi="ar-SA"/>
        </w:rPr>
        <w:t>fast</w:t>
      </w:r>
      <w:r>
        <w:rPr>
          <w:rFonts w:hint="default" w:ascii="Arial" w:hAnsi="Arial" w:cs="Arial"/>
          <w:color w:val="000000"/>
          <w:sz w:val="22"/>
          <w:szCs w:val="22"/>
          <w:lang w:val="en-US"/>
        </w:rPr>
        <w:t xml:space="preserve"> mode)</w:t>
      </w:r>
    </w:p>
    <w:p w14:paraId="7994DA57">
      <w:pPr>
        <w:ind w:firstLine="708"/>
        <w:rPr>
          <w:rFonts w:hint="default" w:ascii="Arial" w:hAnsi="Arial" w:cs="Arial"/>
          <w:color w:val="000000"/>
          <w:sz w:val="22"/>
          <w:szCs w:val="22"/>
          <w:lang w:val="en-US"/>
        </w:rPr>
      </w:pPr>
      <w:r>
        <w:rPr>
          <w:rFonts w:hint="default" w:ascii="Arial" w:hAnsi="Arial" w:cs="Arial"/>
          <w:color w:val="000000"/>
          <w:sz w:val="22"/>
          <w:szCs w:val="22"/>
          <w:lang w:val="en-US"/>
        </w:rPr>
        <w:t xml:space="preserve">removePerSec – how much score will be removed per sec (only for </w:t>
      </w:r>
      <w:r>
        <w:rPr>
          <w:rFonts w:hint="default" w:ascii="Arial" w:hAnsi="Arial" w:cs="Arial"/>
          <w:color w:val="000000"/>
          <w:kern w:val="0"/>
          <w:sz w:val="22"/>
          <w:szCs w:val="22"/>
          <w:lang w:val="en-US" w:eastAsia="ja-JP" w:bidi="ar-SA"/>
        </w:rPr>
        <w:t>fast</w:t>
      </w:r>
      <w:r>
        <w:rPr>
          <w:rFonts w:hint="default" w:ascii="Arial" w:hAnsi="Arial" w:cs="Arial"/>
          <w:color w:val="000000"/>
          <w:sz w:val="22"/>
          <w:szCs w:val="22"/>
          <w:lang w:val="en-US"/>
        </w:rPr>
        <w:t xml:space="preserve"> mode)</w:t>
      </w:r>
    </w:p>
    <w:p w14:paraId="49B2F5D1">
      <w:pPr>
        <w:ind w:firstLine="708"/>
        <w:rPr>
          <w:rFonts w:hint="default"/>
          <w:color w:val="000000"/>
          <w:sz w:val="22"/>
          <w:szCs w:val="22"/>
          <w:lang w:val="en-US"/>
        </w:rPr>
      </w:pPr>
      <w:r>
        <w:rPr>
          <w:rFonts w:hint="default" w:ascii="Arial" w:hAnsi="Arial"/>
          <w:color w:val="000000"/>
          <w:sz w:val="22"/>
          <w:szCs w:val="22"/>
          <w:lang w:val="en-US"/>
        </w:rPr>
        <w:t>headerSpeed</w:t>
      </w:r>
      <w:r>
        <w:rPr>
          <w:rFonts w:hint="default"/>
          <w:color w:val="000000"/>
          <w:sz w:val="22"/>
          <w:szCs w:val="22"/>
          <w:lang w:val="en-US"/>
        </w:rPr>
        <w:t xml:space="preserve"> - speed that header will have by itself (c</w:t>
      </w:r>
      <w:r>
        <w:rPr>
          <w:rFonts w:hint="default" w:ascii="Arial" w:hAnsi="Arial"/>
          <w:color w:val="000000"/>
          <w:sz w:val="22"/>
          <w:szCs w:val="22"/>
          <w:lang w:val="en-US"/>
        </w:rPr>
        <w:t>oncentration</w:t>
      </w:r>
      <w:r>
        <w:rPr>
          <w:rFonts w:hint="default"/>
          <w:color w:val="000000"/>
          <w:sz w:val="22"/>
          <w:szCs w:val="22"/>
          <w:lang w:val="en-US"/>
        </w:rPr>
        <w:t xml:space="preserve"> and reaction mode)</w:t>
      </w:r>
    </w:p>
    <w:p w14:paraId="107E59D1">
      <w:pPr>
        <w:ind w:firstLine="708"/>
        <w:rPr>
          <w:rFonts w:hint="default"/>
          <w:color w:val="000000"/>
          <w:sz w:val="22"/>
          <w:szCs w:val="22"/>
          <w:lang w:val="en-US"/>
        </w:rPr>
      </w:pPr>
      <w:r>
        <w:rPr>
          <w:rFonts w:hint="default"/>
          <w:color w:val="000000"/>
          <w:sz w:val="22"/>
          <w:szCs w:val="22"/>
          <w:lang w:val="en-US"/>
        </w:rPr>
        <w:t>pressSpeed - speed that will be added to header when player press button (c</w:t>
      </w:r>
      <w:r>
        <w:rPr>
          <w:rFonts w:hint="default" w:ascii="Arial" w:hAnsi="Arial"/>
          <w:color w:val="000000"/>
          <w:sz w:val="22"/>
          <w:szCs w:val="22"/>
          <w:lang w:val="en-US"/>
        </w:rPr>
        <w:t>oncentration</w:t>
      </w:r>
      <w:r>
        <w:rPr>
          <w:rFonts w:hint="default"/>
          <w:color w:val="000000"/>
          <w:sz w:val="22"/>
          <w:szCs w:val="22"/>
          <w:lang w:val="en-US"/>
        </w:rPr>
        <w:t xml:space="preserve">  mode)</w:t>
      </w:r>
    </w:p>
    <w:p w14:paraId="1672B19D">
      <w:pPr>
        <w:ind w:firstLine="708"/>
        <w:rPr>
          <w:rFonts w:hint="default"/>
          <w:color w:val="000000"/>
          <w:sz w:val="22"/>
          <w:szCs w:val="22"/>
          <w:lang w:val="en-US"/>
        </w:rPr>
      </w:pPr>
      <w:r>
        <w:rPr>
          <w:rFonts w:hint="default"/>
          <w:color w:val="000000"/>
          <w:sz w:val="22"/>
          <w:szCs w:val="22"/>
          <w:lang w:val="en-US"/>
        </w:rPr>
        <w:t>safeSize - zone where you need to stay header (c</w:t>
      </w:r>
      <w:r>
        <w:rPr>
          <w:rFonts w:hint="default" w:ascii="Arial" w:hAnsi="Arial"/>
          <w:color w:val="000000"/>
          <w:sz w:val="22"/>
          <w:szCs w:val="22"/>
          <w:lang w:val="en-US"/>
        </w:rPr>
        <w:t>oncentration</w:t>
      </w:r>
      <w:r>
        <w:rPr>
          <w:rFonts w:hint="default"/>
          <w:color w:val="000000"/>
          <w:sz w:val="22"/>
          <w:szCs w:val="22"/>
          <w:lang w:val="en-US"/>
        </w:rPr>
        <w:t xml:space="preserve">  mode)</w:t>
      </w:r>
    </w:p>
    <w:p w14:paraId="492D3AB6">
      <w:pPr>
        <w:ind w:firstLine="708"/>
        <w:rPr>
          <w:rFonts w:hint="default"/>
          <w:color w:val="000000"/>
          <w:sz w:val="22"/>
          <w:szCs w:val="22"/>
          <w:lang w:val="en-US"/>
        </w:rPr>
      </w:pPr>
      <w:r>
        <w:rPr>
          <w:rFonts w:hint="default"/>
          <w:color w:val="000000"/>
          <w:sz w:val="22"/>
          <w:szCs w:val="22"/>
          <w:lang w:val="en-US"/>
        </w:rPr>
        <w:t>rndTimeMin/rndTimeMax - min and max time to change direction (c</w:t>
      </w:r>
      <w:r>
        <w:rPr>
          <w:rFonts w:hint="default" w:ascii="Arial" w:hAnsi="Arial"/>
          <w:color w:val="000000"/>
          <w:sz w:val="22"/>
          <w:szCs w:val="22"/>
          <w:lang w:val="en-US"/>
        </w:rPr>
        <w:t>oncentration</w:t>
      </w:r>
      <w:r>
        <w:rPr>
          <w:rFonts w:hint="default"/>
          <w:color w:val="000000"/>
          <w:sz w:val="22"/>
          <w:szCs w:val="22"/>
          <w:lang w:val="en-US"/>
        </w:rPr>
        <w:t xml:space="preserve">  mode)</w:t>
      </w:r>
    </w:p>
    <w:p w14:paraId="290D9B72">
      <w:pPr>
        <w:ind w:firstLine="708"/>
        <w:rPr>
          <w:rFonts w:hint="default"/>
          <w:color w:val="000000"/>
          <w:sz w:val="22"/>
          <w:szCs w:val="22"/>
          <w:lang w:val="en-US"/>
        </w:rPr>
      </w:pPr>
      <w:r>
        <w:rPr>
          <w:rFonts w:hint="default"/>
          <w:color w:val="000000"/>
          <w:sz w:val="22"/>
          <w:szCs w:val="22"/>
          <w:lang w:val="en-US"/>
        </w:rPr>
        <w:t>ChanceToChangeDir - chance that direction of header will be changes when random time will end (c</w:t>
      </w:r>
      <w:r>
        <w:rPr>
          <w:rFonts w:hint="default" w:ascii="Arial" w:hAnsi="Arial"/>
          <w:color w:val="000000"/>
          <w:sz w:val="22"/>
          <w:szCs w:val="22"/>
          <w:lang w:val="en-US"/>
        </w:rPr>
        <w:t>oncentration</w:t>
      </w:r>
      <w:r>
        <w:rPr>
          <w:rFonts w:hint="default"/>
          <w:color w:val="000000"/>
          <w:sz w:val="22"/>
          <w:szCs w:val="22"/>
          <w:lang w:val="en-US"/>
        </w:rPr>
        <w:t xml:space="preserve">  mode)</w:t>
      </w:r>
    </w:p>
    <w:p w14:paraId="1B2D0217">
      <w:pPr>
        <w:ind w:firstLine="708"/>
        <w:rPr>
          <w:rFonts w:hint="default"/>
          <w:color w:val="000000"/>
          <w:sz w:val="22"/>
          <w:szCs w:val="22"/>
          <w:lang w:val="en-US"/>
        </w:rPr>
      </w:pPr>
      <w:r>
        <w:rPr>
          <w:rFonts w:hint="default"/>
          <w:color w:val="000000"/>
          <w:sz w:val="22"/>
          <w:szCs w:val="22"/>
          <w:lang w:val="en-US"/>
        </w:rPr>
        <w:tab/>
      </w:r>
      <w:r>
        <w:rPr>
          <w:rFonts w:hint="default"/>
          <w:color w:val="000000"/>
          <w:sz w:val="22"/>
          <w:szCs w:val="22"/>
          <w:lang w:val="en-US"/>
        </w:rPr>
        <w:t>safeAreaColorConc - safe zone color  (c</w:t>
      </w:r>
      <w:r>
        <w:rPr>
          <w:rFonts w:hint="default" w:ascii="Arial" w:hAnsi="Arial"/>
          <w:color w:val="000000"/>
          <w:sz w:val="22"/>
          <w:szCs w:val="22"/>
          <w:lang w:val="en-US"/>
        </w:rPr>
        <w:t>oncentration</w:t>
      </w:r>
      <w:r>
        <w:rPr>
          <w:rFonts w:hint="default"/>
          <w:color w:val="000000"/>
          <w:sz w:val="22"/>
          <w:szCs w:val="22"/>
          <w:lang w:val="en-US"/>
        </w:rPr>
        <w:t xml:space="preserve">  mode)</w:t>
      </w:r>
    </w:p>
    <w:p w14:paraId="39605A18">
      <w:pPr>
        <w:ind w:firstLine="708"/>
        <w:rPr>
          <w:rFonts w:hint="default"/>
          <w:color w:val="000000"/>
          <w:sz w:val="22"/>
          <w:szCs w:val="22"/>
          <w:lang w:val="en-US"/>
        </w:rPr>
      </w:pPr>
      <w:r>
        <w:rPr>
          <w:rFonts w:hint="default"/>
          <w:color w:val="000000"/>
          <w:sz w:val="22"/>
          <w:szCs w:val="22"/>
          <w:lang w:val="en-US"/>
        </w:rPr>
        <w:t>failAreaColorConc - other zone color  (c</w:t>
      </w:r>
      <w:r>
        <w:rPr>
          <w:rFonts w:hint="default" w:ascii="Arial" w:hAnsi="Arial"/>
          <w:color w:val="000000"/>
          <w:sz w:val="22"/>
          <w:szCs w:val="22"/>
          <w:lang w:val="en-US"/>
        </w:rPr>
        <w:t>oncentration</w:t>
      </w:r>
      <w:r>
        <w:rPr>
          <w:rFonts w:hint="default"/>
          <w:color w:val="000000"/>
          <w:sz w:val="22"/>
          <w:szCs w:val="22"/>
          <w:lang w:val="en-US"/>
        </w:rPr>
        <w:t xml:space="preserve">  mode)</w:t>
      </w:r>
    </w:p>
    <w:p w14:paraId="6B71F856">
      <w:pPr>
        <w:ind w:firstLine="708"/>
        <w:rPr>
          <w:rFonts w:hint="default"/>
          <w:color w:val="000000"/>
          <w:sz w:val="22"/>
          <w:szCs w:val="22"/>
          <w:lang w:val="en-US"/>
        </w:rPr>
      </w:pPr>
      <w:r>
        <w:rPr>
          <w:rFonts w:hint="default"/>
          <w:color w:val="000000"/>
          <w:sz w:val="22"/>
          <w:szCs w:val="22"/>
          <w:lang w:val="en-US"/>
        </w:rPr>
        <w:t>headerColorConc - color of header   (c</w:t>
      </w:r>
      <w:r>
        <w:rPr>
          <w:rFonts w:hint="default" w:ascii="Arial" w:hAnsi="Arial"/>
          <w:color w:val="000000"/>
          <w:sz w:val="22"/>
          <w:szCs w:val="22"/>
          <w:lang w:val="en-US"/>
        </w:rPr>
        <w:t>oncentration</w:t>
      </w:r>
      <w:r>
        <w:rPr>
          <w:rFonts w:hint="default"/>
          <w:color w:val="000000"/>
          <w:sz w:val="22"/>
          <w:szCs w:val="22"/>
          <w:lang w:val="en-US"/>
        </w:rPr>
        <w:t xml:space="preserve">  mode)</w:t>
      </w:r>
    </w:p>
    <w:p w14:paraId="36B0E322">
      <w:pPr>
        <w:ind w:firstLine="708"/>
        <w:rPr>
          <w:rFonts w:hint="default"/>
          <w:color w:val="000000"/>
          <w:sz w:val="22"/>
          <w:szCs w:val="22"/>
          <w:lang w:val="en-US"/>
        </w:rPr>
      </w:pPr>
      <w:r>
        <w:rPr>
          <w:rFonts w:hint="default"/>
          <w:color w:val="000000"/>
          <w:sz w:val="22"/>
          <w:szCs w:val="22"/>
          <w:lang w:val="en-US"/>
        </w:rPr>
        <w:t>buttonReaction - button that you need to press in reaction mode (reaction mode)</w:t>
      </w:r>
    </w:p>
    <w:p w14:paraId="32435EF0">
      <w:pPr>
        <w:ind w:firstLine="708"/>
        <w:rPr>
          <w:rFonts w:hint="default"/>
          <w:color w:val="000000"/>
          <w:sz w:val="22"/>
          <w:szCs w:val="22"/>
          <w:lang w:val="en-US"/>
        </w:rPr>
      </w:pPr>
      <w:r>
        <w:rPr>
          <w:rFonts w:hint="default"/>
          <w:color w:val="000000"/>
          <w:sz w:val="22"/>
          <w:szCs w:val="22"/>
          <w:lang w:val="en-US"/>
        </w:rPr>
        <w:t>reactionMinPos/reactionMaxPos - min/max position of safe zone in reaction  (reaction mode)</w:t>
      </w:r>
    </w:p>
    <w:p w14:paraId="6E6E1C3B">
      <w:pPr>
        <w:ind w:firstLine="708"/>
        <w:rPr>
          <w:rFonts w:hint="default"/>
          <w:color w:val="000000"/>
          <w:sz w:val="22"/>
          <w:szCs w:val="22"/>
          <w:lang w:val="en-US"/>
        </w:rPr>
      </w:pPr>
      <w:r>
        <w:rPr>
          <w:rFonts w:hint="default"/>
          <w:color w:val="000000"/>
          <w:sz w:val="22"/>
          <w:szCs w:val="22"/>
          <w:lang w:val="en-US"/>
        </w:rPr>
        <w:t>reactionSafeZone - size of safe zone in reaction mode  (reaction mode)</w:t>
      </w:r>
    </w:p>
    <w:p w14:paraId="1230DBE3">
      <w:pPr>
        <w:ind w:firstLine="708"/>
        <w:rPr>
          <w:rFonts w:hint="default"/>
          <w:color w:val="000000"/>
          <w:sz w:val="22"/>
          <w:szCs w:val="22"/>
          <w:lang w:val="en-US"/>
        </w:rPr>
      </w:pPr>
      <w:r>
        <w:rPr>
          <w:rFonts w:hint="default"/>
          <w:color w:val="000000"/>
          <w:sz w:val="22"/>
          <w:szCs w:val="22"/>
          <w:lang w:val="en-US"/>
        </w:rPr>
        <w:t>reactionFailMode - what happend if player press button outside of safe zone?  (reaction mode)</w:t>
      </w:r>
    </w:p>
    <w:p w14:paraId="0194CDAE">
      <w:pPr>
        <w:numPr>
          <w:ilvl w:val="1"/>
          <w:numId w:val="7"/>
        </w:numPr>
        <w:ind w:left="1680" w:leftChars="0" w:hanging="420" w:firstLineChars="0"/>
        <w:rPr>
          <w:rFonts w:hint="default"/>
          <w:color w:val="000000"/>
          <w:sz w:val="22"/>
          <w:szCs w:val="22"/>
          <w:lang w:val="en-US"/>
        </w:rPr>
      </w:pPr>
      <w:r>
        <w:rPr>
          <w:rFonts w:hint="default"/>
          <w:color w:val="000000"/>
          <w:sz w:val="22"/>
          <w:szCs w:val="22"/>
          <w:lang w:val="en-US"/>
        </w:rPr>
        <w:t>Nothing - header will move next</w:t>
      </w:r>
    </w:p>
    <w:p w14:paraId="4B773C85">
      <w:pPr>
        <w:numPr>
          <w:ilvl w:val="1"/>
          <w:numId w:val="7"/>
        </w:numPr>
        <w:ind w:left="1680" w:leftChars="0" w:hanging="420" w:firstLineChars="0"/>
        <w:rPr>
          <w:rFonts w:hint="default"/>
          <w:color w:val="000000"/>
          <w:sz w:val="22"/>
          <w:szCs w:val="22"/>
          <w:lang w:val="en-US"/>
        </w:rPr>
      </w:pPr>
      <w:r>
        <w:rPr>
          <w:rFonts w:hint="default"/>
          <w:color w:val="000000"/>
          <w:sz w:val="22"/>
          <w:szCs w:val="22"/>
          <w:lang w:val="en-US"/>
        </w:rPr>
        <w:t>Fail - player lose 1 life and zone will be regenerated</w:t>
      </w:r>
    </w:p>
    <w:p w14:paraId="20B592D5">
      <w:pPr>
        <w:numPr>
          <w:ilvl w:val="0"/>
          <w:numId w:val="0"/>
        </w:numPr>
        <w:rPr>
          <w:rFonts w:hint="default"/>
          <w:color w:val="000000"/>
          <w:sz w:val="22"/>
          <w:szCs w:val="22"/>
          <w:lang w:val="en-US"/>
        </w:rPr>
      </w:pPr>
      <w:r>
        <w:rPr>
          <w:rFonts w:hint="default"/>
          <w:color w:val="000000"/>
          <w:sz w:val="22"/>
          <w:szCs w:val="22"/>
          <w:lang w:val="en-US"/>
        </w:rPr>
        <w:tab/>
      </w:r>
      <w:r>
        <w:rPr>
          <w:rFonts w:hint="default"/>
          <w:color w:val="000000"/>
          <w:sz w:val="22"/>
          <w:szCs w:val="22"/>
          <w:lang w:val="en-US"/>
        </w:rPr>
        <w:t>gamesCount - count of games before qte will win  (reaction mode)</w:t>
      </w:r>
    </w:p>
    <w:p w14:paraId="7DE80FFE">
      <w:pPr>
        <w:numPr>
          <w:ilvl w:val="0"/>
          <w:numId w:val="0"/>
        </w:numPr>
        <w:rPr>
          <w:rFonts w:hint="default"/>
          <w:color w:val="000000"/>
          <w:sz w:val="22"/>
          <w:szCs w:val="22"/>
          <w:lang w:val="en-US"/>
        </w:rPr>
      </w:pPr>
      <w:r>
        <w:rPr>
          <w:rFonts w:hint="default"/>
          <w:color w:val="000000"/>
          <w:sz w:val="22"/>
          <w:szCs w:val="22"/>
          <w:lang w:val="en-US"/>
        </w:rPr>
        <w:tab/>
      </w:r>
      <w:r>
        <w:rPr>
          <w:rFonts w:hint="default"/>
          <w:color w:val="000000"/>
          <w:sz w:val="22"/>
          <w:szCs w:val="22"/>
          <w:lang w:val="en-US"/>
        </w:rPr>
        <w:t>lifes - count of lifes that player has before lose qte (reaction mode)</w:t>
      </w:r>
    </w:p>
    <w:p w14:paraId="6B17570F">
      <w:pPr>
        <w:numPr>
          <w:ilvl w:val="0"/>
          <w:numId w:val="0"/>
        </w:numPr>
        <w:rPr>
          <w:rFonts w:hint="default"/>
          <w:color w:val="000000"/>
          <w:sz w:val="22"/>
          <w:szCs w:val="22"/>
          <w:lang w:val="en-US"/>
        </w:rPr>
      </w:pPr>
      <w:r>
        <w:rPr>
          <w:rFonts w:hint="default"/>
          <w:color w:val="000000"/>
          <w:sz w:val="22"/>
          <w:szCs w:val="22"/>
          <w:lang w:val="en-US"/>
        </w:rPr>
        <w:tab/>
      </w:r>
      <w:r>
        <w:rPr>
          <w:rFonts w:hint="default"/>
          <w:color w:val="000000"/>
          <w:sz w:val="22"/>
          <w:szCs w:val="22"/>
          <w:lang w:val="en-US"/>
        </w:rPr>
        <w:t>safeAreaColorReact - safe zone color  (reaction mode)</w:t>
      </w:r>
    </w:p>
    <w:p w14:paraId="108A515A">
      <w:pPr>
        <w:numPr>
          <w:ilvl w:val="0"/>
          <w:numId w:val="0"/>
        </w:numPr>
        <w:ind w:firstLine="720" w:firstLineChars="0"/>
        <w:rPr>
          <w:rFonts w:hint="default"/>
          <w:color w:val="000000"/>
          <w:sz w:val="22"/>
          <w:szCs w:val="22"/>
          <w:lang w:val="en-US"/>
        </w:rPr>
      </w:pPr>
      <w:r>
        <w:rPr>
          <w:rFonts w:hint="default"/>
          <w:color w:val="000000"/>
          <w:sz w:val="22"/>
          <w:szCs w:val="22"/>
          <w:lang w:val="en-US"/>
        </w:rPr>
        <w:t>failAreaColorReact- other zone color  (reaction mode)</w:t>
      </w:r>
    </w:p>
    <w:p w14:paraId="7023D93A">
      <w:pPr>
        <w:numPr>
          <w:ilvl w:val="0"/>
          <w:numId w:val="0"/>
        </w:numPr>
        <w:ind w:firstLine="720" w:firstLineChars="0"/>
        <w:rPr>
          <w:rFonts w:hint="default"/>
          <w:color w:val="000000"/>
          <w:sz w:val="22"/>
          <w:szCs w:val="22"/>
          <w:lang w:val="en-US"/>
        </w:rPr>
      </w:pPr>
      <w:r>
        <w:rPr>
          <w:rFonts w:hint="default"/>
          <w:color w:val="000000"/>
          <w:sz w:val="22"/>
          <w:szCs w:val="22"/>
          <w:lang w:val="en-US"/>
        </w:rPr>
        <w:t>headerColorReact - color of header   (reaction mode)</w:t>
      </w:r>
    </w:p>
    <w:p w14:paraId="7B9B610C">
      <w:pPr>
        <w:rPr>
          <w:rFonts w:hint="default" w:ascii="Arial" w:hAnsi="Arial" w:cs="Arial"/>
          <w:color w:val="000000"/>
          <w:sz w:val="22"/>
          <w:szCs w:val="22"/>
          <w:lang w:val="en-US"/>
        </w:rPr>
      </w:pPr>
      <w:r>
        <w:rPr>
          <w:rFonts w:hint="default" w:ascii="Arial" w:hAnsi="Arial" w:cs="Arial"/>
          <w:color w:val="000000"/>
          <w:sz w:val="22"/>
          <w:szCs w:val="22"/>
          <w:lang w:val="en-US"/>
        </w:rPr>
        <w:t>Voids:</w:t>
      </w:r>
    </w:p>
    <w:p w14:paraId="5BD70502">
      <w:pPr>
        <w:rPr>
          <w:rFonts w:hint="default" w:ascii="Arial" w:hAnsi="Arial" w:cs="Arial"/>
          <w:color w:val="000000"/>
          <w:sz w:val="22"/>
          <w:szCs w:val="22"/>
          <w:lang w:val="en-US"/>
        </w:rPr>
      </w:pPr>
      <w:r>
        <w:rPr>
          <w:rFonts w:hint="default" w:ascii="Arial" w:hAnsi="Arial" w:cs="Arial"/>
          <w:color w:val="000000"/>
          <w:sz w:val="22"/>
          <w:szCs w:val="22"/>
          <w:lang w:val="en-US"/>
        </w:rPr>
        <w:tab/>
      </w:r>
      <w:r>
        <w:rPr>
          <w:rFonts w:hint="default" w:ascii="Arial" w:hAnsi="Arial" w:cs="Arial"/>
          <w:color w:val="000000"/>
          <w:sz w:val="22"/>
          <w:szCs w:val="22"/>
          <w:lang w:val="en-US"/>
        </w:rPr>
        <w:t>RunQTE(int id, SLM_Commands com, int win, int lose) – void for SLM_Commands, please, don’t use it in your scripts, this may cause errors</w:t>
      </w:r>
    </w:p>
    <w:p w14:paraId="229BEC9C">
      <w:pPr>
        <w:rPr>
          <w:rFonts w:hint="default" w:ascii="Arial" w:hAnsi="Arial" w:cs="Arial"/>
          <w:color w:val="000000"/>
          <w:sz w:val="22"/>
          <w:szCs w:val="22"/>
          <w:lang w:val="en-US"/>
        </w:rPr>
      </w:pPr>
      <w:r>
        <w:rPr>
          <w:rFonts w:hint="default" w:ascii="Arial" w:hAnsi="Arial" w:cs="Arial"/>
          <w:color w:val="000000"/>
          <w:sz w:val="22"/>
          <w:szCs w:val="22"/>
          <w:lang w:val="en-US"/>
        </w:rPr>
        <w:tab/>
      </w:r>
      <w:r>
        <w:rPr>
          <w:rFonts w:hint="default" w:ascii="Arial" w:hAnsi="Arial" w:cs="Arial"/>
          <w:color w:val="000000"/>
          <w:sz w:val="22"/>
          <w:szCs w:val="22"/>
          <w:lang w:val="en-US"/>
        </w:rPr>
        <w:t>RunQTE(int id, UnityEvent win, UnityEvent lose) – run QTE Event by id, you can specify which UnityEvents will be launched if player win or lose</w:t>
      </w:r>
    </w:p>
    <w:p w14:paraId="02F25BC6">
      <w:pPr>
        <w:ind w:firstLine="720" w:firstLineChars="0"/>
        <w:rPr>
          <w:rFonts w:hint="default" w:ascii="Arial" w:hAnsi="Arial" w:cs="Arial"/>
          <w:color w:val="000000"/>
          <w:sz w:val="22"/>
          <w:szCs w:val="22"/>
          <w:lang w:val="en-US"/>
        </w:rPr>
      </w:pPr>
      <w:r>
        <w:rPr>
          <w:rFonts w:hint="default" w:ascii="Arial" w:hAnsi="Arial" w:cs="Arial"/>
          <w:color w:val="000000"/>
          <w:sz w:val="22"/>
          <w:szCs w:val="22"/>
          <w:lang w:val="en-US"/>
        </w:rPr>
        <w:t>RunQTE(</w:t>
      </w:r>
      <w:r>
        <w:rPr>
          <w:rFonts w:hint="default" w:cs="Arial"/>
          <w:color w:val="000000"/>
          <w:sz w:val="22"/>
          <w:szCs w:val="22"/>
          <w:lang w:val="en-US"/>
        </w:rPr>
        <w:t>string name</w:t>
      </w:r>
      <w:r>
        <w:rPr>
          <w:rFonts w:hint="default" w:ascii="Arial" w:hAnsi="Arial" w:cs="Arial"/>
          <w:color w:val="000000"/>
          <w:sz w:val="22"/>
          <w:szCs w:val="22"/>
          <w:lang w:val="en-US"/>
        </w:rPr>
        <w:t>, SLM_Commands com, int win, int lose) – void for SLM_Commands, please, don’t use it in your scripts, this may cause errors</w:t>
      </w:r>
    </w:p>
    <w:p w14:paraId="62CBEA29">
      <w:pPr>
        <w:rPr>
          <w:rFonts w:hint="default" w:ascii="Arial" w:hAnsi="Arial" w:cs="Arial"/>
          <w:color w:val="000000"/>
          <w:sz w:val="22"/>
          <w:szCs w:val="22"/>
          <w:lang w:val="en-US"/>
        </w:rPr>
      </w:pPr>
      <w:r>
        <w:rPr>
          <w:rFonts w:hint="default" w:ascii="Arial" w:hAnsi="Arial" w:cs="Arial"/>
          <w:color w:val="000000"/>
          <w:sz w:val="22"/>
          <w:szCs w:val="22"/>
          <w:lang w:val="en-US"/>
        </w:rPr>
        <w:tab/>
      </w:r>
      <w:r>
        <w:rPr>
          <w:rFonts w:hint="default" w:ascii="Arial" w:hAnsi="Arial" w:cs="Arial"/>
          <w:color w:val="000000"/>
          <w:sz w:val="22"/>
          <w:szCs w:val="22"/>
          <w:lang w:val="en-US"/>
        </w:rPr>
        <w:t>RunQTE(</w:t>
      </w:r>
      <w:r>
        <w:rPr>
          <w:rFonts w:hint="default" w:cs="Arial"/>
          <w:color w:val="000000"/>
          <w:sz w:val="22"/>
          <w:szCs w:val="22"/>
          <w:lang w:val="en-US"/>
        </w:rPr>
        <w:t>string name</w:t>
      </w:r>
      <w:r>
        <w:rPr>
          <w:rFonts w:hint="default" w:ascii="Arial" w:hAnsi="Arial" w:cs="Arial"/>
          <w:color w:val="000000"/>
          <w:sz w:val="22"/>
          <w:szCs w:val="22"/>
          <w:lang w:val="en-US"/>
        </w:rPr>
        <w:t xml:space="preserve">, UnityEvent win, UnityEvent lose) – run QTE Event by </w:t>
      </w:r>
      <w:r>
        <w:rPr>
          <w:rFonts w:hint="default" w:cs="Arial"/>
          <w:color w:val="000000"/>
          <w:sz w:val="22"/>
          <w:szCs w:val="22"/>
          <w:lang w:val="en-US"/>
        </w:rPr>
        <w:t>name</w:t>
      </w:r>
      <w:r>
        <w:rPr>
          <w:rFonts w:hint="default" w:ascii="Arial" w:hAnsi="Arial" w:cs="Arial"/>
          <w:color w:val="000000"/>
          <w:sz w:val="22"/>
          <w:szCs w:val="22"/>
          <w:lang w:val="en-US"/>
        </w:rPr>
        <w:t>, you can specify which UnityEvents will be launched if player win or lose</w:t>
      </w:r>
    </w:p>
    <w:p w14:paraId="751AE8FD">
      <w:pPr>
        <w:rPr>
          <w:rFonts w:hint="default" w:ascii="Arial" w:hAnsi="Arial" w:cs="Arial"/>
          <w:color w:val="000000"/>
          <w:sz w:val="22"/>
          <w:szCs w:val="22"/>
          <w:lang w:val="en-US"/>
        </w:rPr>
      </w:pPr>
    </w:p>
    <w:p w14:paraId="7D2A3A9B">
      <w:pPr>
        <w:rPr>
          <w:rFonts w:hint="default" w:ascii="Arial" w:hAnsi="Arial" w:cs="Arial"/>
          <w:color w:val="000000"/>
          <w:sz w:val="22"/>
          <w:szCs w:val="22"/>
          <w:lang w:val="en-US"/>
        </w:rPr>
      </w:pPr>
      <w:r>
        <w:rPr>
          <w:rFonts w:hint="default" w:ascii="Arial" w:hAnsi="Arial" w:cs="Arial"/>
          <w:color w:val="000000"/>
          <w:sz w:val="22"/>
          <w:szCs w:val="22"/>
          <w:lang w:val="en-US"/>
        </w:rPr>
        <w:tab/>
      </w:r>
      <w:r>
        <w:rPr>
          <w:rFonts w:hint="default" w:ascii="Arial" w:hAnsi="Arial" w:cs="Arial"/>
          <w:color w:val="000000"/>
          <w:sz w:val="22"/>
          <w:szCs w:val="22"/>
          <w:lang w:val="en-US"/>
        </w:rPr>
        <w:t>EndQTE(bool lose) – stop current QTE Event with a certain result</w:t>
      </w:r>
    </w:p>
    <w:p w14:paraId="5E62CCBE">
      <w:pPr>
        <w:rPr>
          <w:rFonts w:ascii="Consolas" w:hAnsi="Consolas" w:cs="Consolas"/>
          <w:color w:val="000000"/>
          <w:sz w:val="19"/>
          <w:szCs w:val="19"/>
          <w:lang w:val="en-US"/>
        </w:rPr>
      </w:pPr>
      <w:r>
        <w:rPr>
          <w:rFonts w:hint="default" w:ascii="Arial" w:hAnsi="Arial" w:cs="Arial"/>
          <w:color w:val="000000"/>
          <w:sz w:val="22"/>
          <w:szCs w:val="22"/>
          <w:lang w:val="en-US"/>
        </w:rPr>
        <w:tab/>
      </w:r>
      <w:r>
        <w:rPr>
          <w:rFonts w:hint="default" w:ascii="Arial" w:hAnsi="Arial" w:cs="Arial"/>
          <w:color w:val="000000"/>
          <w:sz w:val="22"/>
          <w:szCs w:val="22"/>
          <w:lang w:val="en-US"/>
        </w:rPr>
        <w:t>Press() - say script that button pressed,</w:t>
      </w:r>
      <w:r>
        <w:rPr>
          <w:rFonts w:ascii="Consolas" w:hAnsi="Consolas" w:cs="Consolas"/>
          <w:color w:val="000000"/>
          <w:sz w:val="19"/>
          <w:szCs w:val="19"/>
          <w:lang w:val="en-US"/>
        </w:rPr>
        <w:t xml:space="preserve"> </w:t>
      </w:r>
    </w:p>
    <w:p w14:paraId="7710799D">
      <w:pPr>
        <w:rPr>
          <w:rFonts w:ascii="Consolas" w:hAnsi="Consolas" w:cs="Consolas"/>
          <w:color w:val="000000"/>
          <w:sz w:val="22"/>
          <w:szCs w:val="22"/>
          <w:lang w:val="en-US"/>
        </w:rPr>
      </w:pPr>
    </w:p>
    <w:p w14:paraId="1DABD400">
      <w:pPr>
        <w:rPr>
          <w:rFonts w:hint="default" w:ascii="Consolas" w:hAnsi="Consolas" w:cs="Consolas"/>
          <w:color w:val="000000"/>
          <w:sz w:val="22"/>
          <w:szCs w:val="22"/>
          <w:lang w:val="en-US"/>
        </w:rPr>
      </w:pPr>
      <w:r>
        <w:rPr>
          <w:rFonts w:hint="default" w:ascii="Consolas" w:hAnsi="Consolas" w:cs="Consolas"/>
          <w:color w:val="000000"/>
          <w:sz w:val="22"/>
          <w:szCs w:val="22"/>
          <w:lang w:val="en-US"/>
        </w:rPr>
        <w:t>Mobile input:</w:t>
      </w:r>
    </w:p>
    <w:p w14:paraId="702890B1">
      <w:pPr>
        <w:ind w:firstLine="720" w:firstLineChars="0"/>
        <w:rPr>
          <w:rFonts w:hint="default" w:ascii="Consolas" w:hAnsi="Consolas"/>
          <w:color w:val="000000"/>
          <w:sz w:val="22"/>
          <w:szCs w:val="22"/>
          <w:lang w:val="en-US"/>
        </w:rPr>
      </w:pPr>
      <w:r>
        <w:rPr>
          <w:rFonts w:hint="default" w:ascii="Consolas" w:hAnsi="Consolas"/>
          <w:color w:val="000000"/>
          <w:sz w:val="22"/>
          <w:szCs w:val="22"/>
          <w:lang w:val="en-US"/>
        </w:rPr>
        <w:t>In order to reduce the required libraries, we abandoned Cross Platform Input and wrote our own system. Add the SLM_QTE_Button script to any object with Image so that it starts working as input for phones.</w:t>
      </w:r>
    </w:p>
    <w:p w14:paraId="00CEF78D">
      <w:pPr>
        <w:ind w:firstLine="720" w:firstLineChars="0"/>
        <w:rPr>
          <w:rFonts w:hint="default" w:ascii="Consolas" w:hAnsi="Consolas"/>
          <w:color w:val="000000"/>
          <w:sz w:val="22"/>
          <w:szCs w:val="22"/>
          <w:lang w:val="en-US"/>
        </w:rPr>
      </w:pPr>
      <w:r>
        <w:rPr>
          <w:rFonts w:hint="default" w:ascii="Consolas" w:hAnsi="Consolas"/>
          <w:color w:val="000000"/>
          <w:sz w:val="22"/>
          <w:szCs w:val="22"/>
          <w:lang w:val="en-US"/>
        </w:rPr>
        <w:t>Qte - script of QTE</w:t>
      </w:r>
    </w:p>
    <w:p w14:paraId="7325AF91">
      <w:pPr>
        <w:ind w:firstLine="720" w:firstLineChars="0"/>
        <w:rPr>
          <w:rFonts w:hint="default" w:ascii="Consolas" w:hAnsi="Consolas"/>
          <w:color w:val="000000"/>
          <w:sz w:val="22"/>
          <w:szCs w:val="22"/>
          <w:lang w:val="en-US"/>
        </w:rPr>
      </w:pPr>
      <w:r>
        <w:rPr>
          <w:rFonts w:hint="default" w:ascii="Consolas" w:hAnsi="Consolas"/>
          <w:color w:val="000000"/>
          <w:sz w:val="22"/>
          <w:szCs w:val="22"/>
          <w:lang w:val="en-US"/>
        </w:rPr>
        <w:t>Key - name of button that you set in Buttons</w:t>
      </w:r>
    </w:p>
    <w:p w14:paraId="51C5DB1C">
      <w:pPr>
        <w:ind w:firstLine="720" w:firstLineChars="0"/>
        <w:rPr>
          <w:rFonts w:hint="default" w:ascii="Consolas" w:hAnsi="Consolas"/>
          <w:color w:val="000000"/>
          <w:sz w:val="22"/>
          <w:szCs w:val="22"/>
          <w:lang w:val="en-US"/>
        </w:rPr>
      </w:pPr>
      <w:r>
        <w:rPr>
          <w:rFonts w:hint="default" w:ascii="Consolas" w:hAnsi="Consolas"/>
          <w:color w:val="000000"/>
          <w:sz w:val="22"/>
          <w:szCs w:val="22"/>
          <w:lang w:val="en-US"/>
        </w:rPr>
        <w:t>onlyMobile - disable that input in Standalone</w:t>
      </w:r>
    </w:p>
    <w:p w14:paraId="4D1B75BB">
      <w:pPr>
        <w:ind w:firstLine="720" w:firstLineChars="0"/>
        <w:rPr>
          <w:rFonts w:hint="default" w:ascii="Consolas" w:hAnsi="Consolas"/>
          <w:color w:val="000000"/>
          <w:sz w:val="22"/>
          <w:szCs w:val="22"/>
          <w:lang w:val="en-US"/>
        </w:rPr>
      </w:pPr>
      <w:r>
        <w:rPr>
          <w:rFonts w:hint="default" w:ascii="Consolas" w:hAnsi="Consolas"/>
          <w:color w:val="000000"/>
          <w:sz w:val="22"/>
          <w:szCs w:val="22"/>
          <w:lang w:val="en-US"/>
        </w:rPr>
        <w:t>canHold - is player can hold that button?</w:t>
      </w:r>
    </w:p>
    <w:p w14:paraId="2FDC92A7">
      <w:pPr>
        <w:ind w:firstLine="720" w:firstLineChars="0"/>
        <w:rPr>
          <w:rFonts w:hint="default" w:ascii="Consolas" w:hAnsi="Consolas"/>
          <w:color w:val="000000"/>
          <w:sz w:val="22"/>
          <w:szCs w:val="22"/>
          <w:lang w:val="en-US"/>
        </w:rPr>
      </w:pPr>
      <w:r>
        <w:rPr>
          <w:rFonts w:hint="default" w:ascii="Consolas" w:hAnsi="Consolas"/>
          <w:color w:val="000000"/>
          <w:sz w:val="22"/>
          <w:szCs w:val="22"/>
          <w:lang w:val="en-US"/>
        </w:rPr>
        <w:t>frameSaveClick - how much frames QTE will see that button pressed (after click if canHold = false and when player remove finger from button if canHold = true)</w:t>
      </w:r>
    </w:p>
    <w:p w14:paraId="1AD562C3">
      <w:pPr>
        <w:rPr>
          <w:rFonts w:hint="default" w:ascii="Consolas" w:hAnsi="Consolas" w:cs="Consolas"/>
          <w:color w:val="000000"/>
          <w:sz w:val="22"/>
          <w:szCs w:val="22"/>
          <w:lang w:val="en-US"/>
        </w:rPr>
      </w:pPr>
    </w:p>
    <w:p w14:paraId="5C6AC4B1">
      <w:pPr>
        <w:rPr>
          <w:rFonts w:ascii="Consolas" w:hAnsi="Consolas" w:cs="Consolas"/>
          <w:color w:val="000000"/>
          <w:sz w:val="22"/>
          <w:szCs w:val="22"/>
          <w:lang w:val="en-US"/>
        </w:rPr>
      </w:pPr>
    </w:p>
    <w:p w14:paraId="292BE6EA">
      <w:pPr>
        <w:rPr>
          <w:rFonts w:ascii="Consolas" w:hAnsi="Consolas" w:cs="Consolas"/>
          <w:color w:val="000000"/>
          <w:sz w:val="19"/>
          <w:szCs w:val="19"/>
          <w:lang w:val="en-US"/>
        </w:rPr>
      </w:pPr>
      <w:r>
        <w:br w:type="page"/>
      </w:r>
    </w:p>
    <w:p w14:paraId="7BD7252C">
      <w:pPr>
        <w:pStyle w:val="3"/>
        <w:jc w:val="center"/>
        <w:rPr>
          <w:b/>
          <w:bCs/>
          <w:color w:val="000000" w:themeColor="text1"/>
          <w:sz w:val="48"/>
          <w:szCs w:val="48"/>
          <w:lang w:val="en-US"/>
        </w:rPr>
      </w:pPr>
      <w:bookmarkStart w:id="8" w:name="_Toc47924077"/>
      <w:bookmarkStart w:id="9" w:name="_Toc8243"/>
      <w:r>
        <w:rPr>
          <w:rStyle w:val="21"/>
          <w:b/>
          <w:bCs/>
          <w:color w:val="000000" w:themeColor="text1"/>
          <w:sz w:val="48"/>
          <w:szCs w:val="48"/>
          <w:lang w:val="en-US"/>
        </w:rPr>
        <w:t>SLM Stats</w:t>
      </w:r>
      <w:bookmarkEnd w:id="8"/>
      <w:bookmarkEnd w:id="9"/>
    </w:p>
    <w:p w14:paraId="6A87D76D">
      <w:pPr>
        <w:rPr>
          <w:rFonts w:hint="default" w:ascii="Arial" w:hAnsi="Arial" w:cs="Arial"/>
          <w:sz w:val="22"/>
          <w:szCs w:val="22"/>
          <w:lang w:val="en-US"/>
        </w:rPr>
      </w:pPr>
      <w:r>
        <w:rPr>
          <w:rFonts w:hint="default" w:ascii="Arial" w:hAnsi="Arial" w:cs="Arial"/>
          <w:sz w:val="22"/>
          <w:szCs w:val="22"/>
          <w:lang w:val="en-US"/>
        </w:rPr>
        <w:t>This script’ll help you create the stats of a characters or game.</w:t>
      </w:r>
    </w:p>
    <w:p w14:paraId="521E9ACF">
      <w:pPr>
        <w:rPr>
          <w:rFonts w:hint="default" w:ascii="Arial" w:hAnsi="Arial" w:cs="Arial"/>
          <w:color w:val="000000"/>
          <w:sz w:val="22"/>
          <w:szCs w:val="22"/>
          <w:lang w:val="en-US"/>
        </w:rPr>
      </w:pPr>
      <w:r>
        <w:rPr>
          <w:rFonts w:hint="default" w:ascii="Arial" w:hAnsi="Arial" w:cs="Arial"/>
          <w:color w:val="000000"/>
          <w:sz w:val="22"/>
          <w:szCs w:val="22"/>
          <w:lang w:val="en-US"/>
        </w:rPr>
        <w:t>Variables:</w:t>
      </w:r>
    </w:p>
    <w:p w14:paraId="1FF4EB24">
      <w:pPr>
        <w:rPr>
          <w:rFonts w:hint="default" w:ascii="Arial" w:hAnsi="Arial" w:cs="Arial"/>
          <w:color w:val="000000"/>
          <w:sz w:val="22"/>
          <w:szCs w:val="22"/>
          <w:lang w:val="en-US"/>
        </w:rPr>
      </w:pPr>
      <w:r>
        <w:rPr>
          <w:rFonts w:hint="default" w:ascii="Arial" w:hAnsi="Arial" w:cs="Arial"/>
          <w:color w:val="000000"/>
          <w:sz w:val="22"/>
          <w:szCs w:val="22"/>
          <w:lang w:val="en-US"/>
        </w:rPr>
        <w:tab/>
      </w:r>
      <w:r>
        <w:rPr>
          <w:rFonts w:hint="default" w:ascii="Arial" w:hAnsi="Arial" w:cs="Arial"/>
          <w:color w:val="000000"/>
          <w:sz w:val="22"/>
          <w:szCs w:val="22"/>
          <w:lang w:val="en-US"/>
        </w:rPr>
        <w:t>GUIUpdate - when to update the GUI (off – whtn value changed by SLM_Stats’s voids, everysecond -</w:t>
      </w:r>
      <w:r>
        <w:rPr>
          <w:rFonts w:hint="default" w:ascii="Arial" w:hAnsi="Arial" w:cs="Arial"/>
          <w:sz w:val="22"/>
          <w:szCs w:val="22"/>
          <w:lang w:val="en-US"/>
        </w:rPr>
        <w:t xml:space="preserve"> </w:t>
      </w:r>
      <w:r>
        <w:rPr>
          <w:rFonts w:hint="default" w:ascii="Arial" w:hAnsi="Arial" w:cs="Arial"/>
          <w:color w:val="000000"/>
          <w:sz w:val="22"/>
          <w:szCs w:val="22"/>
          <w:lang w:val="en-US"/>
        </w:rPr>
        <w:t>once in a certain period of time, onUpdate – every frame (totally not recommended))</w:t>
      </w:r>
    </w:p>
    <w:p w14:paraId="1F99083A">
      <w:pPr>
        <w:rPr>
          <w:rFonts w:hint="default" w:ascii="Arial" w:hAnsi="Arial" w:cs="Arial"/>
          <w:color w:val="000000"/>
          <w:sz w:val="22"/>
          <w:szCs w:val="22"/>
          <w:lang w:val="en-US"/>
        </w:rPr>
      </w:pPr>
      <w:r>
        <w:rPr>
          <w:rFonts w:hint="default" w:ascii="Arial" w:hAnsi="Arial" w:cs="Arial"/>
          <w:color w:val="000000"/>
          <w:sz w:val="22"/>
          <w:szCs w:val="22"/>
          <w:lang w:val="en-US"/>
        </w:rPr>
        <w:tab/>
      </w:r>
      <w:r>
        <w:rPr>
          <w:rFonts w:hint="default" w:ascii="Arial" w:hAnsi="Arial" w:cs="Arial"/>
          <w:color w:val="000000"/>
          <w:sz w:val="22"/>
          <w:szCs w:val="22"/>
          <w:lang w:val="en-US"/>
        </w:rPr>
        <w:t>Timer - period of time, if GUIUpdate is everysecond</w:t>
      </w:r>
    </w:p>
    <w:p w14:paraId="098F6494">
      <w:pPr>
        <w:rPr>
          <w:rFonts w:hint="default" w:ascii="Arial" w:hAnsi="Arial" w:cs="Arial"/>
          <w:color w:val="000000"/>
          <w:sz w:val="22"/>
          <w:szCs w:val="22"/>
          <w:lang w:val="en-US"/>
        </w:rPr>
      </w:pPr>
      <w:r>
        <w:rPr>
          <w:rFonts w:hint="default" w:ascii="Arial" w:hAnsi="Arial" w:cs="Arial"/>
          <w:color w:val="000000"/>
          <w:sz w:val="22"/>
          <w:szCs w:val="22"/>
          <w:lang w:val="en-US"/>
        </w:rPr>
        <w:tab/>
      </w:r>
      <w:r>
        <w:rPr>
          <w:rFonts w:hint="default" w:ascii="Arial" w:hAnsi="Arial" w:cs="Arial"/>
          <w:color w:val="000000"/>
          <w:sz w:val="22"/>
          <w:szCs w:val="22"/>
          <w:lang w:val="en-US"/>
        </w:rPr>
        <w:t>Stats – List of stats blocks.</w:t>
      </w:r>
    </w:p>
    <w:p w14:paraId="0712071D">
      <w:pPr>
        <w:rPr>
          <w:rFonts w:hint="default" w:ascii="Arial" w:hAnsi="Arial" w:cs="Arial"/>
          <w:color w:val="000000"/>
          <w:sz w:val="22"/>
          <w:szCs w:val="22"/>
          <w:lang w:val="en-US"/>
        </w:rPr>
      </w:pPr>
      <w:r>
        <w:rPr>
          <w:rFonts w:hint="default" w:ascii="Arial" w:hAnsi="Arial" w:cs="Arial"/>
          <w:color w:val="000000"/>
          <w:sz w:val="22"/>
          <w:szCs w:val="22"/>
          <w:lang w:val="en-US"/>
        </w:rPr>
        <w:tab/>
      </w:r>
      <w:r>
        <w:rPr>
          <w:rFonts w:hint="default" w:ascii="Arial" w:hAnsi="Arial" w:cs="Arial"/>
          <w:color w:val="000000"/>
          <w:sz w:val="22"/>
          <w:szCs w:val="22"/>
          <w:lang w:val="en-US"/>
        </w:rPr>
        <w:t>useALSL – add keys of stats to ALSL</w:t>
      </w:r>
    </w:p>
    <w:p w14:paraId="28EE6CD5">
      <w:pPr>
        <w:rPr>
          <w:rFonts w:hint="default" w:ascii="Arial" w:hAnsi="Arial" w:cs="Arial"/>
          <w:color w:val="000000"/>
          <w:sz w:val="22"/>
          <w:szCs w:val="22"/>
          <w:lang w:val="en-US"/>
        </w:rPr>
      </w:pPr>
    </w:p>
    <w:p w14:paraId="2CC915FC">
      <w:pPr>
        <w:rPr>
          <w:rFonts w:hint="default" w:ascii="Arial" w:hAnsi="Arial" w:cs="Arial"/>
          <w:color w:val="000000"/>
          <w:sz w:val="22"/>
          <w:szCs w:val="22"/>
          <w:lang w:val="en-US"/>
        </w:rPr>
      </w:pPr>
      <w:r>
        <w:rPr>
          <w:rFonts w:hint="default" w:ascii="Arial" w:hAnsi="Arial" w:cs="Arial"/>
          <w:color w:val="000000"/>
          <w:sz w:val="22"/>
          <w:szCs w:val="22"/>
          <w:lang w:val="en-US"/>
        </w:rPr>
        <w:t>Stat Block:</w:t>
      </w:r>
    </w:p>
    <w:p w14:paraId="2B728CEB">
      <w:pPr>
        <w:rPr>
          <w:rFonts w:hint="default" w:ascii="Arial" w:hAnsi="Arial" w:cs="Arial"/>
          <w:color w:val="000000"/>
          <w:sz w:val="22"/>
          <w:szCs w:val="22"/>
          <w:lang w:val="en-US"/>
        </w:rPr>
      </w:pPr>
      <w:r>
        <w:rPr>
          <w:rFonts w:hint="default" w:ascii="Arial" w:hAnsi="Arial" w:cs="Arial"/>
          <w:color w:val="000000"/>
          <w:sz w:val="22"/>
          <w:szCs w:val="22"/>
          <w:lang w:val="en-US"/>
        </w:rPr>
        <w:tab/>
      </w:r>
      <w:r>
        <w:rPr>
          <w:rFonts w:hint="default" w:ascii="Arial" w:hAnsi="Arial" w:cs="Arial"/>
          <w:color w:val="000000"/>
          <w:sz w:val="22"/>
          <w:szCs w:val="22"/>
          <w:lang w:val="en-US"/>
        </w:rPr>
        <w:t>Name – name of stats (you can must call stat by name)</w:t>
      </w:r>
    </w:p>
    <w:p w14:paraId="5F752C01">
      <w:pPr>
        <w:ind w:firstLine="708"/>
        <w:rPr>
          <w:rFonts w:hint="default" w:ascii="Arial" w:hAnsi="Arial" w:cs="Arial"/>
          <w:color w:val="000000"/>
          <w:sz w:val="22"/>
          <w:szCs w:val="22"/>
          <w:lang w:val="en-US"/>
        </w:rPr>
      </w:pPr>
      <w:r>
        <w:rPr>
          <w:rFonts w:hint="default" w:ascii="Arial" w:hAnsi="Arial" w:cs="Arial"/>
          <w:color w:val="000000"/>
          <w:sz w:val="22"/>
          <w:szCs w:val="22"/>
          <w:lang w:val="en-US"/>
        </w:rPr>
        <w:t>ALSLkey – key for ALSL and key for SLM_RPGText</w:t>
      </w:r>
    </w:p>
    <w:p w14:paraId="71CDDA0A">
      <w:pPr>
        <w:ind w:firstLine="708"/>
        <w:rPr>
          <w:rFonts w:hint="default" w:ascii="Arial" w:hAnsi="Arial" w:cs="Arial"/>
          <w:color w:val="000000"/>
          <w:sz w:val="22"/>
          <w:szCs w:val="22"/>
          <w:lang w:val="en-US"/>
        </w:rPr>
      </w:pPr>
      <w:r>
        <w:rPr>
          <w:rFonts w:hint="default" w:ascii="Arial" w:hAnsi="Arial" w:cs="Arial"/>
          <w:color w:val="000000"/>
          <w:sz w:val="22"/>
          <w:szCs w:val="22"/>
          <w:lang w:val="en-US"/>
        </w:rPr>
        <w:t>Type – type of value in this stat</w:t>
      </w:r>
    </w:p>
    <w:p w14:paraId="21553CC0">
      <w:pPr>
        <w:ind w:firstLine="708"/>
        <w:rPr>
          <w:rFonts w:hint="default" w:ascii="Arial" w:hAnsi="Arial" w:cs="Arial"/>
          <w:color w:val="000000"/>
          <w:sz w:val="22"/>
          <w:szCs w:val="22"/>
          <w:lang w:val="en-US"/>
        </w:rPr>
      </w:pPr>
      <w:r>
        <w:rPr>
          <w:rFonts w:hint="default" w:ascii="Arial" w:hAnsi="Arial" w:cs="Arial"/>
          <w:color w:val="000000"/>
          <w:sz w:val="22"/>
          <w:szCs w:val="22"/>
          <w:lang w:val="en-US"/>
        </w:rPr>
        <w:t>Value – value of this stat</w:t>
      </w:r>
    </w:p>
    <w:p w14:paraId="2C1BFC74">
      <w:pPr>
        <w:ind w:firstLine="708"/>
        <w:rPr>
          <w:rFonts w:hint="default" w:ascii="Arial" w:hAnsi="Arial" w:cs="Arial"/>
          <w:color w:val="000000"/>
          <w:sz w:val="22"/>
          <w:szCs w:val="22"/>
          <w:lang w:val="en-US"/>
        </w:rPr>
      </w:pPr>
      <w:r>
        <w:rPr>
          <w:rFonts w:hint="default" w:ascii="Arial" w:hAnsi="Arial" w:cs="Arial"/>
          <w:color w:val="000000"/>
          <w:sz w:val="22"/>
          <w:szCs w:val="22"/>
          <w:lang w:val="en-US"/>
        </w:rPr>
        <w:t>Min – Min value. Only if Type if float or int</w:t>
      </w:r>
    </w:p>
    <w:p w14:paraId="6D869685">
      <w:pPr>
        <w:ind w:firstLine="708"/>
        <w:rPr>
          <w:rFonts w:hint="default" w:ascii="Arial" w:hAnsi="Arial" w:cs="Arial"/>
          <w:color w:val="000000"/>
          <w:sz w:val="22"/>
          <w:szCs w:val="22"/>
          <w:lang w:val="en-US"/>
        </w:rPr>
      </w:pPr>
      <w:r>
        <w:rPr>
          <w:rFonts w:hint="default" w:ascii="Arial" w:hAnsi="Arial" w:cs="Arial"/>
          <w:color w:val="000000"/>
          <w:sz w:val="22"/>
          <w:szCs w:val="22"/>
          <w:lang w:val="en-US"/>
        </w:rPr>
        <w:t>Max- Max value. Only if Type if float or int</w:t>
      </w:r>
    </w:p>
    <w:p w14:paraId="3FC22FD9">
      <w:pPr>
        <w:ind w:firstLine="708"/>
        <w:rPr>
          <w:rFonts w:hint="default" w:ascii="Arial" w:hAnsi="Arial" w:cs="Arial"/>
          <w:color w:val="000000"/>
          <w:sz w:val="22"/>
          <w:szCs w:val="22"/>
          <w:lang w:val="en-US"/>
        </w:rPr>
      </w:pPr>
      <w:r>
        <w:rPr>
          <w:rFonts w:hint="default" w:ascii="Arial" w:hAnsi="Arial" w:cs="Arial"/>
          <w:color w:val="000000"/>
          <w:sz w:val="22"/>
          <w:szCs w:val="22"/>
          <w:lang w:val="en-US"/>
        </w:rPr>
        <w:t>Gui -gui options.</w:t>
      </w:r>
    </w:p>
    <w:p w14:paraId="796455C4">
      <w:pPr>
        <w:rPr>
          <w:rFonts w:hint="default" w:ascii="Arial" w:hAnsi="Arial" w:cs="Arial"/>
          <w:color w:val="000000"/>
          <w:sz w:val="22"/>
          <w:szCs w:val="22"/>
          <w:lang w:val="en-US"/>
        </w:rPr>
      </w:pPr>
    </w:p>
    <w:p w14:paraId="5957B8FF">
      <w:pPr>
        <w:rPr>
          <w:rFonts w:hint="default" w:ascii="Arial" w:hAnsi="Arial" w:cs="Arial"/>
          <w:color w:val="000000"/>
          <w:sz w:val="22"/>
          <w:szCs w:val="22"/>
          <w:lang w:val="en-US"/>
        </w:rPr>
      </w:pPr>
      <w:r>
        <w:rPr>
          <w:rFonts w:hint="default" w:ascii="Arial" w:hAnsi="Arial" w:cs="Arial"/>
          <w:color w:val="000000"/>
          <w:sz w:val="22"/>
          <w:szCs w:val="22"/>
          <w:lang w:val="en-US"/>
        </w:rPr>
        <w:t>GUI options:</w:t>
      </w:r>
    </w:p>
    <w:p w14:paraId="0AFBA6C4">
      <w:pPr>
        <w:rPr>
          <w:rFonts w:hint="default" w:ascii="Arial" w:hAnsi="Arial" w:cs="Arial"/>
          <w:color w:val="000000"/>
          <w:sz w:val="22"/>
          <w:szCs w:val="22"/>
          <w:lang w:val="en-US"/>
        </w:rPr>
      </w:pPr>
      <w:r>
        <w:rPr>
          <w:rFonts w:hint="default" w:ascii="Arial" w:hAnsi="Arial" w:cs="Arial"/>
          <w:color w:val="000000"/>
          <w:sz w:val="22"/>
          <w:szCs w:val="22"/>
          <w:lang w:val="en-US"/>
        </w:rPr>
        <w:tab/>
      </w:r>
      <w:r>
        <w:rPr>
          <w:rFonts w:hint="default" w:ascii="Arial" w:hAnsi="Arial" w:cs="Arial"/>
          <w:color w:val="000000"/>
          <w:sz w:val="22"/>
          <w:szCs w:val="22"/>
          <w:lang w:val="en-US"/>
        </w:rPr>
        <w:t>Type – off – disable visual element, slider – use slider to show stat (only int or float type), image – use fillAmount in Image script to show stat (only int or float type)</w:t>
      </w:r>
    </w:p>
    <w:p w14:paraId="099A1ABD">
      <w:pPr>
        <w:rPr>
          <w:rFonts w:hint="default" w:ascii="Arial" w:hAnsi="Arial" w:cs="Arial"/>
          <w:color w:val="000000"/>
          <w:sz w:val="22"/>
          <w:szCs w:val="22"/>
          <w:lang w:val="en-US"/>
        </w:rPr>
      </w:pPr>
      <w:r>
        <w:rPr>
          <w:rFonts w:hint="default" w:ascii="Arial" w:hAnsi="Arial" w:cs="Arial"/>
          <w:color w:val="000000"/>
          <w:sz w:val="22"/>
          <w:szCs w:val="22"/>
          <w:lang w:val="en-US"/>
        </w:rPr>
        <w:tab/>
      </w:r>
      <w:r>
        <w:rPr>
          <w:rFonts w:hint="default" w:ascii="Arial" w:hAnsi="Arial" w:cs="Arial"/>
          <w:color w:val="000000"/>
          <w:sz w:val="22"/>
          <w:szCs w:val="22"/>
          <w:lang w:val="en-US"/>
        </w:rPr>
        <w:t>Slider - slider for show stat</w:t>
      </w:r>
    </w:p>
    <w:p w14:paraId="6EB1E62C">
      <w:pPr>
        <w:rPr>
          <w:rFonts w:hint="default" w:ascii="Arial" w:hAnsi="Arial" w:cs="Arial"/>
          <w:color w:val="000000"/>
          <w:sz w:val="22"/>
          <w:szCs w:val="22"/>
          <w:lang w:val="en-US"/>
        </w:rPr>
      </w:pPr>
      <w:r>
        <w:rPr>
          <w:rFonts w:hint="default" w:ascii="Arial" w:hAnsi="Arial" w:cs="Arial"/>
          <w:color w:val="000000"/>
          <w:sz w:val="22"/>
          <w:szCs w:val="22"/>
          <w:lang w:val="en-US"/>
        </w:rPr>
        <w:tab/>
      </w:r>
      <w:r>
        <w:rPr>
          <w:rFonts w:hint="default" w:ascii="Arial" w:hAnsi="Arial" w:cs="Arial"/>
          <w:color w:val="000000"/>
          <w:sz w:val="22"/>
          <w:szCs w:val="22"/>
          <w:lang w:val="en-US"/>
        </w:rPr>
        <w:t>Image – image to show stat</w:t>
      </w:r>
    </w:p>
    <w:p w14:paraId="030327B2">
      <w:pPr>
        <w:rPr>
          <w:rFonts w:hint="default" w:ascii="Arial" w:hAnsi="Arial" w:cs="Arial"/>
          <w:color w:val="000000"/>
          <w:sz w:val="22"/>
          <w:szCs w:val="22"/>
          <w:lang w:val="en-US"/>
        </w:rPr>
      </w:pPr>
      <w:r>
        <w:rPr>
          <w:rFonts w:hint="default" w:ascii="Arial" w:hAnsi="Arial" w:cs="Arial"/>
          <w:color w:val="000000"/>
          <w:sz w:val="22"/>
          <w:szCs w:val="22"/>
          <w:lang w:val="en-US"/>
        </w:rPr>
        <w:tab/>
      </w:r>
      <w:r>
        <w:rPr>
          <w:rFonts w:hint="default" w:ascii="Arial" w:hAnsi="Arial" w:cs="Arial"/>
          <w:color w:val="000000"/>
          <w:sz w:val="22"/>
          <w:szCs w:val="22"/>
          <w:lang w:val="en-US"/>
        </w:rPr>
        <w:t>forBool – Toggle to show bool stat (select slider or image on Type to activate, work if Type of stat is bool)</w:t>
      </w:r>
    </w:p>
    <w:p w14:paraId="095B0082">
      <w:pPr>
        <w:rPr>
          <w:rFonts w:hint="default" w:ascii="Arial" w:hAnsi="Arial" w:cs="Arial"/>
          <w:color w:val="000000"/>
          <w:sz w:val="22"/>
          <w:szCs w:val="22"/>
          <w:lang w:val="en-US"/>
        </w:rPr>
      </w:pPr>
      <w:r>
        <w:rPr>
          <w:rFonts w:hint="default" w:ascii="Arial" w:hAnsi="Arial" w:cs="Arial"/>
          <w:color w:val="000000"/>
          <w:sz w:val="22"/>
          <w:szCs w:val="22"/>
          <w:lang w:val="en-US"/>
        </w:rPr>
        <w:tab/>
      </w:r>
      <w:r>
        <w:rPr>
          <w:rFonts w:hint="default" w:ascii="Arial" w:hAnsi="Arial" w:cs="Arial"/>
          <w:color w:val="000000"/>
          <w:sz w:val="22"/>
          <w:szCs w:val="22"/>
          <w:lang w:val="en-US"/>
        </w:rPr>
        <w:t>TextType- off – disable text element, if you want to show bool or string just select any of other, curMaxHp – show current value and max with separator, curHp – show only current value, percent – show % of value</w:t>
      </w:r>
    </w:p>
    <w:p w14:paraId="38A76276">
      <w:pPr>
        <w:rPr>
          <w:rFonts w:hint="default" w:ascii="Arial" w:hAnsi="Arial" w:cs="Arial"/>
          <w:color w:val="000000"/>
          <w:sz w:val="22"/>
          <w:szCs w:val="22"/>
          <w:lang w:val="en-US"/>
        </w:rPr>
      </w:pPr>
      <w:r>
        <w:rPr>
          <w:rFonts w:hint="default" w:ascii="Arial" w:hAnsi="Arial" w:cs="Arial"/>
          <w:color w:val="000000"/>
          <w:sz w:val="22"/>
          <w:szCs w:val="22"/>
          <w:lang w:val="en-US"/>
        </w:rPr>
        <w:tab/>
      </w:r>
      <w:r>
        <w:rPr>
          <w:rFonts w:hint="default" w:ascii="Arial" w:hAnsi="Arial" w:cs="Arial"/>
          <w:color w:val="000000"/>
          <w:sz w:val="22"/>
          <w:szCs w:val="22"/>
          <w:lang w:val="en-US"/>
        </w:rPr>
        <w:t>Separator – separator for curMaxHp TextType.</w:t>
      </w:r>
    </w:p>
    <w:p w14:paraId="1D88C7CD">
      <w:pPr>
        <w:rPr>
          <w:rFonts w:hint="default" w:ascii="Arial" w:hAnsi="Arial" w:cs="Arial"/>
          <w:color w:val="000000"/>
          <w:sz w:val="22"/>
          <w:szCs w:val="22"/>
          <w:lang w:val="en-US"/>
        </w:rPr>
      </w:pPr>
      <w:r>
        <w:rPr>
          <w:rFonts w:hint="default" w:ascii="Arial" w:hAnsi="Arial" w:cs="Arial"/>
          <w:color w:val="000000"/>
          <w:sz w:val="22"/>
          <w:szCs w:val="22"/>
          <w:lang w:val="en-US"/>
        </w:rPr>
        <w:tab/>
      </w:r>
      <w:r>
        <w:rPr>
          <w:rFonts w:hint="default" w:ascii="Arial" w:hAnsi="Arial" w:cs="Arial"/>
          <w:color w:val="000000"/>
          <w:sz w:val="22"/>
          <w:szCs w:val="22"/>
          <w:lang w:val="en-US"/>
        </w:rPr>
        <w:t>Prefix – any text before value</w:t>
      </w:r>
    </w:p>
    <w:p w14:paraId="41FA8983">
      <w:pPr>
        <w:rPr>
          <w:rFonts w:hint="default" w:ascii="Arial" w:hAnsi="Arial" w:cs="Arial"/>
          <w:color w:val="000000"/>
          <w:sz w:val="22"/>
          <w:szCs w:val="22"/>
          <w:lang w:val="en-US"/>
        </w:rPr>
      </w:pPr>
      <w:r>
        <w:rPr>
          <w:rFonts w:hint="default" w:ascii="Arial" w:hAnsi="Arial" w:cs="Arial"/>
          <w:color w:val="000000"/>
          <w:sz w:val="22"/>
          <w:szCs w:val="22"/>
          <w:lang w:val="en-US"/>
        </w:rPr>
        <w:tab/>
      </w:r>
      <w:r>
        <w:rPr>
          <w:rFonts w:hint="default" w:ascii="Arial" w:hAnsi="Arial" w:cs="Arial"/>
          <w:color w:val="000000"/>
          <w:sz w:val="22"/>
          <w:szCs w:val="22"/>
          <w:lang w:val="en-US"/>
        </w:rPr>
        <w:t>Suffix – any text after value</w:t>
      </w:r>
    </w:p>
    <w:p w14:paraId="52A1A5A6">
      <w:pPr>
        <w:rPr>
          <w:rFonts w:hint="default" w:ascii="Arial" w:hAnsi="Arial" w:cs="Arial"/>
          <w:color w:val="000000"/>
          <w:sz w:val="22"/>
          <w:szCs w:val="22"/>
          <w:lang w:val="en-US"/>
        </w:rPr>
      </w:pPr>
      <w:r>
        <w:rPr>
          <w:rFonts w:hint="default" w:ascii="Arial" w:hAnsi="Arial" w:cs="Arial"/>
          <w:color w:val="000000"/>
          <w:sz w:val="22"/>
          <w:szCs w:val="22"/>
          <w:lang w:val="en-US"/>
        </w:rPr>
        <w:tab/>
      </w:r>
      <w:r>
        <w:rPr>
          <w:rFonts w:hint="default" w:ascii="Arial" w:hAnsi="Arial" w:cs="Arial"/>
          <w:color w:val="000000"/>
          <w:sz w:val="22"/>
          <w:szCs w:val="22"/>
          <w:lang w:val="en-US"/>
        </w:rPr>
        <w:t>typeOfValue – how we need to show value (intType - only integers, floatType - with numbers after the decimal point)</w:t>
      </w:r>
    </w:p>
    <w:p w14:paraId="642C8FE3">
      <w:pPr>
        <w:rPr>
          <w:rFonts w:hint="default" w:ascii="Arial" w:hAnsi="Arial" w:cs="Arial"/>
          <w:color w:val="000000"/>
          <w:sz w:val="22"/>
          <w:szCs w:val="22"/>
          <w:lang w:val="en-US"/>
        </w:rPr>
      </w:pPr>
      <w:r>
        <w:rPr>
          <w:rFonts w:hint="default" w:ascii="Arial" w:hAnsi="Arial" w:cs="Arial"/>
          <w:color w:val="000000"/>
          <w:sz w:val="22"/>
          <w:szCs w:val="22"/>
          <w:lang w:val="en-US"/>
        </w:rPr>
        <w:tab/>
      </w:r>
      <w:r>
        <w:rPr>
          <w:rFonts w:hint="default" w:ascii="Arial" w:hAnsi="Arial" w:cs="Arial"/>
          <w:color w:val="000000"/>
          <w:sz w:val="22"/>
          <w:szCs w:val="22"/>
          <w:lang w:val="en-US"/>
        </w:rPr>
        <w:t>round - to what sign should script round value (only of typeOfValue is floatType)</w:t>
      </w:r>
    </w:p>
    <w:p w14:paraId="0089AD9A">
      <w:pPr>
        <w:rPr>
          <w:rFonts w:hint="default" w:ascii="Arial" w:hAnsi="Arial" w:cs="Arial"/>
          <w:color w:val="000000"/>
          <w:sz w:val="22"/>
          <w:szCs w:val="22"/>
          <w:lang w:val="en-US"/>
        </w:rPr>
      </w:pPr>
      <w:r>
        <w:rPr>
          <w:rFonts w:hint="default" w:ascii="Arial" w:hAnsi="Arial" w:cs="Arial"/>
          <w:color w:val="000000"/>
          <w:sz w:val="22"/>
          <w:szCs w:val="22"/>
          <w:lang w:val="en-US"/>
        </w:rPr>
        <w:tab/>
      </w:r>
      <w:r>
        <w:rPr>
          <w:rFonts w:hint="default" w:ascii="Arial" w:hAnsi="Arial" w:cs="Arial"/>
          <w:color w:val="000000"/>
          <w:sz w:val="22"/>
          <w:szCs w:val="22"/>
          <w:lang w:val="en-US"/>
        </w:rPr>
        <w:t>Text - Text object to show stat</w:t>
      </w:r>
    </w:p>
    <w:p w14:paraId="5A32FE98">
      <w:pPr>
        <w:rPr>
          <w:rFonts w:hint="default" w:ascii="Arial" w:hAnsi="Arial" w:cs="Arial"/>
          <w:color w:val="000000"/>
          <w:sz w:val="22"/>
          <w:szCs w:val="22"/>
          <w:lang w:val="en-US"/>
        </w:rPr>
      </w:pPr>
    </w:p>
    <w:p w14:paraId="1EFC8328">
      <w:pPr>
        <w:rPr>
          <w:rFonts w:hint="default" w:ascii="Arial" w:hAnsi="Arial" w:cs="Arial"/>
          <w:color w:val="000000"/>
          <w:sz w:val="22"/>
          <w:szCs w:val="22"/>
          <w:lang w:val="en-US"/>
        </w:rPr>
      </w:pPr>
      <w:r>
        <w:rPr>
          <w:rFonts w:hint="default" w:ascii="Arial" w:hAnsi="Arial" w:cs="Arial"/>
          <w:color w:val="000000"/>
          <w:sz w:val="22"/>
          <w:szCs w:val="22"/>
          <w:lang w:val="en-US"/>
        </w:rPr>
        <w:t>Voids:</w:t>
      </w:r>
    </w:p>
    <w:p w14:paraId="22CA5D69">
      <w:pPr>
        <w:rPr>
          <w:rFonts w:hint="default" w:ascii="Arial" w:hAnsi="Arial" w:cs="Arial"/>
          <w:color w:val="000000"/>
          <w:sz w:val="22"/>
          <w:szCs w:val="22"/>
          <w:lang w:val="en-US"/>
        </w:rPr>
      </w:pPr>
      <w:r>
        <w:rPr>
          <w:rFonts w:hint="default" w:ascii="Arial" w:hAnsi="Arial" w:cs="Arial"/>
          <w:color w:val="000000"/>
          <w:sz w:val="22"/>
          <w:szCs w:val="22"/>
          <w:lang w:val="en-US"/>
        </w:rPr>
        <w:tab/>
      </w:r>
      <w:r>
        <w:rPr>
          <w:rFonts w:hint="default" w:ascii="Arial" w:hAnsi="Arial" w:cs="Arial"/>
          <w:color w:val="000000"/>
          <w:sz w:val="22"/>
          <w:szCs w:val="22"/>
          <w:lang w:val="en-US"/>
        </w:rPr>
        <w:t>GetStatID(string) – return id of stat by name</w:t>
      </w:r>
    </w:p>
    <w:p w14:paraId="40879F7A">
      <w:pPr>
        <w:rPr>
          <w:rFonts w:hint="default" w:ascii="Arial" w:hAnsi="Arial" w:cs="Arial"/>
          <w:color w:val="000000"/>
          <w:sz w:val="22"/>
          <w:szCs w:val="22"/>
          <w:lang w:val="en-US"/>
        </w:rPr>
      </w:pPr>
      <w:r>
        <w:rPr>
          <w:rFonts w:hint="default" w:ascii="Arial" w:hAnsi="Arial" w:cs="Arial"/>
          <w:color w:val="000000"/>
          <w:sz w:val="22"/>
          <w:szCs w:val="22"/>
          <w:lang w:val="en-US"/>
        </w:rPr>
        <w:tab/>
      </w:r>
      <w:r>
        <w:rPr>
          <w:rFonts w:hint="default" w:ascii="Arial" w:hAnsi="Arial" w:cs="Arial"/>
          <w:color w:val="000000"/>
          <w:sz w:val="22"/>
          <w:szCs w:val="22"/>
          <w:lang w:val="en-US"/>
        </w:rPr>
        <w:t>GetStat(string) return SLM_Stats_Block by name</w:t>
      </w:r>
    </w:p>
    <w:p w14:paraId="22019AA7">
      <w:pPr>
        <w:rPr>
          <w:rFonts w:hint="default" w:ascii="Arial" w:hAnsi="Arial" w:cs="Arial"/>
          <w:color w:val="000000"/>
          <w:sz w:val="22"/>
          <w:szCs w:val="22"/>
          <w:lang w:val="en-US"/>
        </w:rPr>
      </w:pPr>
      <w:r>
        <w:rPr>
          <w:rFonts w:hint="default" w:ascii="Arial" w:hAnsi="Arial" w:cs="Arial"/>
          <w:color w:val="000000"/>
          <w:sz w:val="22"/>
          <w:szCs w:val="22"/>
          <w:lang w:val="en-US"/>
        </w:rPr>
        <w:tab/>
      </w:r>
      <w:r>
        <w:rPr>
          <w:rFonts w:hint="default" w:ascii="Arial" w:hAnsi="Arial" w:cs="Arial"/>
          <w:color w:val="000000"/>
          <w:sz w:val="22"/>
          <w:szCs w:val="22"/>
          <w:lang w:val="en-US"/>
        </w:rPr>
        <w:t>AddValue(string, value) – add some value to stat by name (only float and int)</w:t>
      </w:r>
    </w:p>
    <w:p w14:paraId="11F3FE3C">
      <w:pPr>
        <w:rPr>
          <w:rFonts w:hint="default" w:ascii="Arial" w:hAnsi="Arial" w:cs="Arial"/>
          <w:color w:val="000000"/>
          <w:sz w:val="22"/>
          <w:szCs w:val="22"/>
          <w:lang w:val="en-US"/>
        </w:rPr>
      </w:pPr>
      <w:r>
        <w:rPr>
          <w:rFonts w:hint="default" w:ascii="Arial" w:hAnsi="Arial" w:cs="Arial"/>
          <w:color w:val="000000"/>
          <w:sz w:val="22"/>
          <w:szCs w:val="22"/>
          <w:lang w:val="en-US"/>
        </w:rPr>
        <w:tab/>
      </w:r>
      <w:r>
        <w:rPr>
          <w:rFonts w:hint="default" w:ascii="Arial" w:hAnsi="Arial" w:cs="Arial"/>
          <w:color w:val="000000"/>
          <w:sz w:val="22"/>
          <w:szCs w:val="22"/>
          <w:lang w:val="en-US"/>
        </w:rPr>
        <w:t>SubtractValue(string, value) – subtract some value in stat by name (only float and int)</w:t>
      </w:r>
    </w:p>
    <w:p w14:paraId="0715F628">
      <w:pPr>
        <w:rPr>
          <w:rFonts w:hint="default" w:ascii="Arial" w:hAnsi="Arial" w:cs="Arial"/>
          <w:color w:val="000000"/>
          <w:sz w:val="22"/>
          <w:szCs w:val="22"/>
          <w:lang w:val="en-US"/>
        </w:rPr>
      </w:pPr>
      <w:r>
        <w:rPr>
          <w:rFonts w:hint="default" w:ascii="Arial" w:hAnsi="Arial" w:cs="Arial"/>
          <w:color w:val="000000"/>
          <w:sz w:val="22"/>
          <w:szCs w:val="22"/>
          <w:lang w:val="en-US"/>
        </w:rPr>
        <w:tab/>
      </w:r>
      <w:r>
        <w:rPr>
          <w:rFonts w:hint="default" w:ascii="Arial" w:hAnsi="Arial" w:cs="Arial"/>
          <w:color w:val="000000"/>
          <w:sz w:val="22"/>
          <w:szCs w:val="22"/>
          <w:lang w:val="en-US"/>
        </w:rPr>
        <w:t>SetValue(name, value) – set some value to stat</w:t>
      </w:r>
    </w:p>
    <w:p w14:paraId="11CCE146">
      <w:pPr>
        <w:rPr>
          <w:rFonts w:hint="default" w:ascii="Arial" w:hAnsi="Arial" w:cs="Arial"/>
          <w:color w:val="000000"/>
          <w:sz w:val="22"/>
          <w:szCs w:val="22"/>
          <w:lang w:val="en-US"/>
        </w:rPr>
      </w:pPr>
      <w:r>
        <w:rPr>
          <w:rFonts w:hint="default" w:ascii="Arial" w:hAnsi="Arial" w:cs="Arial"/>
          <w:color w:val="000000"/>
          <w:sz w:val="22"/>
          <w:szCs w:val="22"/>
          <w:lang w:val="en-US"/>
        </w:rPr>
        <w:tab/>
      </w:r>
      <w:r>
        <w:rPr>
          <w:rFonts w:hint="default" w:ascii="Arial" w:hAnsi="Arial" w:cs="Arial"/>
          <w:color w:val="000000"/>
          <w:sz w:val="22"/>
          <w:szCs w:val="22"/>
          <w:lang w:val="en-US"/>
        </w:rPr>
        <w:t>GetValue(name, default value) – return value from stat, if stat not found or type error, than return default value.</w:t>
      </w:r>
    </w:p>
    <w:p w14:paraId="47E8D68F">
      <w:pPr>
        <w:rPr>
          <w:rFonts w:hint="default" w:ascii="Arial" w:hAnsi="Arial" w:eastAsia="Consolas" w:cs="Arial"/>
          <w:color w:val="000000"/>
          <w:sz w:val="22"/>
          <w:szCs w:val="22"/>
          <w:lang w:val="en-US"/>
        </w:rPr>
      </w:pPr>
      <w:r>
        <w:rPr>
          <w:rFonts w:hint="default" w:ascii="Arial" w:hAnsi="Arial" w:cs="Arial"/>
          <w:color w:val="000000"/>
          <w:sz w:val="22"/>
          <w:szCs w:val="22"/>
          <w:lang w:val="ru-RU"/>
        </w:rPr>
        <w:tab/>
      </w:r>
      <w:r>
        <w:rPr>
          <w:rFonts w:hint="default" w:ascii="Arial" w:hAnsi="Arial" w:eastAsia="Consolas" w:cs="Arial"/>
          <w:color w:val="000000"/>
          <w:sz w:val="22"/>
          <w:szCs w:val="22"/>
        </w:rPr>
        <w:t>SetValue</w:t>
      </w:r>
      <w:r>
        <w:rPr>
          <w:rFonts w:hint="default" w:ascii="Arial" w:hAnsi="Arial" w:eastAsia="Consolas" w:cs="Arial"/>
          <w:color w:val="000000"/>
          <w:sz w:val="22"/>
          <w:szCs w:val="22"/>
          <w:lang w:val="en-US"/>
        </w:rPr>
        <w:t>Min(name, value) - setup value min</w:t>
      </w:r>
    </w:p>
    <w:p w14:paraId="2C9F78BE">
      <w:pPr>
        <w:rPr>
          <w:rFonts w:hint="default" w:ascii="Arial" w:hAnsi="Arial" w:eastAsia="Consolas" w:cs="Arial"/>
          <w:color w:val="000000"/>
          <w:sz w:val="22"/>
          <w:szCs w:val="22"/>
          <w:lang w:val="en-US"/>
        </w:rPr>
      </w:pPr>
      <w:r>
        <w:rPr>
          <w:rFonts w:hint="default" w:ascii="Arial" w:hAnsi="Arial" w:eastAsia="Consolas" w:cs="Arial"/>
          <w:color w:val="000000"/>
          <w:sz w:val="22"/>
          <w:szCs w:val="22"/>
          <w:lang w:val="en-US"/>
        </w:rPr>
        <w:tab/>
      </w:r>
      <w:r>
        <w:rPr>
          <w:rFonts w:hint="default" w:ascii="Arial" w:hAnsi="Arial" w:eastAsia="Consolas" w:cs="Arial"/>
          <w:color w:val="000000"/>
          <w:sz w:val="22"/>
          <w:szCs w:val="22"/>
        </w:rPr>
        <w:t>SetValue</w:t>
      </w:r>
      <w:r>
        <w:rPr>
          <w:rFonts w:hint="default" w:ascii="Arial" w:hAnsi="Arial" w:eastAsia="Consolas" w:cs="Arial"/>
          <w:color w:val="000000"/>
          <w:sz w:val="22"/>
          <w:szCs w:val="22"/>
          <w:lang w:val="en-US"/>
        </w:rPr>
        <w:t>Max(name, value) - setup value max</w:t>
      </w:r>
    </w:p>
    <w:p w14:paraId="68FDAA67">
      <w:pPr>
        <w:rPr>
          <w:rFonts w:hint="default" w:ascii="Arial" w:hAnsi="Arial" w:eastAsia="Consolas" w:cs="Arial"/>
          <w:color w:val="000000"/>
          <w:sz w:val="22"/>
          <w:szCs w:val="22"/>
          <w:lang w:val="en-US"/>
        </w:rPr>
      </w:pPr>
      <w:r>
        <w:rPr>
          <w:rFonts w:hint="default" w:ascii="Arial" w:hAnsi="Arial" w:eastAsia="Consolas" w:cs="Arial"/>
          <w:color w:val="000000"/>
          <w:sz w:val="22"/>
          <w:szCs w:val="22"/>
          <w:lang w:val="en-US"/>
        </w:rPr>
        <w:tab/>
      </w:r>
      <w:r>
        <w:rPr>
          <w:rFonts w:hint="default" w:ascii="Arial" w:hAnsi="Arial" w:eastAsia="Consolas" w:cs="Arial"/>
          <w:color w:val="000000"/>
          <w:sz w:val="22"/>
          <w:szCs w:val="22"/>
        </w:rPr>
        <w:t>SetValue</w:t>
      </w:r>
      <w:r>
        <w:rPr>
          <w:rFonts w:hint="default" w:ascii="Arial" w:hAnsi="Arial" w:eastAsia="Consolas" w:cs="Arial"/>
          <w:color w:val="000000"/>
          <w:sz w:val="22"/>
          <w:szCs w:val="22"/>
          <w:lang w:val="en-US"/>
        </w:rPr>
        <w:t>MinMax(name, min, max) - setup value min and max</w:t>
      </w:r>
    </w:p>
    <w:p w14:paraId="7D918B0F">
      <w:pPr>
        <w:rPr>
          <w:rFonts w:hint="default" w:ascii="Consolas" w:hAnsi="Consolas" w:eastAsia="Consolas"/>
          <w:color w:val="000000"/>
          <w:sz w:val="19"/>
          <w:szCs w:val="24"/>
          <w:lang w:val="en-US"/>
        </w:rPr>
      </w:pPr>
    </w:p>
    <w:p w14:paraId="697239AB">
      <w:pPr>
        <w:rPr>
          <w:rFonts w:ascii="Consolas" w:hAnsi="Consolas" w:cs="Consolas"/>
          <w:color w:val="000000"/>
          <w:sz w:val="19"/>
          <w:szCs w:val="19"/>
          <w:lang w:val="en-US"/>
        </w:rPr>
      </w:pPr>
    </w:p>
    <w:p w14:paraId="537B2C5D">
      <w:pPr>
        <w:rPr>
          <w:rFonts w:ascii="Consolas" w:hAnsi="Consolas" w:cs="Consolas"/>
          <w:color w:val="000000"/>
          <w:sz w:val="19"/>
          <w:szCs w:val="19"/>
          <w:lang w:val="en-US"/>
        </w:rPr>
      </w:pPr>
      <w:r>
        <w:br w:type="page"/>
      </w:r>
    </w:p>
    <w:p w14:paraId="1A54272B">
      <w:pPr>
        <w:pStyle w:val="3"/>
        <w:jc w:val="center"/>
        <w:rPr>
          <w:b/>
          <w:bCs/>
          <w:color w:val="000000" w:themeColor="text1"/>
          <w:sz w:val="48"/>
          <w:szCs w:val="48"/>
          <w:lang w:val="en-US"/>
        </w:rPr>
      </w:pPr>
      <w:bookmarkStart w:id="10" w:name="_Toc17864"/>
      <w:bookmarkStart w:id="11" w:name="_Toc47924078"/>
      <w:r>
        <w:rPr>
          <w:rStyle w:val="21"/>
          <w:b/>
          <w:bCs/>
          <w:color w:val="000000" w:themeColor="text1"/>
          <w:sz w:val="48"/>
          <w:szCs w:val="48"/>
          <w:lang w:val="en-US"/>
        </w:rPr>
        <w:t>SLM RPG Text</w:t>
      </w:r>
      <w:bookmarkEnd w:id="10"/>
      <w:bookmarkEnd w:id="11"/>
    </w:p>
    <w:p w14:paraId="5B1DB2E1">
      <w:pPr>
        <w:rPr>
          <w:rFonts w:hint="default" w:ascii="Arial" w:hAnsi="Arial" w:cs="Arial"/>
          <w:sz w:val="22"/>
          <w:szCs w:val="22"/>
          <w:lang w:val="en-US"/>
        </w:rPr>
      </w:pPr>
      <w:r>
        <w:rPr>
          <w:rFonts w:hint="default" w:ascii="Arial" w:hAnsi="Arial" w:cs="Arial"/>
          <w:sz w:val="22"/>
          <w:szCs w:val="22"/>
          <w:lang w:val="en-US"/>
        </w:rPr>
        <w:t>This script’ll help you to create text and poll interface.</w:t>
      </w:r>
    </w:p>
    <w:p w14:paraId="57C22D54">
      <w:pPr>
        <w:rPr>
          <w:rFonts w:hint="default" w:ascii="Arial" w:hAnsi="Arial" w:cs="Arial"/>
          <w:color w:val="000000"/>
          <w:sz w:val="22"/>
          <w:szCs w:val="22"/>
          <w:lang w:val="en-US"/>
        </w:rPr>
      </w:pPr>
      <w:r>
        <w:rPr>
          <w:rFonts w:hint="default" w:ascii="Arial" w:hAnsi="Arial" w:cs="Arial"/>
          <w:color w:val="000000"/>
          <w:sz w:val="22"/>
          <w:szCs w:val="22"/>
          <w:lang w:val="en-US"/>
        </w:rPr>
        <w:t>Variables:</w:t>
      </w:r>
    </w:p>
    <w:p w14:paraId="4ADF7150">
      <w:pPr>
        <w:rPr>
          <w:rFonts w:hint="default" w:ascii="Arial" w:hAnsi="Arial" w:cs="Arial"/>
          <w:color w:val="000000"/>
          <w:sz w:val="22"/>
          <w:szCs w:val="22"/>
          <w:lang w:val="en-US"/>
        </w:rPr>
      </w:pPr>
      <w:r>
        <w:rPr>
          <w:rFonts w:hint="default" w:ascii="Arial" w:hAnsi="Arial" w:cs="Arial"/>
          <w:color w:val="000000"/>
          <w:sz w:val="22"/>
          <w:szCs w:val="22"/>
          <w:lang w:val="en-US"/>
        </w:rPr>
        <w:tab/>
      </w:r>
      <w:r>
        <w:rPr>
          <w:rFonts w:hint="default" w:ascii="Arial" w:hAnsi="Arial" w:cs="Arial"/>
          <w:color w:val="000000"/>
          <w:sz w:val="22"/>
          <w:szCs w:val="22"/>
          <w:lang w:val="en-US"/>
        </w:rPr>
        <w:t>useALSL – use input text like ALSL key (and auto replace all replaces)</w:t>
      </w:r>
    </w:p>
    <w:p w14:paraId="49356C19">
      <w:pPr>
        <w:rPr>
          <w:rFonts w:hint="default" w:ascii="Arial" w:hAnsi="Arial" w:cs="Arial"/>
          <w:color w:val="000000"/>
          <w:sz w:val="22"/>
          <w:szCs w:val="22"/>
          <w:lang w:val="en-US"/>
        </w:rPr>
      </w:pPr>
      <w:r>
        <w:rPr>
          <w:rFonts w:hint="default" w:ascii="Arial" w:hAnsi="Arial" w:cs="Arial"/>
          <w:color w:val="000000"/>
          <w:sz w:val="22"/>
          <w:szCs w:val="22"/>
          <w:lang w:val="en-US"/>
        </w:rPr>
        <w:tab/>
      </w:r>
      <w:r>
        <w:rPr>
          <w:rFonts w:hint="default" w:ascii="Arial" w:hAnsi="Arial" w:cs="Arial"/>
          <w:color w:val="000000"/>
          <w:sz w:val="22"/>
          <w:szCs w:val="22"/>
          <w:lang w:val="en-US"/>
        </w:rPr>
        <w:t>checkStats – check replaces for ALSL in stats without use ALSL, if useALSL false</w:t>
      </w:r>
    </w:p>
    <w:p w14:paraId="2A49DCE6">
      <w:pPr>
        <w:rPr>
          <w:rFonts w:hint="default" w:ascii="Arial" w:hAnsi="Arial" w:cs="Arial"/>
          <w:color w:val="000000"/>
          <w:sz w:val="22"/>
          <w:szCs w:val="22"/>
          <w:lang w:val="en-US"/>
        </w:rPr>
      </w:pPr>
      <w:r>
        <w:rPr>
          <w:rFonts w:hint="default" w:ascii="Arial" w:hAnsi="Arial" w:cs="Arial"/>
          <w:color w:val="000000"/>
          <w:sz w:val="22"/>
          <w:szCs w:val="22"/>
          <w:lang w:val="en-US"/>
        </w:rPr>
        <w:tab/>
      </w:r>
      <w:r>
        <w:rPr>
          <w:rFonts w:hint="default" w:ascii="Arial" w:hAnsi="Arial" w:cs="Arial"/>
          <w:color w:val="000000"/>
          <w:sz w:val="22"/>
          <w:szCs w:val="22"/>
          <w:lang w:val="en-US"/>
        </w:rPr>
        <w:t>stats - SLM_Stats (if checkStats true)</w:t>
      </w:r>
    </w:p>
    <w:p w14:paraId="312E4461">
      <w:pPr>
        <w:rPr>
          <w:rFonts w:hint="default" w:ascii="Arial" w:hAnsi="Arial" w:cs="Arial"/>
          <w:color w:val="000000"/>
          <w:sz w:val="22"/>
          <w:szCs w:val="22"/>
          <w:lang w:val="en-US"/>
        </w:rPr>
      </w:pPr>
      <w:r>
        <w:rPr>
          <w:rFonts w:hint="default" w:ascii="Arial" w:hAnsi="Arial" w:cs="Arial"/>
          <w:color w:val="000000"/>
          <w:sz w:val="22"/>
          <w:szCs w:val="22"/>
          <w:lang w:val="en-US"/>
        </w:rPr>
        <w:tab/>
      </w:r>
      <w:r>
        <w:rPr>
          <w:rFonts w:hint="default" w:ascii="Arial" w:hAnsi="Arial" w:cs="Arial"/>
          <w:color w:val="000000"/>
          <w:sz w:val="22"/>
          <w:szCs w:val="22"/>
          <w:lang w:val="en-US"/>
        </w:rPr>
        <w:t>useHideButton – use button to hide text window</w:t>
      </w:r>
    </w:p>
    <w:p w14:paraId="1AD3F7D1">
      <w:pPr>
        <w:rPr>
          <w:rFonts w:hint="default" w:ascii="Arial" w:hAnsi="Arial" w:cs="Arial"/>
          <w:color w:val="000000"/>
          <w:sz w:val="22"/>
          <w:szCs w:val="22"/>
          <w:lang w:val="en-US"/>
        </w:rPr>
      </w:pPr>
      <w:r>
        <w:rPr>
          <w:rFonts w:hint="default" w:ascii="Arial" w:hAnsi="Arial" w:cs="Arial"/>
          <w:color w:val="000000"/>
          <w:sz w:val="22"/>
          <w:szCs w:val="22"/>
          <w:lang w:val="en-US"/>
        </w:rPr>
        <w:tab/>
      </w:r>
      <w:r>
        <w:rPr>
          <w:rFonts w:hint="default" w:ascii="Arial" w:hAnsi="Arial" w:cs="Arial"/>
          <w:color w:val="000000"/>
          <w:sz w:val="22"/>
          <w:szCs w:val="22"/>
          <w:lang w:val="en-US"/>
        </w:rPr>
        <w:t>keyCode – use KeyCode to hide text window (if  useHideButton true)</w:t>
      </w:r>
    </w:p>
    <w:p w14:paraId="62FA1988">
      <w:pPr>
        <w:rPr>
          <w:rFonts w:hint="default" w:ascii="Arial" w:hAnsi="Arial" w:cs="Arial"/>
          <w:color w:val="000000"/>
          <w:sz w:val="22"/>
          <w:szCs w:val="22"/>
          <w:lang w:val="en-US"/>
        </w:rPr>
      </w:pPr>
      <w:r>
        <w:rPr>
          <w:rFonts w:hint="default" w:ascii="Arial" w:hAnsi="Arial" w:cs="Arial"/>
          <w:color w:val="000000"/>
          <w:sz w:val="22"/>
          <w:szCs w:val="22"/>
          <w:lang w:val="en-US"/>
        </w:rPr>
        <w:tab/>
      </w:r>
      <w:r>
        <w:rPr>
          <w:rFonts w:hint="default" w:ascii="Arial" w:hAnsi="Arial" w:cs="Arial"/>
          <w:color w:val="000000"/>
          <w:sz w:val="22"/>
          <w:szCs w:val="22"/>
          <w:lang w:val="en-US"/>
        </w:rPr>
        <w:t>key – keyCode to hide text window (if  keyCode true)</w:t>
      </w:r>
    </w:p>
    <w:p w14:paraId="4ACAFC17">
      <w:pPr>
        <w:rPr>
          <w:rFonts w:hint="default" w:ascii="Arial" w:hAnsi="Arial" w:cs="Arial"/>
          <w:color w:val="000000"/>
          <w:sz w:val="22"/>
          <w:szCs w:val="22"/>
          <w:lang w:val="en-US"/>
        </w:rPr>
      </w:pPr>
      <w:r>
        <w:rPr>
          <w:rFonts w:hint="default" w:ascii="Arial" w:hAnsi="Arial" w:cs="Arial"/>
          <w:color w:val="000000"/>
          <w:sz w:val="22"/>
          <w:szCs w:val="22"/>
          <w:lang w:val="en-US"/>
        </w:rPr>
        <w:tab/>
      </w:r>
      <w:r>
        <w:rPr>
          <w:rFonts w:hint="default" w:ascii="Arial" w:hAnsi="Arial" w:cs="Arial"/>
          <w:color w:val="000000"/>
          <w:sz w:val="22"/>
          <w:szCs w:val="22"/>
          <w:lang w:val="en-US"/>
        </w:rPr>
        <w:t xml:space="preserve">keyString – string in InputManager (if  keyCode </w:t>
      </w:r>
      <w:r>
        <w:rPr>
          <w:rFonts w:hint="default" w:ascii="Arial" w:hAnsi="Arial" w:cs="Arial"/>
          <w:color w:val="000000"/>
          <w:kern w:val="0"/>
          <w:sz w:val="22"/>
          <w:szCs w:val="22"/>
          <w:lang w:val="en-US" w:eastAsia="ja-JP" w:bidi="ar-SA"/>
        </w:rPr>
        <w:t>false</w:t>
      </w:r>
      <w:r>
        <w:rPr>
          <w:rFonts w:hint="default" w:ascii="Arial" w:hAnsi="Arial" w:cs="Arial"/>
          <w:color w:val="000000"/>
          <w:sz w:val="22"/>
          <w:szCs w:val="22"/>
          <w:lang w:val="en-US"/>
        </w:rPr>
        <w:t>)</w:t>
      </w:r>
    </w:p>
    <w:p w14:paraId="6EF75815">
      <w:pPr>
        <w:rPr>
          <w:rFonts w:hint="default" w:ascii="Arial" w:hAnsi="Arial" w:cs="Arial"/>
          <w:color w:val="000000"/>
          <w:sz w:val="22"/>
          <w:szCs w:val="22"/>
          <w:lang w:val="en-US"/>
        </w:rPr>
      </w:pPr>
      <w:r>
        <w:rPr>
          <w:rFonts w:hint="default" w:ascii="Arial" w:hAnsi="Arial" w:cs="Arial"/>
          <w:color w:val="000000"/>
          <w:sz w:val="22"/>
          <w:szCs w:val="22"/>
          <w:lang w:val="en-US"/>
        </w:rPr>
        <w:tab/>
      </w:r>
      <w:r>
        <w:rPr>
          <w:rFonts w:hint="default" w:ascii="Arial" w:hAnsi="Arial" w:cs="Arial"/>
          <w:color w:val="000000"/>
          <w:sz w:val="22"/>
          <w:szCs w:val="22"/>
          <w:lang w:val="en-US"/>
        </w:rPr>
        <w:t>audioSource – audio output for voices (if you don’t need it, just don't choose anything)</w:t>
      </w:r>
    </w:p>
    <w:p w14:paraId="51A4F88A">
      <w:pPr>
        <w:rPr>
          <w:rFonts w:hint="default" w:ascii="Arial" w:hAnsi="Arial" w:cs="Arial"/>
          <w:color w:val="000000"/>
          <w:sz w:val="22"/>
          <w:szCs w:val="22"/>
          <w:lang w:val="en-US"/>
        </w:rPr>
      </w:pPr>
      <w:r>
        <w:rPr>
          <w:rFonts w:hint="default" w:ascii="Arial" w:hAnsi="Arial" w:cs="Arial"/>
          <w:color w:val="000000"/>
          <w:sz w:val="22"/>
          <w:szCs w:val="22"/>
          <w:lang w:val="en-US"/>
        </w:rPr>
        <w:tab/>
      </w:r>
      <w:r>
        <w:rPr>
          <w:rFonts w:hint="default" w:ascii="Arial" w:hAnsi="Arial" w:cs="Arial"/>
          <w:color w:val="000000"/>
          <w:sz w:val="22"/>
          <w:szCs w:val="22"/>
          <w:lang w:val="en-US"/>
        </w:rPr>
        <w:t>textopt – options for text</w:t>
      </w:r>
    </w:p>
    <w:p w14:paraId="6A8CD79A">
      <w:pPr>
        <w:rPr>
          <w:rFonts w:hint="default" w:ascii="Arial" w:hAnsi="Arial" w:cs="Arial"/>
          <w:color w:val="000000"/>
          <w:sz w:val="22"/>
          <w:szCs w:val="22"/>
          <w:lang w:val="en-US"/>
        </w:rPr>
      </w:pPr>
      <w:r>
        <w:rPr>
          <w:rFonts w:hint="default" w:ascii="Arial" w:hAnsi="Arial" w:cs="Arial"/>
          <w:color w:val="000000"/>
          <w:sz w:val="22"/>
          <w:szCs w:val="22"/>
          <w:lang w:val="en-US"/>
        </w:rPr>
        <w:tab/>
      </w:r>
      <w:r>
        <w:rPr>
          <w:rFonts w:hint="default" w:ascii="Arial" w:hAnsi="Arial" w:cs="Arial"/>
          <w:color w:val="000000"/>
          <w:sz w:val="22"/>
          <w:szCs w:val="22"/>
          <w:lang w:val="en-US"/>
        </w:rPr>
        <w:t>autoSetUpZeroTextPreset – set textPresets[0] when start</w:t>
      </w:r>
    </w:p>
    <w:p w14:paraId="2B4D15AB">
      <w:pPr>
        <w:rPr>
          <w:rFonts w:hint="default" w:ascii="Arial" w:hAnsi="Arial" w:cs="Arial"/>
          <w:color w:val="000000"/>
          <w:sz w:val="22"/>
          <w:szCs w:val="22"/>
          <w:lang w:val="en-US"/>
        </w:rPr>
      </w:pPr>
      <w:r>
        <w:rPr>
          <w:rFonts w:hint="default" w:ascii="Arial" w:hAnsi="Arial" w:cs="Arial"/>
          <w:color w:val="000000"/>
          <w:sz w:val="22"/>
          <w:szCs w:val="22"/>
          <w:lang w:val="en-US"/>
        </w:rPr>
        <w:tab/>
      </w:r>
      <w:r>
        <w:rPr>
          <w:rFonts w:hint="default" w:ascii="Arial" w:hAnsi="Arial" w:cs="Arial"/>
          <w:color w:val="000000"/>
          <w:sz w:val="22"/>
          <w:szCs w:val="22"/>
          <w:lang w:val="en-US"/>
        </w:rPr>
        <w:t>textPresets – options of objects in textopt to change it ingame (optional)</w:t>
      </w:r>
    </w:p>
    <w:p w14:paraId="656FECED">
      <w:pPr>
        <w:rPr>
          <w:rFonts w:hint="default" w:ascii="Arial" w:hAnsi="Arial" w:cs="Arial"/>
          <w:color w:val="000000"/>
          <w:sz w:val="22"/>
          <w:szCs w:val="22"/>
          <w:lang w:val="en-US"/>
        </w:rPr>
      </w:pPr>
      <w:r>
        <w:rPr>
          <w:rFonts w:hint="default" w:ascii="Arial" w:hAnsi="Arial" w:cs="Arial"/>
          <w:color w:val="000000"/>
          <w:sz w:val="22"/>
          <w:szCs w:val="22"/>
          <w:lang w:val="en-US"/>
        </w:rPr>
        <w:tab/>
      </w:r>
      <w:r>
        <w:rPr>
          <w:rFonts w:hint="default" w:ascii="Arial" w:hAnsi="Arial" w:cs="Arial"/>
          <w:color w:val="000000"/>
          <w:sz w:val="22"/>
          <w:szCs w:val="22"/>
          <w:lang w:val="en-US"/>
        </w:rPr>
        <w:t>poll – options for poll</w:t>
      </w:r>
    </w:p>
    <w:p w14:paraId="1F2173D7">
      <w:pPr>
        <w:ind w:firstLine="708"/>
        <w:rPr>
          <w:rFonts w:hint="default" w:ascii="Arial" w:hAnsi="Arial" w:cs="Arial"/>
          <w:color w:val="000000"/>
          <w:sz w:val="22"/>
          <w:szCs w:val="22"/>
          <w:lang w:val="en-US"/>
        </w:rPr>
      </w:pPr>
      <w:r>
        <w:rPr>
          <w:rFonts w:hint="default" w:ascii="Arial" w:hAnsi="Arial" w:cs="Arial"/>
          <w:color w:val="000000"/>
          <w:sz w:val="22"/>
          <w:szCs w:val="22"/>
          <w:lang w:val="en-US"/>
        </w:rPr>
        <w:t>autoSetUpZeroPollPreset – set pollpresets[0] when start</w:t>
      </w:r>
    </w:p>
    <w:p w14:paraId="72874C05">
      <w:pPr>
        <w:rPr>
          <w:rFonts w:hint="default" w:ascii="Arial" w:hAnsi="Arial" w:cs="Arial"/>
          <w:color w:val="000000"/>
          <w:sz w:val="22"/>
          <w:szCs w:val="22"/>
          <w:lang w:val="en-US"/>
        </w:rPr>
      </w:pPr>
      <w:r>
        <w:rPr>
          <w:rFonts w:hint="default" w:ascii="Arial" w:hAnsi="Arial" w:cs="Arial"/>
          <w:color w:val="000000"/>
          <w:sz w:val="22"/>
          <w:szCs w:val="22"/>
          <w:lang w:val="en-US"/>
        </w:rPr>
        <w:tab/>
      </w:r>
      <w:r>
        <w:rPr>
          <w:rFonts w:hint="default" w:ascii="Arial" w:hAnsi="Arial" w:cs="Arial"/>
          <w:color w:val="000000"/>
          <w:sz w:val="22"/>
          <w:szCs w:val="22"/>
          <w:lang w:val="en-US"/>
        </w:rPr>
        <w:t>pollpresets – options like in poll to change fast change it ingame (optional)</w:t>
      </w:r>
    </w:p>
    <w:p w14:paraId="25A20D13">
      <w:pPr>
        <w:rPr>
          <w:rFonts w:hint="default" w:ascii="Arial" w:hAnsi="Arial" w:cs="Arial"/>
          <w:color w:val="000000"/>
          <w:sz w:val="22"/>
          <w:szCs w:val="22"/>
          <w:lang w:val="en-US"/>
        </w:rPr>
      </w:pPr>
      <w:r>
        <w:rPr>
          <w:rFonts w:hint="default" w:ascii="Arial" w:hAnsi="Arial" w:cs="Arial"/>
          <w:color w:val="000000"/>
          <w:sz w:val="22"/>
          <w:szCs w:val="22"/>
          <w:lang w:val="en-US"/>
        </w:rPr>
        <w:t>Text options:</w:t>
      </w:r>
    </w:p>
    <w:p w14:paraId="1FFA63E1">
      <w:pPr>
        <w:rPr>
          <w:rFonts w:hint="default" w:ascii="Arial" w:hAnsi="Arial" w:cs="Arial"/>
          <w:color w:val="000000"/>
          <w:sz w:val="22"/>
          <w:szCs w:val="22"/>
          <w:lang w:val="en-US"/>
        </w:rPr>
      </w:pPr>
      <w:r>
        <w:rPr>
          <w:rFonts w:hint="default" w:ascii="Arial" w:hAnsi="Arial" w:cs="Arial"/>
          <w:color w:val="000000"/>
          <w:sz w:val="22"/>
          <w:szCs w:val="22"/>
          <w:lang w:val="en-US"/>
        </w:rPr>
        <w:tab/>
      </w:r>
      <w:r>
        <w:rPr>
          <w:rFonts w:hint="default" w:ascii="Arial" w:hAnsi="Arial" w:cs="Arial"/>
          <w:color w:val="000000"/>
          <w:sz w:val="22"/>
          <w:szCs w:val="22"/>
          <w:lang w:val="en-US"/>
        </w:rPr>
        <w:t>mainTextObj- GameObject which will be enabled when the text is called. It must contain Button with EndShowText() in UnityEvent. See PollExample scene for an example.</w:t>
      </w:r>
    </w:p>
    <w:p w14:paraId="7DB30EF3">
      <w:pPr>
        <w:rPr>
          <w:rFonts w:hint="default" w:ascii="Arial" w:hAnsi="Arial" w:cs="Arial"/>
          <w:color w:val="000000"/>
          <w:sz w:val="22"/>
          <w:szCs w:val="22"/>
          <w:lang w:val="en-US"/>
        </w:rPr>
      </w:pPr>
      <w:r>
        <w:rPr>
          <w:rFonts w:hint="default" w:ascii="Arial" w:hAnsi="Arial" w:cs="Arial"/>
          <w:color w:val="000000"/>
          <w:sz w:val="22"/>
          <w:szCs w:val="22"/>
          <w:lang w:val="en-US"/>
        </w:rPr>
        <w:tab/>
      </w:r>
      <w:r>
        <w:rPr>
          <w:rFonts w:hint="default" w:ascii="Arial" w:hAnsi="Arial" w:cs="Arial"/>
          <w:color w:val="000000"/>
          <w:sz w:val="22"/>
          <w:szCs w:val="22"/>
          <w:lang w:val="en-US"/>
        </w:rPr>
        <w:t>bg – background of text (optional)</w:t>
      </w:r>
    </w:p>
    <w:p w14:paraId="1DB5DB22">
      <w:pPr>
        <w:rPr>
          <w:rFonts w:hint="default" w:ascii="Arial" w:hAnsi="Arial" w:cs="Arial"/>
          <w:color w:val="000000"/>
          <w:sz w:val="22"/>
          <w:szCs w:val="22"/>
          <w:lang w:val="en-US"/>
        </w:rPr>
      </w:pPr>
      <w:r>
        <w:rPr>
          <w:rFonts w:hint="default" w:ascii="Arial" w:hAnsi="Arial" w:cs="Arial"/>
          <w:color w:val="000000"/>
          <w:sz w:val="22"/>
          <w:szCs w:val="22"/>
          <w:lang w:val="en-US"/>
        </w:rPr>
        <w:tab/>
      </w:r>
      <w:r>
        <w:rPr>
          <w:rFonts w:hint="default" w:ascii="Arial" w:hAnsi="Arial" w:cs="Arial"/>
          <w:color w:val="000000"/>
          <w:sz w:val="22"/>
          <w:szCs w:val="22"/>
          <w:lang w:val="en-US"/>
        </w:rPr>
        <w:t>text – Text object that where the input text will be shown</w:t>
      </w:r>
    </w:p>
    <w:p w14:paraId="26225871">
      <w:pPr>
        <w:rPr>
          <w:rFonts w:hint="default" w:ascii="Arial" w:hAnsi="Arial" w:cs="Arial"/>
          <w:color w:val="000000"/>
          <w:sz w:val="22"/>
          <w:szCs w:val="22"/>
          <w:lang w:val="en-US"/>
        </w:rPr>
      </w:pPr>
      <w:r>
        <w:rPr>
          <w:rFonts w:hint="default" w:ascii="Arial" w:hAnsi="Arial" w:cs="Arial"/>
          <w:color w:val="000000"/>
          <w:sz w:val="22"/>
          <w:szCs w:val="22"/>
          <w:lang w:val="en-US"/>
        </w:rPr>
        <w:tab/>
      </w:r>
      <w:r>
        <w:rPr>
          <w:rFonts w:hint="default" w:ascii="Arial" w:hAnsi="Arial" w:cs="Arial"/>
          <w:color w:val="000000"/>
          <w:sz w:val="22"/>
          <w:szCs w:val="22"/>
          <w:lang w:val="en-US"/>
        </w:rPr>
        <w:t>charlogo – Text object, that where the char name will be shown (only if CharAI script use it) (optional)</w:t>
      </w:r>
    </w:p>
    <w:p w14:paraId="69AA587D">
      <w:pPr>
        <w:rPr>
          <w:rFonts w:hint="default" w:ascii="Arial" w:hAnsi="Arial" w:cs="Arial"/>
          <w:color w:val="000000"/>
          <w:sz w:val="22"/>
          <w:szCs w:val="22"/>
          <w:lang w:val="en-US"/>
        </w:rPr>
      </w:pPr>
      <w:r>
        <w:rPr>
          <w:rFonts w:hint="default" w:ascii="Arial" w:hAnsi="Arial" w:cs="Arial"/>
          <w:color w:val="000000"/>
          <w:sz w:val="22"/>
          <w:szCs w:val="22"/>
          <w:lang w:val="en-US"/>
        </w:rPr>
        <w:tab/>
      </w:r>
      <w:r>
        <w:rPr>
          <w:rFonts w:hint="default" w:ascii="Arial" w:hAnsi="Arial" w:cs="Arial"/>
          <w:color w:val="000000"/>
          <w:sz w:val="22"/>
          <w:szCs w:val="22"/>
          <w:lang w:val="en-US"/>
        </w:rPr>
        <w:t>charIcon – Image object, that where the char icon will be shown (only if CharAI script use it) (optional)</w:t>
      </w:r>
    </w:p>
    <w:p w14:paraId="444E05F3">
      <w:pPr>
        <w:rPr>
          <w:rFonts w:hint="default" w:ascii="Arial" w:hAnsi="Arial" w:cs="Arial"/>
          <w:color w:val="000000"/>
          <w:sz w:val="22"/>
          <w:szCs w:val="22"/>
          <w:lang w:val="en-US"/>
        </w:rPr>
      </w:pPr>
      <w:r>
        <w:rPr>
          <w:rFonts w:hint="default" w:ascii="Arial" w:hAnsi="Arial" w:cs="Arial"/>
          <w:color w:val="000000"/>
          <w:sz w:val="22"/>
          <w:szCs w:val="22"/>
          <w:lang w:val="en-US"/>
        </w:rPr>
        <w:tab/>
      </w:r>
      <w:r>
        <w:rPr>
          <w:rFonts w:hint="default" w:ascii="Arial" w:hAnsi="Arial" w:cs="Arial"/>
          <w:color w:val="000000"/>
          <w:sz w:val="22"/>
          <w:szCs w:val="22"/>
          <w:lang w:val="en-US"/>
        </w:rPr>
        <w:t>charEmotionLayer – Image object, which is used for the layer of emotions in сharIcon (optional)</w:t>
      </w:r>
    </w:p>
    <w:p w14:paraId="3AC0B771">
      <w:pPr>
        <w:rPr>
          <w:rFonts w:hint="default" w:ascii="Arial" w:hAnsi="Arial" w:cs="Arial"/>
          <w:color w:val="000000"/>
          <w:sz w:val="22"/>
          <w:szCs w:val="22"/>
          <w:lang w:val="en-US"/>
        </w:rPr>
      </w:pPr>
      <w:r>
        <w:rPr>
          <w:rFonts w:hint="default" w:ascii="Arial" w:hAnsi="Arial" w:cs="Arial"/>
          <w:color w:val="000000"/>
          <w:sz w:val="22"/>
          <w:szCs w:val="22"/>
          <w:lang w:val="en-US"/>
        </w:rPr>
        <w:tab/>
      </w:r>
      <w:r>
        <w:rPr>
          <w:rFonts w:hint="default" w:ascii="Arial" w:hAnsi="Arial" w:cs="Arial"/>
          <w:color w:val="000000"/>
          <w:sz w:val="22"/>
          <w:szCs w:val="22"/>
          <w:lang w:val="en-US"/>
        </w:rPr>
        <w:t>auto – auto mode for dialogues</w:t>
      </w:r>
    </w:p>
    <w:p w14:paraId="212FEFC2">
      <w:pPr>
        <w:rPr>
          <w:rFonts w:hint="default" w:ascii="Arial" w:hAnsi="Arial" w:cs="Arial"/>
          <w:color w:val="000000"/>
          <w:sz w:val="22"/>
          <w:szCs w:val="22"/>
          <w:lang w:val="en-US"/>
        </w:rPr>
      </w:pPr>
      <w:r>
        <w:rPr>
          <w:rFonts w:hint="default" w:ascii="Arial" w:hAnsi="Arial" w:cs="Arial"/>
          <w:color w:val="000000"/>
          <w:sz w:val="22"/>
          <w:szCs w:val="22"/>
          <w:lang w:val="en-US"/>
        </w:rPr>
        <w:tab/>
      </w:r>
      <w:r>
        <w:rPr>
          <w:rFonts w:hint="default" w:ascii="Arial" w:hAnsi="Arial" w:cs="Arial"/>
          <w:color w:val="000000"/>
          <w:sz w:val="22"/>
          <w:szCs w:val="22"/>
          <w:lang w:val="en-US"/>
        </w:rPr>
        <w:t>timer - how long should the text be displayed in auto mode (-1 without limits)</w:t>
      </w:r>
    </w:p>
    <w:p w14:paraId="6C511AE7">
      <w:pPr>
        <w:ind w:firstLine="708"/>
        <w:rPr>
          <w:rFonts w:hint="default" w:ascii="Arial" w:hAnsi="Arial" w:cs="Arial"/>
          <w:color w:val="000000"/>
          <w:sz w:val="22"/>
          <w:szCs w:val="22"/>
          <w:lang w:val="en-US"/>
        </w:rPr>
      </w:pPr>
      <w:r>
        <w:rPr>
          <w:rFonts w:hint="default" w:ascii="Arial" w:hAnsi="Arial" w:cs="Arial"/>
          <w:color w:val="000000"/>
          <w:sz w:val="22"/>
          <w:szCs w:val="22"/>
          <w:lang w:val="en-US"/>
        </w:rPr>
        <w:t>showMode – mode to show text (fullshow - show all text at once, animBySymbols - to display text character by character (does not work well with rich text), animByWords - show text word by word)</w:t>
      </w:r>
    </w:p>
    <w:p w14:paraId="5C57ED4F">
      <w:pPr>
        <w:ind w:firstLine="708"/>
        <w:rPr>
          <w:rFonts w:hint="default" w:ascii="Arial" w:hAnsi="Arial" w:cs="Arial"/>
          <w:color w:val="000000"/>
          <w:sz w:val="22"/>
          <w:szCs w:val="22"/>
          <w:lang w:val="en-US"/>
        </w:rPr>
      </w:pPr>
      <w:r>
        <w:rPr>
          <w:rFonts w:hint="default" w:ascii="Arial" w:hAnsi="Arial" w:cs="Arial"/>
          <w:color w:val="000000"/>
          <w:sz w:val="22"/>
          <w:szCs w:val="22"/>
          <w:lang w:val="en-US"/>
        </w:rPr>
        <w:t xml:space="preserve">speedShow – show objects in sec (symbols or words) (only if animBySymbols or animByWords). </w:t>
      </w:r>
    </w:p>
    <w:p w14:paraId="29B27BF0">
      <w:pPr>
        <w:rPr>
          <w:rFonts w:hint="default" w:ascii="Arial" w:hAnsi="Arial" w:cs="Arial"/>
          <w:color w:val="000000"/>
          <w:sz w:val="22"/>
          <w:szCs w:val="22"/>
          <w:lang w:val="en-US"/>
        </w:rPr>
      </w:pPr>
      <w:r>
        <w:rPr>
          <w:rFonts w:hint="default" w:ascii="Arial" w:hAnsi="Arial" w:cs="Arial"/>
          <w:color w:val="000000"/>
          <w:sz w:val="22"/>
          <w:szCs w:val="22"/>
          <w:lang w:val="en-US"/>
        </w:rPr>
        <w:tab/>
      </w:r>
      <w:r>
        <w:rPr>
          <w:rFonts w:hint="default" w:ascii="Arial" w:hAnsi="Arial" w:cs="Arial"/>
          <w:color w:val="000000"/>
          <w:sz w:val="22"/>
          <w:szCs w:val="22"/>
          <w:lang w:val="en-US"/>
        </w:rPr>
        <w:t>activestory – ativate story list</w:t>
      </w:r>
    </w:p>
    <w:p w14:paraId="1207F7D5">
      <w:pPr>
        <w:rPr>
          <w:rFonts w:hint="default" w:ascii="Arial" w:hAnsi="Arial" w:cs="Arial"/>
          <w:color w:val="000000"/>
          <w:sz w:val="22"/>
          <w:szCs w:val="22"/>
          <w:lang w:val="en-US"/>
        </w:rPr>
      </w:pPr>
      <w:r>
        <w:rPr>
          <w:rFonts w:hint="default" w:ascii="Arial" w:hAnsi="Arial" w:cs="Arial"/>
          <w:color w:val="000000"/>
          <w:sz w:val="22"/>
          <w:szCs w:val="22"/>
          <w:lang w:val="en-US"/>
        </w:rPr>
        <w:tab/>
      </w:r>
      <w:r>
        <w:rPr>
          <w:rFonts w:hint="default" w:ascii="Arial" w:hAnsi="Arial" w:cs="Arial"/>
          <w:color w:val="000000"/>
          <w:sz w:val="22"/>
          <w:szCs w:val="22"/>
          <w:lang w:val="en-US"/>
        </w:rPr>
        <w:t>story – list with story of all input texts</w:t>
      </w:r>
    </w:p>
    <w:p w14:paraId="306D1138">
      <w:pPr>
        <w:rPr>
          <w:rFonts w:hint="default" w:ascii="Arial" w:hAnsi="Arial" w:cs="Arial"/>
          <w:color w:val="000000"/>
          <w:sz w:val="22"/>
          <w:szCs w:val="22"/>
          <w:lang w:val="en-US"/>
        </w:rPr>
      </w:pPr>
      <w:r>
        <w:rPr>
          <w:rFonts w:hint="default" w:ascii="Arial" w:hAnsi="Arial" w:cs="Arial"/>
          <w:color w:val="000000"/>
          <w:sz w:val="22"/>
          <w:szCs w:val="22"/>
          <w:lang w:val="en-US"/>
        </w:rPr>
        <w:tab/>
      </w:r>
      <w:r>
        <w:rPr>
          <w:rFonts w:hint="default" w:ascii="Arial" w:hAnsi="Arial" w:cs="Arial"/>
          <w:color w:val="000000"/>
          <w:sz w:val="22"/>
          <w:szCs w:val="22"/>
          <w:lang w:val="en-US"/>
        </w:rPr>
        <w:t>runafterclick – what to do after showing text (only if text showing by your script, if text showing by SLM_Commands it will be run next command)</w:t>
      </w:r>
    </w:p>
    <w:p w14:paraId="1C1BAF22">
      <w:pPr>
        <w:ind w:firstLine="720" w:firstLineChars="0"/>
        <w:rPr>
          <w:rFonts w:hint="default" w:cs="Arial"/>
          <w:color w:val="000000"/>
          <w:sz w:val="22"/>
          <w:szCs w:val="22"/>
          <w:lang w:val="en-US"/>
        </w:rPr>
      </w:pPr>
      <w:r>
        <w:rPr>
          <w:rFonts w:hint="default" w:cs="Arial"/>
          <w:color w:val="000000"/>
          <w:sz w:val="22"/>
          <w:szCs w:val="22"/>
          <w:lang w:val="en-US"/>
        </w:rPr>
        <w:t>useExternalWrite - disable default system and Invoke events instead</w:t>
      </w:r>
    </w:p>
    <w:p w14:paraId="6B1DB4E7">
      <w:pPr>
        <w:ind w:firstLine="720" w:firstLineChars="0"/>
        <w:rPr>
          <w:rFonts w:hint="default" w:cs="Arial"/>
          <w:color w:val="000000"/>
          <w:sz w:val="22"/>
          <w:szCs w:val="22"/>
          <w:lang w:val="en-US"/>
        </w:rPr>
      </w:pPr>
      <w:r>
        <w:rPr>
          <w:rFonts w:hint="default" w:cs="Arial"/>
          <w:color w:val="000000"/>
          <w:sz w:val="22"/>
          <w:szCs w:val="22"/>
          <w:lang w:val="en-US"/>
        </w:rPr>
        <w:t>Events:</w:t>
      </w:r>
    </w:p>
    <w:p w14:paraId="27CF9D7F">
      <w:pPr>
        <w:ind w:firstLine="720" w:firstLineChars="0"/>
        <w:rPr>
          <w:rFonts w:hint="default" w:cs="Arial"/>
          <w:color w:val="000000"/>
          <w:sz w:val="22"/>
          <w:szCs w:val="22"/>
          <w:lang w:val="en-US"/>
        </w:rPr>
      </w:pPr>
      <w:r>
        <w:rPr>
          <w:rFonts w:hint="default" w:cs="Arial"/>
          <w:color w:val="000000"/>
          <w:sz w:val="22"/>
          <w:szCs w:val="22"/>
          <w:lang w:val="en-US"/>
        </w:rPr>
        <w:tab/>
      </w:r>
      <w:r>
        <w:rPr>
          <w:rFonts w:hint="default" w:cs="Arial"/>
          <w:color w:val="000000"/>
          <w:sz w:val="22"/>
          <w:szCs w:val="22"/>
          <w:lang w:val="en-US"/>
        </w:rPr>
        <w:t xml:space="preserve">OnTextWrite(string) - called every time when text updated (if selected </w:t>
      </w:r>
      <w:r>
        <w:rPr>
          <w:rFonts w:hint="default" w:ascii="Arial" w:hAnsi="Arial" w:cs="Arial"/>
          <w:color w:val="000000"/>
          <w:sz w:val="22"/>
          <w:szCs w:val="22"/>
          <w:lang w:val="en-US"/>
        </w:rPr>
        <w:t xml:space="preserve">animBySymbols </w:t>
      </w:r>
      <w:r>
        <w:rPr>
          <w:rFonts w:hint="default" w:cs="Arial"/>
          <w:color w:val="000000"/>
          <w:sz w:val="22"/>
          <w:szCs w:val="22"/>
          <w:lang w:val="en-US"/>
        </w:rPr>
        <w:t xml:space="preserve">or </w:t>
      </w:r>
      <w:r>
        <w:rPr>
          <w:rFonts w:hint="default" w:ascii="Arial" w:hAnsi="Arial" w:cs="Arial"/>
          <w:color w:val="000000"/>
          <w:sz w:val="22"/>
          <w:szCs w:val="22"/>
          <w:lang w:val="en-US"/>
        </w:rPr>
        <w:t>animByWords</w:t>
      </w:r>
      <w:r>
        <w:rPr>
          <w:rFonts w:hint="default" w:cs="Arial"/>
          <w:color w:val="000000"/>
          <w:sz w:val="22"/>
          <w:szCs w:val="22"/>
          <w:lang w:val="en-US"/>
        </w:rPr>
        <w:t xml:space="preserve"> in </w:t>
      </w:r>
      <w:r>
        <w:rPr>
          <w:rFonts w:hint="default" w:ascii="Arial" w:hAnsi="Arial" w:cs="Arial"/>
          <w:color w:val="000000"/>
          <w:sz w:val="22"/>
          <w:szCs w:val="22"/>
          <w:lang w:val="en-US"/>
        </w:rPr>
        <w:t>showMode</w:t>
      </w:r>
      <w:r>
        <w:rPr>
          <w:rFonts w:hint="default" w:cs="Arial"/>
          <w:color w:val="000000"/>
          <w:sz w:val="22"/>
          <w:szCs w:val="22"/>
          <w:lang w:val="en-US"/>
        </w:rPr>
        <w:t>). System autoskipping all &lt;&gt; zones, so you can easily use it with TMPro with rich text (you also can just download our official addon for it)</w:t>
      </w:r>
    </w:p>
    <w:p w14:paraId="42940B89">
      <w:pPr>
        <w:ind w:firstLine="720" w:firstLineChars="0"/>
        <w:rPr>
          <w:rFonts w:hint="default" w:cs="Arial"/>
          <w:color w:val="000000"/>
          <w:sz w:val="22"/>
          <w:szCs w:val="22"/>
          <w:lang w:val="en-US"/>
        </w:rPr>
      </w:pPr>
      <w:r>
        <w:rPr>
          <w:rFonts w:hint="default" w:cs="Arial"/>
          <w:color w:val="000000"/>
          <w:sz w:val="22"/>
          <w:szCs w:val="22"/>
          <w:lang w:val="en-US"/>
        </w:rPr>
        <w:tab/>
      </w:r>
      <w:r>
        <w:rPr>
          <w:rFonts w:hint="default" w:cs="Arial"/>
          <w:color w:val="000000"/>
          <w:sz w:val="22"/>
          <w:szCs w:val="22"/>
          <w:lang w:val="en-US"/>
        </w:rPr>
        <w:t>OnChangeCharName(string, color) - called when character changed by SLM Char AI or preset changed. Warning: when char off sending white color!</w:t>
      </w:r>
    </w:p>
    <w:p w14:paraId="5D3C2A55">
      <w:pPr>
        <w:ind w:firstLine="720" w:firstLineChars="0"/>
        <w:rPr>
          <w:rFonts w:hint="default" w:cs="Arial"/>
          <w:color w:val="000000"/>
          <w:sz w:val="22"/>
          <w:szCs w:val="22"/>
          <w:lang w:val="en-US"/>
        </w:rPr>
      </w:pPr>
      <w:r>
        <w:rPr>
          <w:rFonts w:hint="default" w:cs="Arial"/>
          <w:color w:val="000000"/>
          <w:sz w:val="22"/>
          <w:szCs w:val="22"/>
          <w:lang w:val="en-US"/>
        </w:rPr>
        <w:tab/>
      </w:r>
      <w:r>
        <w:rPr>
          <w:rFonts w:hint="default" w:cs="Arial"/>
          <w:color w:val="000000"/>
          <w:sz w:val="22"/>
          <w:szCs w:val="22"/>
          <w:lang w:val="en-US"/>
        </w:rPr>
        <w:t>OnBeginWrite(string) - called when text begin writes, send full text</w:t>
      </w:r>
    </w:p>
    <w:p w14:paraId="4AA0969F">
      <w:pPr>
        <w:rPr>
          <w:rFonts w:hint="default" w:ascii="Arial" w:hAnsi="Arial" w:cs="Arial"/>
          <w:color w:val="000000"/>
          <w:sz w:val="22"/>
          <w:szCs w:val="22"/>
          <w:lang w:val="en-US"/>
        </w:rPr>
      </w:pPr>
    </w:p>
    <w:p w14:paraId="6C112CC6">
      <w:pPr>
        <w:rPr>
          <w:rFonts w:hint="default" w:ascii="Arial" w:hAnsi="Arial" w:cs="Arial"/>
          <w:color w:val="000000"/>
          <w:sz w:val="22"/>
          <w:szCs w:val="22"/>
          <w:lang w:val="en-US"/>
        </w:rPr>
      </w:pPr>
      <w:r>
        <w:rPr>
          <w:rFonts w:hint="default" w:ascii="Arial" w:hAnsi="Arial" w:cs="Arial"/>
          <w:color w:val="000000"/>
          <w:sz w:val="22"/>
          <w:szCs w:val="22"/>
          <w:lang w:val="en-US"/>
        </w:rPr>
        <w:t>Poll opions:</w:t>
      </w:r>
    </w:p>
    <w:p w14:paraId="79E97964">
      <w:pPr>
        <w:rPr>
          <w:rFonts w:hint="default" w:ascii="Arial" w:hAnsi="Arial" w:cs="Arial"/>
          <w:color w:val="000000"/>
          <w:sz w:val="22"/>
          <w:szCs w:val="22"/>
          <w:lang w:val="en-US"/>
        </w:rPr>
      </w:pPr>
      <w:r>
        <w:rPr>
          <w:rFonts w:hint="default" w:ascii="Arial" w:hAnsi="Arial" w:cs="Arial"/>
          <w:color w:val="000000"/>
          <w:sz w:val="22"/>
          <w:szCs w:val="22"/>
          <w:lang w:val="en-US"/>
        </w:rPr>
        <w:tab/>
      </w:r>
      <w:r>
        <w:rPr>
          <w:rFonts w:hint="default" w:ascii="Arial" w:hAnsi="Arial" w:cs="Arial"/>
          <w:color w:val="000000"/>
          <w:sz w:val="22"/>
          <w:szCs w:val="22"/>
          <w:lang w:val="en-US"/>
        </w:rPr>
        <w:t>mainPollObj - GameObject which will be enabled when the poll is called</w:t>
      </w:r>
    </w:p>
    <w:p w14:paraId="4CE68E1F">
      <w:pPr>
        <w:rPr>
          <w:rFonts w:hint="default" w:ascii="Arial" w:hAnsi="Arial" w:cs="Arial"/>
          <w:color w:val="000000"/>
          <w:sz w:val="22"/>
          <w:szCs w:val="22"/>
          <w:lang w:val="en-US"/>
        </w:rPr>
      </w:pPr>
      <w:r>
        <w:rPr>
          <w:rFonts w:hint="default" w:ascii="Arial" w:hAnsi="Arial" w:cs="Arial"/>
          <w:color w:val="000000"/>
          <w:sz w:val="22"/>
          <w:szCs w:val="22"/>
          <w:lang w:val="en-US"/>
        </w:rPr>
        <w:tab/>
      </w:r>
      <w:r>
        <w:rPr>
          <w:rFonts w:hint="default" w:ascii="Arial" w:hAnsi="Arial" w:cs="Arial"/>
          <w:color w:val="000000"/>
          <w:sz w:val="22"/>
          <w:szCs w:val="22"/>
          <w:lang w:val="en-US"/>
        </w:rPr>
        <w:t>text - The text on which the poll question will be displayed</w:t>
      </w:r>
    </w:p>
    <w:p w14:paraId="63766CA4">
      <w:pPr>
        <w:rPr>
          <w:rFonts w:hint="default" w:ascii="Arial" w:hAnsi="Arial" w:cs="Arial"/>
          <w:color w:val="000000"/>
          <w:sz w:val="22"/>
          <w:szCs w:val="22"/>
          <w:lang w:val="en-US"/>
        </w:rPr>
      </w:pPr>
      <w:r>
        <w:rPr>
          <w:rFonts w:hint="default" w:ascii="Arial" w:hAnsi="Arial" w:cs="Arial"/>
          <w:color w:val="000000"/>
          <w:sz w:val="22"/>
          <w:szCs w:val="22"/>
          <w:lang w:val="en-US"/>
        </w:rPr>
        <w:tab/>
      </w:r>
      <w:r>
        <w:rPr>
          <w:rFonts w:hint="default" w:ascii="Arial" w:hAnsi="Arial" w:cs="Arial"/>
          <w:color w:val="000000"/>
          <w:sz w:val="22"/>
          <w:szCs w:val="22"/>
          <w:lang w:val="en-US"/>
        </w:rPr>
        <w:t>timershow - if poll has timer, shown it in this slider (if you don’t need it, just don't choose anything)</w:t>
      </w:r>
    </w:p>
    <w:p w14:paraId="3686CF03">
      <w:pPr>
        <w:rPr>
          <w:rFonts w:hint="default" w:ascii="Arial" w:hAnsi="Arial" w:cs="Arial"/>
          <w:color w:val="000000"/>
          <w:sz w:val="22"/>
          <w:szCs w:val="22"/>
          <w:lang w:val="en-US"/>
        </w:rPr>
      </w:pPr>
      <w:r>
        <w:rPr>
          <w:rFonts w:hint="default" w:ascii="Arial" w:hAnsi="Arial" w:cs="Arial"/>
          <w:color w:val="000000"/>
          <w:sz w:val="22"/>
          <w:szCs w:val="22"/>
          <w:lang w:val="en-US"/>
        </w:rPr>
        <w:tab/>
      </w:r>
      <w:r>
        <w:rPr>
          <w:rFonts w:hint="default" w:ascii="Arial" w:hAnsi="Arial" w:cs="Arial"/>
          <w:color w:val="000000"/>
          <w:sz w:val="22"/>
          <w:szCs w:val="22"/>
          <w:lang w:val="en-US"/>
        </w:rPr>
        <w:t>timershowText – if poll has timer, displays how much time is left (if you don’t need it, just don't choose anything)</w:t>
      </w:r>
    </w:p>
    <w:p w14:paraId="6CDF029F">
      <w:pPr>
        <w:rPr>
          <w:rFonts w:hint="default" w:ascii="Arial" w:hAnsi="Arial" w:cs="Arial"/>
          <w:color w:val="000000"/>
          <w:sz w:val="22"/>
          <w:szCs w:val="22"/>
          <w:lang w:val="en-US"/>
        </w:rPr>
      </w:pPr>
      <w:r>
        <w:rPr>
          <w:rFonts w:hint="default" w:ascii="Arial" w:hAnsi="Arial" w:cs="Arial"/>
          <w:color w:val="000000"/>
          <w:sz w:val="22"/>
          <w:szCs w:val="22"/>
          <w:lang w:val="en-US"/>
        </w:rPr>
        <w:tab/>
      </w:r>
      <w:r>
        <w:rPr>
          <w:rFonts w:hint="default" w:ascii="Arial" w:hAnsi="Arial" w:cs="Arial"/>
          <w:color w:val="000000"/>
          <w:sz w:val="22"/>
          <w:szCs w:val="22"/>
          <w:lang w:val="en-US"/>
        </w:rPr>
        <w:t>maxchoice - how many possible answers can there be (anything more than this number will not be counted)</w:t>
      </w:r>
    </w:p>
    <w:p w14:paraId="0625189A">
      <w:pPr>
        <w:rPr>
          <w:rFonts w:hint="default" w:ascii="Arial" w:hAnsi="Arial" w:cs="Arial"/>
          <w:color w:val="000000"/>
          <w:sz w:val="22"/>
          <w:szCs w:val="22"/>
          <w:lang w:val="en-US"/>
        </w:rPr>
      </w:pPr>
      <w:r>
        <w:rPr>
          <w:rFonts w:hint="default" w:ascii="Arial" w:hAnsi="Arial" w:cs="Arial"/>
          <w:color w:val="000000"/>
          <w:sz w:val="22"/>
          <w:szCs w:val="22"/>
          <w:lang w:val="en-US"/>
        </w:rPr>
        <w:tab/>
      </w:r>
      <w:r>
        <w:rPr>
          <w:rFonts w:hint="default" w:ascii="Arial" w:hAnsi="Arial" w:cs="Arial"/>
          <w:color w:val="000000"/>
          <w:sz w:val="22"/>
          <w:szCs w:val="22"/>
          <w:lang w:val="en-US"/>
        </w:rPr>
        <w:t>RandomChoiceAfterEndOfTimmer – select random answer when the time is up</w:t>
      </w:r>
    </w:p>
    <w:p w14:paraId="69620889">
      <w:pPr>
        <w:rPr>
          <w:rFonts w:hint="default" w:ascii="Arial" w:hAnsi="Arial" w:cs="Arial"/>
          <w:color w:val="000000"/>
          <w:sz w:val="22"/>
          <w:szCs w:val="22"/>
          <w:lang w:val="en-US"/>
        </w:rPr>
      </w:pPr>
      <w:r>
        <w:rPr>
          <w:rFonts w:hint="default" w:ascii="Arial" w:hAnsi="Arial" w:cs="Arial"/>
          <w:color w:val="000000"/>
          <w:sz w:val="22"/>
          <w:szCs w:val="22"/>
          <w:lang w:val="en-US"/>
        </w:rPr>
        <w:tab/>
      </w:r>
      <w:r>
        <w:rPr>
          <w:rFonts w:hint="default" w:ascii="Arial" w:hAnsi="Arial" w:cs="Arial"/>
          <w:color w:val="000000"/>
          <w:sz w:val="22"/>
          <w:szCs w:val="22"/>
          <w:lang w:val="en-US"/>
        </w:rPr>
        <w:t>nonRandomChoice - what answer to choose if the time is over (if RandomChoiceAfterEndOfTimmer false)</w:t>
      </w:r>
    </w:p>
    <w:p w14:paraId="76674703">
      <w:pPr>
        <w:rPr>
          <w:rFonts w:hint="default" w:ascii="Arial" w:hAnsi="Arial" w:cs="Arial"/>
          <w:color w:val="000000"/>
          <w:sz w:val="22"/>
          <w:szCs w:val="22"/>
          <w:lang w:val="en-US"/>
        </w:rPr>
      </w:pPr>
      <w:r>
        <w:rPr>
          <w:rFonts w:hint="default" w:ascii="Arial" w:hAnsi="Arial" w:cs="Arial"/>
          <w:color w:val="000000"/>
          <w:sz w:val="22"/>
          <w:szCs w:val="22"/>
          <w:lang w:val="en-US"/>
        </w:rPr>
        <w:tab/>
      </w:r>
      <w:r>
        <w:rPr>
          <w:rFonts w:hint="default" w:ascii="Arial" w:hAnsi="Arial" w:cs="Arial"/>
          <w:color w:val="000000"/>
          <w:sz w:val="22"/>
          <w:szCs w:val="22"/>
          <w:lang w:val="en-US"/>
        </w:rPr>
        <w:t>blocks – answer objects to shown (if you want to place answer objects in advance) (the number of objects must be at least the number in maxchoice)</w:t>
      </w:r>
    </w:p>
    <w:p w14:paraId="06456076">
      <w:pPr>
        <w:rPr>
          <w:rFonts w:hint="default" w:ascii="Arial" w:hAnsi="Arial" w:cs="Arial"/>
          <w:color w:val="000000"/>
          <w:sz w:val="22"/>
          <w:szCs w:val="22"/>
          <w:lang w:val="en-US"/>
        </w:rPr>
      </w:pPr>
      <w:r>
        <w:rPr>
          <w:rFonts w:hint="default" w:ascii="Arial" w:hAnsi="Arial" w:cs="Arial"/>
          <w:color w:val="000000"/>
          <w:sz w:val="22"/>
          <w:szCs w:val="22"/>
          <w:lang w:val="en-US"/>
        </w:rPr>
        <w:tab/>
      </w:r>
      <w:r>
        <w:rPr>
          <w:rFonts w:hint="default" w:ascii="Arial" w:hAnsi="Arial" w:cs="Arial"/>
          <w:color w:val="000000"/>
          <w:sz w:val="22"/>
          <w:szCs w:val="22"/>
          <w:lang w:val="en-US"/>
        </w:rPr>
        <w:t xml:space="preserve">autogen – generate answer objects automatically </w:t>
      </w:r>
    </w:p>
    <w:p w14:paraId="16221D1B">
      <w:pPr>
        <w:rPr>
          <w:rFonts w:hint="default" w:ascii="Arial" w:hAnsi="Arial" w:cs="Arial"/>
          <w:color w:val="000000"/>
          <w:sz w:val="22"/>
          <w:szCs w:val="22"/>
          <w:lang w:val="en-US"/>
        </w:rPr>
      </w:pPr>
      <w:r>
        <w:rPr>
          <w:rFonts w:hint="default" w:ascii="Arial" w:hAnsi="Arial" w:cs="Arial"/>
          <w:color w:val="000000"/>
          <w:sz w:val="22"/>
          <w:szCs w:val="22"/>
          <w:lang w:val="en-US"/>
        </w:rPr>
        <w:tab/>
      </w:r>
      <w:r>
        <w:rPr>
          <w:rFonts w:hint="default" w:ascii="Arial" w:hAnsi="Arial" w:cs="Arial"/>
          <w:color w:val="000000"/>
          <w:sz w:val="22"/>
          <w:szCs w:val="22"/>
          <w:lang w:val="en-US"/>
        </w:rPr>
        <w:t>parent – parent of autogen objects</w:t>
      </w:r>
    </w:p>
    <w:p w14:paraId="74CC0760">
      <w:pPr>
        <w:rPr>
          <w:rFonts w:hint="default" w:ascii="Arial" w:hAnsi="Arial" w:cs="Arial"/>
          <w:color w:val="000000"/>
          <w:sz w:val="22"/>
          <w:szCs w:val="22"/>
          <w:lang w:val="en-US"/>
        </w:rPr>
      </w:pPr>
      <w:r>
        <w:rPr>
          <w:rFonts w:hint="default" w:ascii="Arial" w:hAnsi="Arial" w:cs="Arial"/>
          <w:color w:val="000000"/>
          <w:sz w:val="22"/>
          <w:szCs w:val="22"/>
          <w:lang w:val="en-US"/>
        </w:rPr>
        <w:tab/>
      </w:r>
      <w:r>
        <w:rPr>
          <w:rFonts w:hint="default" w:ascii="Arial" w:hAnsi="Arial" w:cs="Arial"/>
          <w:color w:val="000000"/>
          <w:sz w:val="22"/>
          <w:szCs w:val="22"/>
          <w:lang w:val="en-US"/>
        </w:rPr>
        <w:t>spawnobj – object to clone in autogen</w:t>
      </w:r>
    </w:p>
    <w:p w14:paraId="46D07B35">
      <w:pPr>
        <w:rPr>
          <w:rFonts w:hint="default" w:cs="Arial"/>
          <w:color w:val="000000"/>
          <w:sz w:val="22"/>
          <w:szCs w:val="22"/>
          <w:lang w:val="en-US"/>
        </w:rPr>
      </w:pPr>
      <w:r>
        <w:rPr>
          <w:rFonts w:hint="default" w:cs="Arial"/>
          <w:color w:val="000000"/>
          <w:sz w:val="22"/>
          <w:szCs w:val="22"/>
          <w:lang w:val="en-US"/>
        </w:rPr>
        <w:tab/>
      </w:r>
      <w:r>
        <w:rPr>
          <w:rFonts w:hint="default" w:cs="Arial"/>
          <w:color w:val="000000"/>
          <w:sz w:val="22"/>
          <w:szCs w:val="22"/>
          <w:lang w:val="en-US"/>
        </w:rPr>
        <w:t xml:space="preserve">useExternalWrite - disable default system and Invoke events instead (you also need to select useExtental in </w:t>
      </w:r>
      <w:r>
        <w:rPr>
          <w:rFonts w:hint="default" w:ascii="Arial" w:hAnsi="Arial" w:cs="Arial"/>
          <w:color w:val="000000"/>
          <w:sz w:val="22"/>
          <w:szCs w:val="22"/>
          <w:lang w:val="en-US"/>
        </w:rPr>
        <w:t>SLM_RPGTextBlock</w:t>
      </w:r>
      <w:r>
        <w:rPr>
          <w:rFonts w:hint="default" w:cs="Arial"/>
          <w:color w:val="000000"/>
          <w:sz w:val="22"/>
          <w:szCs w:val="22"/>
          <w:lang w:val="en-US"/>
        </w:rPr>
        <w:t>)</w:t>
      </w:r>
    </w:p>
    <w:p w14:paraId="386FDB63">
      <w:pPr>
        <w:rPr>
          <w:rFonts w:hint="default" w:cs="Arial"/>
          <w:color w:val="000000"/>
          <w:sz w:val="22"/>
          <w:szCs w:val="22"/>
          <w:lang w:val="en-US"/>
        </w:rPr>
      </w:pPr>
      <w:r>
        <w:rPr>
          <w:rFonts w:hint="default" w:cs="Arial"/>
          <w:color w:val="000000"/>
          <w:sz w:val="22"/>
          <w:szCs w:val="22"/>
          <w:lang w:val="en-US"/>
        </w:rPr>
        <w:tab/>
      </w:r>
      <w:r>
        <w:rPr>
          <w:rFonts w:hint="default" w:cs="Arial"/>
          <w:color w:val="000000"/>
          <w:sz w:val="22"/>
          <w:szCs w:val="22"/>
          <w:lang w:val="en-US"/>
        </w:rPr>
        <w:t>Events:</w:t>
      </w:r>
    </w:p>
    <w:p w14:paraId="491F59F4">
      <w:pPr>
        <w:rPr>
          <w:rFonts w:hint="default" w:cs="Arial"/>
          <w:color w:val="000000"/>
          <w:sz w:val="22"/>
          <w:szCs w:val="22"/>
          <w:lang w:val="en-US"/>
        </w:rPr>
      </w:pPr>
      <w:r>
        <w:rPr>
          <w:rFonts w:hint="default" w:cs="Arial"/>
          <w:color w:val="000000"/>
          <w:sz w:val="22"/>
          <w:szCs w:val="22"/>
          <w:lang w:val="en-US"/>
        </w:rPr>
        <w:tab/>
      </w:r>
      <w:r>
        <w:rPr>
          <w:rFonts w:hint="default" w:cs="Arial"/>
          <w:color w:val="000000"/>
          <w:sz w:val="22"/>
          <w:szCs w:val="22"/>
          <w:lang w:val="en-US"/>
        </w:rPr>
        <w:tab/>
      </w:r>
      <w:r>
        <w:rPr>
          <w:rFonts w:hint="default" w:cs="Arial"/>
          <w:color w:val="000000"/>
          <w:sz w:val="22"/>
          <w:szCs w:val="22"/>
          <w:lang w:val="en-US"/>
        </w:rPr>
        <w:t>OnLogoWrite(string) - called when poll generating to write logo of poll</w:t>
      </w:r>
    </w:p>
    <w:p w14:paraId="71C092FA">
      <w:pPr>
        <w:rPr>
          <w:rFonts w:hint="default" w:cs="Arial"/>
          <w:color w:val="000000"/>
          <w:sz w:val="22"/>
          <w:szCs w:val="22"/>
          <w:lang w:val="en-US"/>
        </w:rPr>
      </w:pPr>
      <w:r>
        <w:rPr>
          <w:rFonts w:hint="default" w:cs="Arial"/>
          <w:color w:val="000000"/>
          <w:sz w:val="22"/>
          <w:szCs w:val="22"/>
          <w:lang w:val="ru-RU"/>
        </w:rPr>
        <w:tab/>
      </w:r>
      <w:r>
        <w:rPr>
          <w:rFonts w:hint="default" w:cs="Arial"/>
          <w:color w:val="000000"/>
          <w:sz w:val="22"/>
          <w:szCs w:val="22"/>
          <w:lang w:val="ru-RU"/>
        </w:rPr>
        <w:tab/>
      </w:r>
      <w:r>
        <w:rPr>
          <w:rFonts w:hint="default"/>
          <w:color w:val="000000"/>
          <w:sz w:val="22"/>
          <w:szCs w:val="22"/>
          <w:lang w:val="ru-RU"/>
        </w:rPr>
        <w:t>OnPollEnd</w:t>
      </w:r>
      <w:r>
        <w:rPr>
          <w:rFonts w:hint="default"/>
          <w:color w:val="000000"/>
          <w:sz w:val="22"/>
          <w:szCs w:val="22"/>
          <w:lang w:val="en-US"/>
        </w:rPr>
        <w:t>(int) - called when poll ends and return choice id, if force end then return -1</w:t>
      </w:r>
    </w:p>
    <w:p w14:paraId="60A0D07D">
      <w:pPr>
        <w:rPr>
          <w:rFonts w:hint="default" w:ascii="Arial" w:hAnsi="Arial" w:cs="Arial"/>
          <w:color w:val="000000"/>
          <w:sz w:val="22"/>
          <w:szCs w:val="22"/>
          <w:lang w:val="en-US"/>
        </w:rPr>
      </w:pPr>
      <w:r>
        <w:rPr>
          <w:rFonts w:hint="default" w:ascii="Arial" w:hAnsi="Arial" w:cs="Arial"/>
          <w:color w:val="000000"/>
          <w:sz w:val="22"/>
          <w:szCs w:val="22"/>
          <w:lang w:val="en-US"/>
        </w:rPr>
        <w:tab/>
      </w:r>
    </w:p>
    <w:p w14:paraId="4A17052F">
      <w:pPr>
        <w:rPr>
          <w:rFonts w:hint="default" w:ascii="Arial" w:hAnsi="Arial" w:cs="Arial"/>
          <w:color w:val="000000"/>
          <w:sz w:val="22"/>
          <w:szCs w:val="22"/>
          <w:lang w:val="en-US"/>
        </w:rPr>
      </w:pPr>
      <w:r>
        <w:rPr>
          <w:rFonts w:hint="default" w:ascii="Arial" w:hAnsi="Arial" w:cs="Arial"/>
          <w:color w:val="000000"/>
          <w:sz w:val="22"/>
          <w:szCs w:val="22"/>
          <w:lang w:val="en-US"/>
        </w:rPr>
        <w:t>SLM_RPGTextBlock:</w:t>
      </w:r>
    </w:p>
    <w:p w14:paraId="01CB1FCC">
      <w:pPr>
        <w:rPr>
          <w:rFonts w:hint="default" w:ascii="Arial" w:hAnsi="Arial" w:cs="Arial"/>
          <w:color w:val="000000"/>
          <w:sz w:val="22"/>
          <w:szCs w:val="22"/>
          <w:lang w:val="en-US"/>
        </w:rPr>
      </w:pPr>
      <w:r>
        <w:rPr>
          <w:rFonts w:hint="default" w:ascii="Arial" w:hAnsi="Arial" w:cs="Arial"/>
          <w:color w:val="000000"/>
          <w:sz w:val="22"/>
          <w:szCs w:val="22"/>
          <w:lang w:val="en-US"/>
        </w:rPr>
        <w:tab/>
      </w:r>
      <w:r>
        <w:rPr>
          <w:rFonts w:hint="default" w:ascii="Arial" w:hAnsi="Arial" w:cs="Arial"/>
          <w:color w:val="000000"/>
          <w:sz w:val="22"/>
          <w:szCs w:val="22"/>
          <w:lang w:val="en-US"/>
        </w:rPr>
        <w:t>To make answer object you need to add in button SLM_RPGTextBlock and add in UnityEvent Clicked() function</w:t>
      </w:r>
    </w:p>
    <w:p w14:paraId="7B617B18">
      <w:pPr>
        <w:rPr>
          <w:rFonts w:hint="default" w:ascii="Arial" w:hAnsi="Arial" w:cs="Arial"/>
          <w:color w:val="000000"/>
          <w:sz w:val="22"/>
          <w:szCs w:val="22"/>
          <w:lang w:val="en-US"/>
        </w:rPr>
      </w:pPr>
      <w:r>
        <w:rPr>
          <w:rFonts w:hint="default" w:ascii="Arial" w:hAnsi="Arial" w:cs="Arial"/>
          <w:color w:val="000000"/>
          <w:sz w:val="22"/>
          <w:szCs w:val="22"/>
          <w:lang w:val="en-US"/>
        </w:rPr>
        <w:tab/>
      </w:r>
      <w:r>
        <w:rPr>
          <w:rFonts w:hint="default" w:ascii="Arial" w:hAnsi="Arial" w:cs="Arial"/>
          <w:color w:val="000000"/>
          <w:sz w:val="22"/>
          <w:szCs w:val="22"/>
          <w:lang w:val="en-US"/>
        </w:rPr>
        <w:t>Options:</w:t>
      </w:r>
    </w:p>
    <w:p w14:paraId="781084D3">
      <w:pPr>
        <w:rPr>
          <w:rFonts w:hint="default" w:ascii="Arial" w:hAnsi="Arial" w:cs="Arial"/>
          <w:color w:val="000000"/>
          <w:sz w:val="22"/>
          <w:szCs w:val="22"/>
          <w:lang w:val="en-US"/>
        </w:rPr>
      </w:pPr>
      <w:r>
        <w:rPr>
          <w:rFonts w:hint="default" w:ascii="Arial" w:hAnsi="Arial" w:cs="Arial"/>
          <w:color w:val="000000"/>
          <w:sz w:val="22"/>
          <w:szCs w:val="22"/>
          <w:lang w:val="en-US"/>
        </w:rPr>
        <w:tab/>
      </w:r>
      <w:r>
        <w:rPr>
          <w:rFonts w:hint="default" w:ascii="Arial" w:hAnsi="Arial" w:cs="Arial"/>
          <w:color w:val="000000"/>
          <w:sz w:val="22"/>
          <w:szCs w:val="22"/>
          <w:lang w:val="en-US"/>
        </w:rPr>
        <w:t>id - set automatically at poll startup</w:t>
      </w:r>
    </w:p>
    <w:p w14:paraId="148DCDB4">
      <w:pPr>
        <w:rPr>
          <w:rFonts w:hint="default" w:ascii="Arial" w:hAnsi="Arial" w:cs="Arial"/>
          <w:color w:val="000000"/>
          <w:sz w:val="22"/>
          <w:szCs w:val="22"/>
          <w:lang w:val="en-US"/>
        </w:rPr>
      </w:pPr>
      <w:r>
        <w:rPr>
          <w:rFonts w:hint="default" w:ascii="Arial" w:hAnsi="Arial" w:cs="Arial"/>
          <w:color w:val="000000"/>
          <w:sz w:val="22"/>
          <w:szCs w:val="22"/>
          <w:lang w:val="en-US"/>
        </w:rPr>
        <w:tab/>
      </w:r>
      <w:r>
        <w:rPr>
          <w:rFonts w:hint="default" w:ascii="Arial" w:hAnsi="Arial" w:cs="Arial"/>
          <w:color w:val="000000"/>
          <w:sz w:val="22"/>
          <w:szCs w:val="22"/>
          <w:lang w:val="en-US"/>
        </w:rPr>
        <w:t>text – Text object to shown answer text</w:t>
      </w:r>
    </w:p>
    <w:p w14:paraId="4B85D73F">
      <w:pPr>
        <w:rPr>
          <w:rFonts w:hint="default" w:ascii="Arial" w:hAnsi="Arial" w:cs="Arial"/>
          <w:color w:val="000000"/>
          <w:sz w:val="22"/>
          <w:szCs w:val="22"/>
          <w:lang w:val="en-US"/>
        </w:rPr>
      </w:pPr>
      <w:r>
        <w:rPr>
          <w:rFonts w:hint="default" w:ascii="Arial" w:hAnsi="Arial" w:cs="Arial"/>
          <w:color w:val="000000"/>
          <w:sz w:val="22"/>
          <w:szCs w:val="22"/>
          <w:lang w:val="en-US"/>
        </w:rPr>
        <w:tab/>
      </w:r>
      <w:r>
        <w:rPr>
          <w:rFonts w:hint="default" w:ascii="Arial" w:hAnsi="Arial" w:cs="Arial"/>
          <w:color w:val="000000"/>
          <w:sz w:val="22"/>
          <w:szCs w:val="22"/>
          <w:lang w:val="en-US"/>
        </w:rPr>
        <w:t>mainsc - SLM_RPGText, set automatically at poll startup</w:t>
      </w:r>
    </w:p>
    <w:p w14:paraId="2841F9B0">
      <w:pPr>
        <w:rPr>
          <w:rFonts w:hint="default" w:cs="Arial"/>
          <w:color w:val="000000"/>
          <w:sz w:val="22"/>
          <w:szCs w:val="22"/>
          <w:lang w:val="en-US"/>
        </w:rPr>
      </w:pPr>
      <w:r>
        <w:rPr>
          <w:rFonts w:hint="default" w:cs="Arial"/>
          <w:color w:val="000000"/>
          <w:sz w:val="22"/>
          <w:szCs w:val="22"/>
          <w:lang w:val="en-US"/>
        </w:rPr>
        <w:tab/>
      </w:r>
      <w:r>
        <w:rPr>
          <w:rFonts w:hint="default" w:cs="Arial"/>
          <w:color w:val="000000"/>
          <w:sz w:val="22"/>
          <w:szCs w:val="22"/>
          <w:lang w:val="en-US"/>
        </w:rPr>
        <w:t>useExternal - select it if you use useExternalWrite on poll settings</w:t>
      </w:r>
    </w:p>
    <w:p w14:paraId="173E3234">
      <w:pPr>
        <w:rPr>
          <w:rFonts w:hint="default" w:cs="Arial"/>
          <w:color w:val="000000"/>
          <w:sz w:val="22"/>
          <w:szCs w:val="22"/>
          <w:lang w:val="en-US"/>
        </w:rPr>
      </w:pPr>
      <w:r>
        <w:rPr>
          <w:rFonts w:hint="default" w:cs="Arial"/>
          <w:color w:val="000000"/>
          <w:sz w:val="22"/>
          <w:szCs w:val="22"/>
          <w:lang w:val="en-US"/>
        </w:rPr>
        <w:tab/>
      </w:r>
      <w:r>
        <w:rPr>
          <w:rFonts w:hint="default" w:cs="Arial"/>
          <w:color w:val="000000"/>
          <w:sz w:val="22"/>
          <w:szCs w:val="22"/>
          <w:lang w:val="en-US"/>
        </w:rPr>
        <w:t>Events:</w:t>
      </w:r>
    </w:p>
    <w:p w14:paraId="4A7A3A73">
      <w:pPr>
        <w:rPr>
          <w:rFonts w:hint="default" w:cs="Arial"/>
          <w:color w:val="000000"/>
          <w:sz w:val="22"/>
          <w:szCs w:val="22"/>
          <w:lang w:val="en-US"/>
        </w:rPr>
      </w:pPr>
      <w:r>
        <w:rPr>
          <w:rFonts w:hint="default" w:cs="Arial"/>
          <w:color w:val="000000"/>
          <w:sz w:val="22"/>
          <w:szCs w:val="22"/>
          <w:lang w:val="en-US"/>
        </w:rPr>
        <w:tab/>
      </w:r>
      <w:r>
        <w:rPr>
          <w:rFonts w:hint="default" w:cs="Arial"/>
          <w:color w:val="000000"/>
          <w:sz w:val="22"/>
          <w:szCs w:val="22"/>
          <w:lang w:val="en-US"/>
        </w:rPr>
        <w:tab/>
      </w:r>
      <w:r>
        <w:rPr>
          <w:rFonts w:hint="default" w:cs="Arial"/>
          <w:color w:val="000000"/>
          <w:sz w:val="22"/>
          <w:szCs w:val="22"/>
          <w:lang w:val="en-US"/>
        </w:rPr>
        <w:t>onGen - called when poll generating</w:t>
      </w:r>
    </w:p>
    <w:p w14:paraId="7BB8AE9E">
      <w:pPr>
        <w:rPr>
          <w:rFonts w:hint="default" w:ascii="Arial" w:hAnsi="Arial" w:cs="Arial"/>
          <w:color w:val="000000"/>
          <w:sz w:val="22"/>
          <w:szCs w:val="22"/>
          <w:lang w:val="en-US"/>
        </w:rPr>
      </w:pPr>
      <w:r>
        <w:rPr>
          <w:rFonts w:hint="default" w:ascii="Arial" w:hAnsi="Arial" w:cs="Arial"/>
          <w:color w:val="000000"/>
          <w:sz w:val="22"/>
          <w:szCs w:val="22"/>
          <w:lang w:val="en-US"/>
        </w:rPr>
        <w:tab/>
      </w:r>
    </w:p>
    <w:p w14:paraId="4413AF7C">
      <w:pPr>
        <w:rPr>
          <w:rFonts w:hint="default" w:ascii="Arial" w:hAnsi="Arial" w:cs="Arial"/>
          <w:color w:val="000000"/>
          <w:sz w:val="22"/>
          <w:szCs w:val="22"/>
          <w:lang w:val="en-US"/>
        </w:rPr>
      </w:pPr>
      <w:r>
        <w:rPr>
          <w:rFonts w:hint="default" w:ascii="Arial" w:hAnsi="Arial" w:cs="Arial"/>
          <w:color w:val="000000"/>
          <w:sz w:val="22"/>
          <w:szCs w:val="22"/>
          <w:lang w:val="en-US"/>
        </w:rPr>
        <w:t>Voids:</w:t>
      </w:r>
    </w:p>
    <w:p w14:paraId="19DFB2CA">
      <w:pPr>
        <w:rPr>
          <w:rFonts w:hint="default" w:ascii="Arial" w:hAnsi="Arial" w:cs="Arial"/>
          <w:color w:val="000000"/>
          <w:sz w:val="22"/>
          <w:szCs w:val="22"/>
          <w:lang w:val="en-US"/>
        </w:rPr>
      </w:pPr>
      <w:r>
        <w:rPr>
          <w:rFonts w:hint="default" w:ascii="Arial" w:hAnsi="Arial" w:cs="Arial"/>
          <w:color w:val="000000"/>
          <w:sz w:val="22"/>
          <w:szCs w:val="22"/>
          <w:lang w:val="en-US"/>
        </w:rPr>
        <w:tab/>
      </w:r>
      <w:r>
        <w:rPr>
          <w:rFonts w:hint="default" w:ascii="Arial" w:hAnsi="Arial" w:cs="Arial"/>
          <w:color w:val="000000"/>
          <w:sz w:val="22"/>
          <w:szCs w:val="22"/>
          <w:lang w:val="en-US"/>
        </w:rPr>
        <w:t>ShowText(string text, SLM_Commands commsc, bool offafternext) - void for SLM_Commands, please, don’t use it in your scripts, this may cause errors</w:t>
      </w:r>
    </w:p>
    <w:p w14:paraId="66887281">
      <w:pPr>
        <w:rPr>
          <w:rFonts w:hint="default" w:ascii="Arial" w:hAnsi="Arial" w:cs="Arial"/>
          <w:color w:val="000000"/>
          <w:sz w:val="22"/>
          <w:szCs w:val="22"/>
          <w:lang w:val="en-US"/>
        </w:rPr>
      </w:pPr>
      <w:r>
        <w:rPr>
          <w:rFonts w:hint="default" w:ascii="Arial" w:hAnsi="Arial" w:cs="Arial"/>
          <w:color w:val="000000"/>
          <w:sz w:val="22"/>
          <w:szCs w:val="22"/>
          <w:lang w:val="en-US"/>
        </w:rPr>
        <w:tab/>
      </w:r>
      <w:r>
        <w:rPr>
          <w:rFonts w:hint="default" w:ascii="Arial" w:hAnsi="Arial" w:cs="Arial"/>
          <w:color w:val="000000"/>
          <w:sz w:val="22"/>
          <w:szCs w:val="22"/>
          <w:lang w:val="en-US"/>
        </w:rPr>
        <w:t>ShowText(string text, bool offafternext) – run showing text. Text- text or ALSL key to shown, offafternext – disable text object after displaying a text</w:t>
      </w:r>
    </w:p>
    <w:p w14:paraId="11352E2D">
      <w:pPr>
        <w:rPr>
          <w:rFonts w:hint="default" w:ascii="Arial" w:hAnsi="Arial" w:cs="Arial"/>
          <w:color w:val="000000"/>
          <w:sz w:val="22"/>
          <w:szCs w:val="22"/>
          <w:lang w:val="en-US"/>
        </w:rPr>
      </w:pPr>
      <w:r>
        <w:rPr>
          <w:rFonts w:hint="default" w:ascii="Arial" w:hAnsi="Arial" w:cs="Arial"/>
          <w:color w:val="000000"/>
          <w:sz w:val="22"/>
          <w:szCs w:val="22"/>
          <w:lang w:val="en-US"/>
        </w:rPr>
        <w:tab/>
      </w:r>
      <w:r>
        <w:rPr>
          <w:rFonts w:hint="default" w:ascii="Arial" w:hAnsi="Arial" w:cs="Arial"/>
          <w:color w:val="000000"/>
          <w:sz w:val="22"/>
          <w:szCs w:val="22"/>
          <w:lang w:val="en-US"/>
        </w:rPr>
        <w:t>EndShowText() – stop displaying a text. The script will call this automatically, we do not recommend using it</w:t>
      </w:r>
    </w:p>
    <w:p w14:paraId="5FFD8A20">
      <w:pPr>
        <w:rPr>
          <w:rFonts w:hint="default" w:ascii="Arial" w:hAnsi="Arial" w:cs="Arial"/>
          <w:color w:val="000000"/>
          <w:sz w:val="22"/>
          <w:szCs w:val="22"/>
          <w:lang w:val="en-US"/>
        </w:rPr>
      </w:pPr>
      <w:r>
        <w:rPr>
          <w:rFonts w:hint="default" w:ascii="Arial" w:hAnsi="Arial" w:cs="Arial"/>
          <w:color w:val="000000"/>
          <w:sz w:val="22"/>
          <w:szCs w:val="22"/>
          <w:lang w:val="en-US"/>
        </w:rPr>
        <w:tab/>
      </w:r>
      <w:r>
        <w:rPr>
          <w:rFonts w:hint="default" w:ascii="Arial" w:hAnsi="Arial" w:cs="Arial"/>
          <w:color w:val="000000"/>
          <w:sz w:val="22"/>
          <w:szCs w:val="22"/>
          <w:lang w:val="en-US"/>
        </w:rPr>
        <w:t>RunPoll(string text, string[] texts, int[] commands, SLM_Commands commsc, float time = -1,int defaultChoice = -2) - void for SLM_Commands, please, don’t use it in your scripts, this may cause errors</w:t>
      </w:r>
    </w:p>
    <w:p w14:paraId="45E622E8">
      <w:pPr>
        <w:rPr>
          <w:rFonts w:hint="default" w:ascii="Arial" w:hAnsi="Arial" w:cs="Arial"/>
          <w:color w:val="000000"/>
          <w:sz w:val="22"/>
          <w:szCs w:val="22"/>
          <w:lang w:val="en-US"/>
        </w:rPr>
      </w:pPr>
      <w:r>
        <w:rPr>
          <w:rFonts w:hint="default" w:ascii="Arial" w:hAnsi="Arial" w:cs="Arial"/>
          <w:color w:val="000000"/>
          <w:sz w:val="22"/>
          <w:szCs w:val="22"/>
          <w:lang w:val="en-US"/>
        </w:rPr>
        <w:tab/>
      </w:r>
      <w:r>
        <w:rPr>
          <w:rFonts w:hint="default" w:ascii="Arial" w:hAnsi="Arial" w:cs="Arial"/>
          <w:color w:val="000000"/>
          <w:sz w:val="22"/>
          <w:szCs w:val="22"/>
          <w:lang w:val="en-US"/>
        </w:rPr>
        <w:t>RunPoll(string text, string[] texts, UnityEvent[] events, float time = -1, int defaultChoice=-2) -  run showing poll, text - poll question, texts – answers on poll’s buttons, events – events which will be launched after clicking the button</w:t>
      </w:r>
      <w:r>
        <w:rPr>
          <w:rFonts w:hint="default" w:ascii="Arial" w:hAnsi="Arial" w:cs="Arial"/>
          <w:sz w:val="22"/>
          <w:szCs w:val="22"/>
          <w:lang w:val="en-US"/>
        </w:rPr>
        <w:t xml:space="preserve"> (</w:t>
      </w:r>
      <w:r>
        <w:rPr>
          <w:rFonts w:hint="default" w:ascii="Arial" w:hAnsi="Arial" w:cs="Arial"/>
          <w:color w:val="000000"/>
          <w:sz w:val="22"/>
          <w:szCs w:val="22"/>
          <w:lang w:val="en-US"/>
        </w:rPr>
        <w:t>the number must be the same as texts), time- the time limit for answer (to -1 without any restrictions), defaultChoice - default selection, if the time ends (-2 as in the script options, -1 random)</w:t>
      </w:r>
    </w:p>
    <w:p w14:paraId="645C901E">
      <w:pPr>
        <w:rPr>
          <w:rFonts w:hint="default" w:ascii="Arial" w:hAnsi="Arial" w:cs="Arial"/>
          <w:color w:val="000000"/>
          <w:sz w:val="22"/>
          <w:szCs w:val="22"/>
          <w:lang w:val="en-US"/>
        </w:rPr>
      </w:pPr>
      <w:r>
        <w:rPr>
          <w:rFonts w:hint="default" w:ascii="Arial" w:hAnsi="Arial" w:cs="Arial"/>
          <w:color w:val="000000"/>
          <w:sz w:val="22"/>
          <w:szCs w:val="22"/>
          <w:lang w:val="en-US"/>
        </w:rPr>
        <w:tab/>
      </w:r>
      <w:r>
        <w:rPr>
          <w:rFonts w:hint="default" w:ascii="Arial" w:hAnsi="Arial" w:cs="Arial"/>
          <w:color w:val="000000"/>
          <w:sz w:val="22"/>
          <w:szCs w:val="22"/>
          <w:lang w:val="en-US"/>
        </w:rPr>
        <w:t>SelectPoll(int id) – void for SLM_RPGTextBlock, please, don’t use it.</w:t>
      </w:r>
    </w:p>
    <w:p w14:paraId="42011D48">
      <w:pPr>
        <w:rPr>
          <w:rFonts w:hint="default" w:ascii="Arial" w:hAnsi="Arial" w:cs="Arial"/>
          <w:color w:val="000000"/>
          <w:sz w:val="22"/>
          <w:szCs w:val="22"/>
          <w:lang w:val="en-US"/>
        </w:rPr>
      </w:pPr>
      <w:r>
        <w:rPr>
          <w:rFonts w:hint="default" w:ascii="Arial" w:hAnsi="Arial" w:cs="Arial"/>
          <w:color w:val="000000"/>
          <w:sz w:val="22"/>
          <w:szCs w:val="22"/>
          <w:lang w:val="en-US"/>
        </w:rPr>
        <w:tab/>
      </w:r>
      <w:r>
        <w:rPr>
          <w:rFonts w:hint="default" w:ascii="Arial" w:hAnsi="Arial" w:cs="Arial"/>
          <w:color w:val="000000"/>
          <w:sz w:val="22"/>
          <w:szCs w:val="22"/>
          <w:lang w:val="en-US"/>
        </w:rPr>
        <w:t>ForseStopPoll() – forse disable current poll. Warning! If this void is called, no answer will be counted!</w:t>
      </w:r>
    </w:p>
    <w:p w14:paraId="73539B98">
      <w:pPr>
        <w:rPr>
          <w:rFonts w:hint="default" w:ascii="Arial" w:hAnsi="Arial" w:cs="Arial"/>
          <w:color w:val="000000"/>
          <w:sz w:val="22"/>
          <w:szCs w:val="22"/>
          <w:lang w:val="en-US"/>
        </w:rPr>
      </w:pPr>
      <w:r>
        <w:rPr>
          <w:rFonts w:hint="default" w:ascii="Arial" w:hAnsi="Arial" w:cs="Arial"/>
          <w:color w:val="000000"/>
          <w:sz w:val="22"/>
          <w:szCs w:val="22"/>
          <w:lang w:val="en-US"/>
        </w:rPr>
        <w:tab/>
      </w:r>
      <w:r>
        <w:rPr>
          <w:rFonts w:hint="default" w:ascii="Arial" w:hAnsi="Arial" w:cs="Arial"/>
          <w:color w:val="000000"/>
          <w:sz w:val="22"/>
          <w:szCs w:val="22"/>
          <w:lang w:val="en-US"/>
        </w:rPr>
        <w:t>SetPreset(int id) – select poll preset, works only if poll is not currently active</w:t>
      </w:r>
    </w:p>
    <w:p w14:paraId="39174903">
      <w:pPr>
        <w:rPr>
          <w:rFonts w:hint="default" w:ascii="Arial" w:hAnsi="Arial" w:cs="Arial"/>
          <w:color w:val="000000"/>
          <w:sz w:val="22"/>
          <w:szCs w:val="22"/>
          <w:lang w:val="en-US"/>
        </w:rPr>
      </w:pPr>
      <w:r>
        <w:rPr>
          <w:rFonts w:hint="default" w:cs="Arial"/>
          <w:color w:val="000000"/>
          <w:sz w:val="22"/>
          <w:szCs w:val="22"/>
          <w:lang w:val="en-US"/>
        </w:rPr>
        <w:tab/>
      </w:r>
      <w:r>
        <w:rPr>
          <w:rFonts w:hint="default"/>
          <w:color w:val="000000"/>
          <w:sz w:val="22"/>
          <w:szCs w:val="22"/>
          <w:lang w:val="en-US"/>
        </w:rPr>
        <w:t xml:space="preserve">ForseWriteFullText() - forse write full text </w:t>
      </w:r>
      <w:r>
        <w:rPr>
          <w:rFonts w:hint="default" w:cs="Arial"/>
          <w:color w:val="000000"/>
          <w:sz w:val="22"/>
          <w:szCs w:val="22"/>
          <w:lang w:val="en-US"/>
        </w:rPr>
        <w:t xml:space="preserve">if selected </w:t>
      </w:r>
      <w:r>
        <w:rPr>
          <w:rFonts w:hint="default" w:ascii="Arial" w:hAnsi="Arial" w:cs="Arial"/>
          <w:color w:val="000000"/>
          <w:sz w:val="22"/>
          <w:szCs w:val="22"/>
          <w:lang w:val="en-US"/>
        </w:rPr>
        <w:t xml:space="preserve">animBySymbols </w:t>
      </w:r>
      <w:r>
        <w:rPr>
          <w:rFonts w:hint="default" w:cs="Arial"/>
          <w:color w:val="000000"/>
          <w:sz w:val="22"/>
          <w:szCs w:val="22"/>
          <w:lang w:val="en-US"/>
        </w:rPr>
        <w:t xml:space="preserve">or </w:t>
      </w:r>
      <w:r>
        <w:rPr>
          <w:rFonts w:hint="default" w:ascii="Arial" w:hAnsi="Arial" w:cs="Arial"/>
          <w:color w:val="000000"/>
          <w:sz w:val="22"/>
          <w:szCs w:val="22"/>
          <w:lang w:val="en-US"/>
        </w:rPr>
        <w:t>animByWords</w:t>
      </w:r>
      <w:r>
        <w:rPr>
          <w:rFonts w:hint="default" w:cs="Arial"/>
          <w:color w:val="000000"/>
          <w:sz w:val="22"/>
          <w:szCs w:val="22"/>
          <w:lang w:val="en-US"/>
        </w:rPr>
        <w:t xml:space="preserve"> in </w:t>
      </w:r>
      <w:r>
        <w:rPr>
          <w:rFonts w:hint="default" w:ascii="Arial" w:hAnsi="Arial" w:cs="Arial"/>
          <w:color w:val="000000"/>
          <w:sz w:val="22"/>
          <w:szCs w:val="22"/>
          <w:lang w:val="en-US"/>
        </w:rPr>
        <w:t>showMode</w:t>
      </w:r>
      <w:r>
        <w:rPr>
          <w:rFonts w:hint="default" w:cs="Arial"/>
          <w:color w:val="000000"/>
          <w:sz w:val="22"/>
          <w:szCs w:val="22"/>
          <w:lang w:val="en-US"/>
        </w:rPr>
        <w:t>. You can use it if you making addon that can’t have such function, just call it when OnBeginWrite is invoking</w:t>
      </w:r>
    </w:p>
    <w:p w14:paraId="5CA3A68F">
      <w:pPr>
        <w:rPr>
          <w:rFonts w:ascii="Consolas" w:hAnsi="Consolas" w:cs="Consolas"/>
          <w:color w:val="000000"/>
          <w:sz w:val="19"/>
          <w:szCs w:val="19"/>
          <w:lang w:val="en-US"/>
        </w:rPr>
      </w:pPr>
      <w:r>
        <w:br w:type="page"/>
      </w:r>
    </w:p>
    <w:p w14:paraId="7F97F540">
      <w:pPr>
        <w:pStyle w:val="3"/>
        <w:jc w:val="center"/>
        <w:rPr>
          <w:b/>
          <w:bCs/>
          <w:color w:val="000000" w:themeColor="text1"/>
          <w:sz w:val="48"/>
          <w:szCs w:val="48"/>
          <w:lang w:val="en-US"/>
        </w:rPr>
      </w:pPr>
      <w:bookmarkStart w:id="12" w:name="_Toc9053"/>
      <w:r>
        <w:rPr>
          <w:rStyle w:val="21"/>
          <w:b/>
          <w:bCs/>
          <w:color w:val="000000" w:themeColor="text1"/>
          <w:sz w:val="48"/>
          <w:szCs w:val="48"/>
          <w:lang w:val="en-US"/>
        </w:rPr>
        <w:t>SLM RPG Text Auto Key</w:t>
      </w:r>
      <w:bookmarkEnd w:id="12"/>
    </w:p>
    <w:p w14:paraId="4C4FD293">
      <w:pPr>
        <w:rPr>
          <w:rFonts w:hint="default" w:ascii="Arial" w:hAnsi="Arial" w:cs="Arial"/>
          <w:sz w:val="22"/>
          <w:szCs w:val="22"/>
          <w:lang w:val="en-US"/>
        </w:rPr>
      </w:pPr>
      <w:r>
        <w:rPr>
          <w:rFonts w:hint="default" w:ascii="Arial" w:hAnsi="Arial" w:cs="Arial"/>
          <w:sz w:val="22"/>
          <w:szCs w:val="22"/>
          <w:lang w:val="en-US"/>
        </w:rPr>
        <w:t>This script’ll help you to connect SaveSystemAlt to SLM_RPGText</w:t>
      </w:r>
    </w:p>
    <w:p w14:paraId="178A5769">
      <w:pPr>
        <w:rPr>
          <w:rFonts w:hint="default" w:ascii="Arial" w:hAnsi="Arial" w:cs="Arial"/>
          <w:color w:val="000000"/>
          <w:sz w:val="22"/>
          <w:szCs w:val="22"/>
          <w:lang w:val="en-US"/>
        </w:rPr>
      </w:pPr>
      <w:r>
        <w:rPr>
          <w:rFonts w:hint="default" w:ascii="Arial" w:hAnsi="Arial" w:cs="Arial"/>
          <w:color w:val="000000"/>
          <w:sz w:val="22"/>
          <w:szCs w:val="22"/>
          <w:lang w:val="en-US"/>
        </w:rPr>
        <w:t>Variables:</w:t>
      </w:r>
    </w:p>
    <w:p w14:paraId="5631BD34">
      <w:pPr>
        <w:rPr>
          <w:rFonts w:hint="default" w:ascii="Arial" w:hAnsi="Arial" w:cs="Arial"/>
          <w:color w:val="000000"/>
          <w:sz w:val="22"/>
          <w:szCs w:val="22"/>
          <w:lang w:val="en-US"/>
        </w:rPr>
      </w:pPr>
      <w:r>
        <w:rPr>
          <w:rFonts w:hint="default" w:ascii="Arial" w:hAnsi="Arial" w:cs="Arial"/>
          <w:sz w:val="22"/>
          <w:szCs w:val="22"/>
          <w:lang w:val="en-US"/>
        </w:rPr>
        <w:tab/>
      </w:r>
      <w:r>
        <w:rPr>
          <w:rFonts w:hint="default" w:ascii="Arial" w:hAnsi="Arial" w:cs="Arial"/>
          <w:color w:val="000000"/>
          <w:sz w:val="22"/>
          <w:szCs w:val="22"/>
          <w:lang w:val="en-US"/>
        </w:rPr>
        <w:t>autoKey – bool type key, which configures the Auto parameter</w:t>
      </w:r>
    </w:p>
    <w:p w14:paraId="0570F4D5">
      <w:pPr>
        <w:ind w:firstLine="708"/>
        <w:rPr>
          <w:rFonts w:hint="default" w:ascii="Arial" w:hAnsi="Arial" w:cs="Arial"/>
          <w:color w:val="000000"/>
          <w:sz w:val="22"/>
          <w:szCs w:val="22"/>
          <w:lang w:val="en-US"/>
        </w:rPr>
      </w:pPr>
      <w:r>
        <w:rPr>
          <w:rFonts w:hint="default" w:ascii="Arial" w:hAnsi="Arial" w:cs="Arial"/>
          <w:color w:val="000000"/>
          <w:sz w:val="22"/>
          <w:szCs w:val="22"/>
          <w:lang w:val="en-US"/>
        </w:rPr>
        <w:t>autoKeyDefault – default Auto parameter</w:t>
      </w:r>
    </w:p>
    <w:p w14:paraId="19D0D4FE">
      <w:pPr>
        <w:rPr>
          <w:rFonts w:hint="default" w:ascii="Arial" w:hAnsi="Arial" w:cs="Arial"/>
          <w:color w:val="000000"/>
          <w:sz w:val="22"/>
          <w:szCs w:val="22"/>
          <w:lang w:val="en-US"/>
        </w:rPr>
      </w:pPr>
      <w:r>
        <w:rPr>
          <w:rFonts w:hint="default" w:ascii="Arial" w:hAnsi="Arial" w:cs="Arial"/>
          <w:color w:val="000000"/>
          <w:sz w:val="22"/>
          <w:szCs w:val="22"/>
          <w:lang w:val="en-US"/>
        </w:rPr>
        <w:tab/>
      </w:r>
      <w:r>
        <w:rPr>
          <w:rFonts w:hint="default" w:ascii="Arial" w:hAnsi="Arial" w:cs="Arial"/>
          <w:color w:val="000000"/>
          <w:sz w:val="22"/>
          <w:szCs w:val="22"/>
          <w:lang w:val="en-US"/>
        </w:rPr>
        <w:t>autoTimeoutKey – int type key, which configures the timer parameter</w:t>
      </w:r>
    </w:p>
    <w:p w14:paraId="37BA9AD3">
      <w:pPr>
        <w:rPr>
          <w:rFonts w:hint="default" w:ascii="Arial" w:hAnsi="Arial" w:cs="Arial"/>
          <w:color w:val="000000"/>
          <w:sz w:val="22"/>
          <w:szCs w:val="22"/>
          <w:lang w:val="en-US"/>
        </w:rPr>
      </w:pPr>
      <w:r>
        <w:rPr>
          <w:rFonts w:hint="default" w:ascii="Arial" w:hAnsi="Arial" w:cs="Arial"/>
          <w:color w:val="000000"/>
          <w:sz w:val="22"/>
          <w:szCs w:val="22"/>
          <w:lang w:val="en-US"/>
        </w:rPr>
        <w:tab/>
      </w:r>
      <w:r>
        <w:rPr>
          <w:rFonts w:hint="default" w:ascii="Arial" w:hAnsi="Arial" w:cs="Arial"/>
          <w:color w:val="000000"/>
          <w:sz w:val="22"/>
          <w:szCs w:val="22"/>
          <w:lang w:val="en-US"/>
        </w:rPr>
        <w:t>autoTimeoutKeyDefault default timer parameter</w:t>
      </w:r>
    </w:p>
    <w:p w14:paraId="6AE4ED78">
      <w:pPr>
        <w:rPr>
          <w:rFonts w:hint="default" w:ascii="Arial" w:hAnsi="Arial" w:cs="Arial"/>
          <w:color w:val="000000"/>
          <w:sz w:val="22"/>
          <w:szCs w:val="22"/>
          <w:lang w:val="en-US"/>
        </w:rPr>
      </w:pPr>
      <w:r>
        <w:rPr>
          <w:rFonts w:hint="default" w:ascii="Arial" w:hAnsi="Arial" w:cs="Arial"/>
          <w:color w:val="000000"/>
          <w:sz w:val="22"/>
          <w:szCs w:val="22"/>
          <w:lang w:val="en-US"/>
        </w:rPr>
        <w:tab/>
      </w:r>
      <w:r>
        <w:rPr>
          <w:rFonts w:hint="default" w:ascii="Arial" w:hAnsi="Arial" w:cs="Arial"/>
          <w:color w:val="000000"/>
          <w:sz w:val="22"/>
          <w:szCs w:val="22"/>
          <w:lang w:val="en-US"/>
        </w:rPr>
        <w:t>showModeKey – int type key (0-2 only), which configures the showMode parameter</w:t>
      </w:r>
    </w:p>
    <w:p w14:paraId="6629A3A2">
      <w:pPr>
        <w:ind w:firstLine="708"/>
        <w:rPr>
          <w:rFonts w:hint="default" w:ascii="Arial" w:hAnsi="Arial" w:cs="Arial"/>
          <w:color w:val="000000"/>
          <w:sz w:val="22"/>
          <w:szCs w:val="22"/>
          <w:lang w:val="en-US"/>
        </w:rPr>
      </w:pPr>
      <w:r>
        <w:rPr>
          <w:rFonts w:hint="default" w:ascii="Arial" w:hAnsi="Arial" w:cs="Arial"/>
          <w:color w:val="000000"/>
          <w:sz w:val="22"/>
          <w:szCs w:val="22"/>
          <w:lang w:val="en-US"/>
        </w:rPr>
        <w:t>showModeKeyDefault - default showMode parameter</w:t>
      </w:r>
    </w:p>
    <w:p w14:paraId="22AC9685">
      <w:pPr>
        <w:rPr>
          <w:rFonts w:hint="default" w:ascii="Arial" w:hAnsi="Arial" w:cs="Arial"/>
          <w:color w:val="000000"/>
          <w:sz w:val="22"/>
          <w:szCs w:val="22"/>
          <w:lang w:val="en-US"/>
        </w:rPr>
      </w:pPr>
      <w:r>
        <w:rPr>
          <w:rFonts w:hint="default" w:ascii="Arial" w:hAnsi="Arial" w:cs="Arial"/>
          <w:color w:val="000000"/>
          <w:sz w:val="22"/>
          <w:szCs w:val="22"/>
          <w:lang w:val="en-US"/>
        </w:rPr>
        <w:tab/>
      </w:r>
      <w:r>
        <w:rPr>
          <w:rFonts w:hint="default" w:ascii="Arial" w:hAnsi="Arial" w:cs="Arial"/>
          <w:color w:val="000000"/>
          <w:sz w:val="22"/>
          <w:szCs w:val="22"/>
          <w:lang w:val="en-US"/>
        </w:rPr>
        <w:t>showSpeedKey – float type key, which configures the speedShow parameter</w:t>
      </w:r>
    </w:p>
    <w:p w14:paraId="5889A575">
      <w:pPr>
        <w:rPr>
          <w:rStyle w:val="21"/>
          <w:rFonts w:hint="default" w:ascii="Arial" w:hAnsi="Arial" w:cs="Arial"/>
          <w:color w:val="000000"/>
          <w:spacing w:val="0"/>
          <w:sz w:val="22"/>
          <w:szCs w:val="22"/>
          <w:lang w:val="en-US"/>
        </w:rPr>
      </w:pPr>
      <w:r>
        <w:rPr>
          <w:rFonts w:hint="default" w:ascii="Arial" w:hAnsi="Arial" w:cs="Arial"/>
          <w:color w:val="000000"/>
          <w:sz w:val="22"/>
          <w:szCs w:val="22"/>
          <w:lang w:val="en-US"/>
        </w:rPr>
        <w:tab/>
      </w:r>
      <w:r>
        <w:rPr>
          <w:rFonts w:hint="default" w:ascii="Arial" w:hAnsi="Arial" w:cs="Arial"/>
          <w:color w:val="000000"/>
          <w:sz w:val="22"/>
          <w:szCs w:val="22"/>
          <w:lang w:val="en-US"/>
        </w:rPr>
        <w:t>showSpeedKeyDefault – default speedShow parameter</w:t>
      </w:r>
    </w:p>
    <w:p w14:paraId="39E15B8B">
      <w:pPr>
        <w:rPr>
          <w:lang w:val="en-US"/>
        </w:rPr>
      </w:pPr>
      <w:r>
        <w:br w:type="page"/>
      </w:r>
    </w:p>
    <w:p w14:paraId="62AD89B3">
      <w:pPr>
        <w:rPr>
          <w:lang w:val="en-US"/>
        </w:rPr>
      </w:pPr>
    </w:p>
    <w:p w14:paraId="11C2C0E1">
      <w:pPr>
        <w:pStyle w:val="3"/>
        <w:jc w:val="center"/>
        <w:rPr>
          <w:b/>
          <w:bCs/>
          <w:color w:val="000000" w:themeColor="text1"/>
          <w:sz w:val="48"/>
          <w:szCs w:val="48"/>
          <w:lang w:val="en-US"/>
        </w:rPr>
      </w:pPr>
      <w:bookmarkStart w:id="13" w:name="_Toc47924079"/>
      <w:bookmarkStart w:id="14" w:name="_Toc9870"/>
      <w:r>
        <w:rPr>
          <w:rStyle w:val="21"/>
          <w:b/>
          <w:bCs/>
          <w:color w:val="000000" w:themeColor="text1"/>
          <w:sz w:val="48"/>
          <w:szCs w:val="48"/>
          <w:lang w:val="en-US"/>
        </w:rPr>
        <w:t>SLM Char AI</w:t>
      </w:r>
      <w:bookmarkEnd w:id="13"/>
      <w:bookmarkEnd w:id="14"/>
    </w:p>
    <w:p w14:paraId="1B78B341">
      <w:pPr>
        <w:rPr>
          <w:rFonts w:hint="default" w:ascii="Arial" w:hAnsi="Arial" w:cs="Arial"/>
          <w:sz w:val="22"/>
          <w:szCs w:val="22"/>
          <w:lang w:val="en-US"/>
        </w:rPr>
      </w:pPr>
      <w:r>
        <w:rPr>
          <w:rFonts w:hint="default" w:ascii="Arial" w:hAnsi="Arial" w:cs="Arial"/>
          <w:sz w:val="22"/>
          <w:szCs w:val="22"/>
          <w:lang w:val="en-US"/>
        </w:rPr>
        <w:t>This script’ll help to create chars for SLM_RPGText</w:t>
      </w:r>
    </w:p>
    <w:p w14:paraId="0A12E2EC">
      <w:pPr>
        <w:rPr>
          <w:rFonts w:hint="default" w:ascii="Arial" w:hAnsi="Arial" w:cs="Arial"/>
          <w:color w:val="000000"/>
          <w:sz w:val="22"/>
          <w:szCs w:val="22"/>
          <w:lang w:val="en-US"/>
        </w:rPr>
      </w:pPr>
      <w:r>
        <w:rPr>
          <w:rFonts w:hint="default" w:ascii="Arial" w:hAnsi="Arial" w:cs="Arial"/>
          <w:color w:val="000000"/>
          <w:sz w:val="22"/>
          <w:szCs w:val="22"/>
          <w:lang w:val="en-US"/>
        </w:rPr>
        <w:t>Variables:</w:t>
      </w:r>
    </w:p>
    <w:p w14:paraId="43D69AC7">
      <w:pPr>
        <w:rPr>
          <w:rFonts w:hint="default" w:ascii="Arial" w:hAnsi="Arial" w:cs="Arial"/>
          <w:color w:val="000000"/>
          <w:sz w:val="22"/>
          <w:szCs w:val="22"/>
          <w:lang w:val="en-US"/>
        </w:rPr>
      </w:pPr>
      <w:r>
        <w:rPr>
          <w:rFonts w:hint="default" w:ascii="Arial" w:hAnsi="Arial" w:cs="Arial"/>
          <w:color w:val="000000"/>
          <w:sz w:val="22"/>
          <w:szCs w:val="22"/>
          <w:lang w:val="en-US"/>
        </w:rPr>
        <w:tab/>
      </w:r>
      <w:r>
        <w:rPr>
          <w:rFonts w:hint="default" w:ascii="Arial" w:hAnsi="Arial" w:cs="Arial"/>
          <w:color w:val="000000"/>
          <w:sz w:val="22"/>
          <w:szCs w:val="22"/>
          <w:lang w:val="en-US"/>
        </w:rPr>
        <w:t>useALSL – use ALSL to replace Chars names</w:t>
      </w:r>
    </w:p>
    <w:p w14:paraId="17B29B7A">
      <w:pPr>
        <w:ind w:firstLine="708"/>
        <w:rPr>
          <w:rFonts w:hint="default" w:ascii="Arial" w:hAnsi="Arial" w:cs="Arial"/>
          <w:color w:val="000000"/>
          <w:sz w:val="22"/>
          <w:szCs w:val="22"/>
          <w:lang w:val="en-US"/>
        </w:rPr>
      </w:pPr>
      <w:r>
        <w:rPr>
          <w:rFonts w:hint="default" w:ascii="Arial" w:hAnsi="Arial" w:cs="Arial"/>
          <w:color w:val="000000"/>
          <w:sz w:val="22"/>
          <w:szCs w:val="22"/>
          <w:lang w:val="en-US"/>
        </w:rPr>
        <w:t>ALSLBridge – use strings from SLM_ALSLBridge to get Chars names (if useALSL only)</w:t>
      </w:r>
    </w:p>
    <w:p w14:paraId="6B183EA2">
      <w:pPr>
        <w:rPr>
          <w:rFonts w:hint="default" w:ascii="Arial" w:hAnsi="Arial" w:cs="Arial"/>
          <w:sz w:val="22"/>
          <w:szCs w:val="22"/>
          <w:lang w:val="en-US"/>
        </w:rPr>
      </w:pPr>
      <w:r>
        <w:rPr>
          <w:rFonts w:hint="default" w:ascii="Arial" w:hAnsi="Arial" w:cs="Arial"/>
          <w:color w:val="000000"/>
          <w:sz w:val="22"/>
          <w:szCs w:val="22"/>
          <w:lang w:val="en-US"/>
        </w:rPr>
        <w:tab/>
      </w:r>
      <w:r>
        <w:rPr>
          <w:rFonts w:hint="default" w:ascii="Arial" w:hAnsi="Arial" w:cs="Arial"/>
          <w:color w:val="000000"/>
          <w:sz w:val="22"/>
          <w:szCs w:val="22"/>
          <w:lang w:val="en-US"/>
        </w:rPr>
        <w:t xml:space="preserve">textsc - </w:t>
      </w:r>
      <w:r>
        <w:rPr>
          <w:rFonts w:hint="default" w:ascii="Arial" w:hAnsi="Arial" w:cs="Arial"/>
          <w:sz w:val="22"/>
          <w:szCs w:val="22"/>
          <w:lang w:val="en-US"/>
        </w:rPr>
        <w:t>SLM_RPGText to connect</w:t>
      </w:r>
    </w:p>
    <w:p w14:paraId="47AF33DA">
      <w:pPr>
        <w:rPr>
          <w:rFonts w:hint="default" w:ascii="Arial" w:hAnsi="Arial" w:cs="Arial"/>
          <w:color w:val="000000"/>
          <w:sz w:val="22"/>
          <w:szCs w:val="22"/>
          <w:lang w:val="en-US"/>
        </w:rPr>
      </w:pPr>
      <w:r>
        <w:rPr>
          <w:rFonts w:hint="default" w:ascii="Arial" w:hAnsi="Arial" w:cs="Arial"/>
          <w:sz w:val="22"/>
          <w:szCs w:val="22"/>
          <w:lang w:val="en-US"/>
        </w:rPr>
        <w:tab/>
      </w:r>
      <w:r>
        <w:rPr>
          <w:rFonts w:hint="default" w:ascii="Arial" w:hAnsi="Arial" w:cs="Arial"/>
          <w:color w:val="000000"/>
          <w:sz w:val="22"/>
          <w:szCs w:val="22"/>
          <w:lang w:val="en-US"/>
        </w:rPr>
        <w:t>chars – list of char’s options</w:t>
      </w:r>
    </w:p>
    <w:p w14:paraId="7CE3C775">
      <w:pPr>
        <w:rPr>
          <w:rFonts w:hint="default" w:ascii="Arial" w:hAnsi="Arial" w:cs="Arial"/>
          <w:color w:val="000000"/>
          <w:sz w:val="22"/>
          <w:szCs w:val="22"/>
          <w:lang w:val="en-US"/>
        </w:rPr>
      </w:pPr>
    </w:p>
    <w:p w14:paraId="677C2CE9">
      <w:pPr>
        <w:rPr>
          <w:rFonts w:hint="default" w:ascii="Arial" w:hAnsi="Arial" w:cs="Arial"/>
          <w:color w:val="000000"/>
          <w:sz w:val="22"/>
          <w:szCs w:val="22"/>
          <w:lang w:val="en-US"/>
        </w:rPr>
      </w:pPr>
      <w:r>
        <w:rPr>
          <w:rFonts w:hint="default" w:ascii="Arial" w:hAnsi="Arial" w:cs="Arial"/>
          <w:color w:val="000000"/>
          <w:sz w:val="22"/>
          <w:szCs w:val="22"/>
          <w:lang w:val="en-US"/>
        </w:rPr>
        <w:t>Char options:</w:t>
      </w:r>
    </w:p>
    <w:p w14:paraId="7F503CB2">
      <w:pPr>
        <w:rPr>
          <w:rFonts w:hint="default" w:ascii="Arial" w:hAnsi="Arial" w:cs="Arial"/>
          <w:color w:val="000000"/>
          <w:sz w:val="22"/>
          <w:szCs w:val="22"/>
          <w:lang w:val="en-US"/>
        </w:rPr>
      </w:pPr>
      <w:r>
        <w:rPr>
          <w:rFonts w:hint="default" w:ascii="Arial" w:hAnsi="Arial" w:cs="Arial"/>
          <w:color w:val="000000"/>
          <w:sz w:val="22"/>
          <w:szCs w:val="22"/>
          <w:lang w:val="en-US"/>
        </w:rPr>
        <w:tab/>
      </w:r>
      <w:r>
        <w:rPr>
          <w:rFonts w:hint="default" w:ascii="Arial" w:hAnsi="Arial" w:cs="Arial"/>
          <w:color w:val="000000"/>
          <w:sz w:val="22"/>
          <w:szCs w:val="22"/>
          <w:lang w:val="en-US"/>
        </w:rPr>
        <w:t>Name – name to call char and display name if useALSL false</w:t>
      </w:r>
    </w:p>
    <w:p w14:paraId="2D89E1AA">
      <w:pPr>
        <w:rPr>
          <w:rFonts w:hint="default" w:ascii="Arial" w:hAnsi="Arial" w:cs="Arial"/>
          <w:color w:val="000000"/>
          <w:sz w:val="22"/>
          <w:szCs w:val="22"/>
          <w:lang w:val="en-US"/>
        </w:rPr>
      </w:pPr>
      <w:r>
        <w:rPr>
          <w:rFonts w:hint="default" w:ascii="Arial" w:hAnsi="Arial" w:cs="Arial"/>
          <w:color w:val="000000"/>
          <w:sz w:val="22"/>
          <w:szCs w:val="22"/>
          <w:lang w:val="en-US"/>
        </w:rPr>
        <w:tab/>
      </w:r>
      <w:r>
        <w:rPr>
          <w:rFonts w:hint="default" w:ascii="Arial" w:hAnsi="Arial" w:cs="Arial"/>
          <w:color w:val="000000"/>
          <w:sz w:val="22"/>
          <w:szCs w:val="22"/>
          <w:lang w:val="en-US"/>
        </w:rPr>
        <w:t>ALSLkey – key to replace name if useALSL true</w:t>
      </w:r>
    </w:p>
    <w:p w14:paraId="5CB6D305">
      <w:pPr>
        <w:rPr>
          <w:rFonts w:hint="default" w:ascii="Arial" w:hAnsi="Arial" w:cs="Arial"/>
          <w:color w:val="000000"/>
          <w:sz w:val="22"/>
          <w:szCs w:val="22"/>
          <w:lang w:val="en-US"/>
        </w:rPr>
      </w:pPr>
      <w:r>
        <w:rPr>
          <w:rFonts w:hint="default" w:ascii="Arial" w:hAnsi="Arial" w:cs="Arial"/>
          <w:color w:val="000000"/>
          <w:sz w:val="22"/>
          <w:szCs w:val="22"/>
          <w:lang w:val="en-US"/>
        </w:rPr>
        <w:tab/>
      </w:r>
      <w:r>
        <w:rPr>
          <w:rFonts w:hint="default" w:ascii="Arial" w:hAnsi="Arial" w:cs="Arial"/>
          <w:color w:val="000000"/>
          <w:sz w:val="22"/>
          <w:szCs w:val="22"/>
          <w:lang w:val="en-US"/>
        </w:rPr>
        <w:t>textColor – text color of this character</w:t>
      </w:r>
    </w:p>
    <w:p w14:paraId="7007EEF9">
      <w:pPr>
        <w:rPr>
          <w:rFonts w:hint="default" w:ascii="Arial" w:hAnsi="Arial" w:cs="Arial"/>
          <w:color w:val="000000"/>
          <w:sz w:val="22"/>
          <w:szCs w:val="22"/>
          <w:lang w:val="en-US"/>
        </w:rPr>
      </w:pPr>
      <w:r>
        <w:rPr>
          <w:rFonts w:hint="default" w:ascii="Arial" w:hAnsi="Arial" w:cs="Arial"/>
          <w:color w:val="000000"/>
          <w:sz w:val="22"/>
          <w:szCs w:val="22"/>
          <w:lang w:val="en-US"/>
        </w:rPr>
        <w:tab/>
      </w:r>
      <w:r>
        <w:rPr>
          <w:rFonts w:hint="default" w:ascii="Arial" w:hAnsi="Arial" w:cs="Arial"/>
          <w:color w:val="000000"/>
          <w:sz w:val="22"/>
          <w:szCs w:val="22"/>
          <w:lang w:val="en-US"/>
        </w:rPr>
        <w:t>charIcon – Sprite with character to show it while the text is being displayed (optional)</w:t>
      </w:r>
    </w:p>
    <w:p w14:paraId="3779A28E">
      <w:pPr>
        <w:rPr>
          <w:rFonts w:hint="default" w:ascii="Arial" w:hAnsi="Arial" w:cs="Arial"/>
          <w:color w:val="000000"/>
          <w:sz w:val="22"/>
          <w:szCs w:val="22"/>
          <w:lang w:val="en-US"/>
        </w:rPr>
      </w:pPr>
      <w:r>
        <w:rPr>
          <w:rFonts w:hint="default" w:ascii="Arial" w:hAnsi="Arial" w:cs="Arial"/>
          <w:color w:val="000000"/>
          <w:sz w:val="22"/>
          <w:szCs w:val="22"/>
          <w:lang w:val="en-US"/>
        </w:rPr>
        <w:tab/>
      </w:r>
      <w:r>
        <w:rPr>
          <w:rFonts w:hint="default" w:ascii="Arial" w:hAnsi="Arial" w:cs="Arial"/>
          <w:color w:val="000000"/>
          <w:sz w:val="22"/>
          <w:szCs w:val="22"/>
          <w:lang w:val="en-US"/>
        </w:rPr>
        <w:t>voice – voice loop of this character (if you don’t need it, just don't choose anything)</w:t>
      </w:r>
    </w:p>
    <w:p w14:paraId="4BBF881D">
      <w:pPr>
        <w:rPr>
          <w:rFonts w:hint="default" w:ascii="Arial" w:hAnsi="Arial" w:cs="Arial"/>
          <w:color w:val="000000"/>
          <w:sz w:val="22"/>
          <w:szCs w:val="22"/>
          <w:lang w:val="en-US"/>
        </w:rPr>
      </w:pPr>
      <w:r>
        <w:rPr>
          <w:rFonts w:hint="default" w:ascii="Arial" w:hAnsi="Arial" w:cs="Arial"/>
          <w:color w:val="000000"/>
          <w:sz w:val="22"/>
          <w:szCs w:val="22"/>
          <w:lang w:val="en-US"/>
        </w:rPr>
        <w:tab/>
      </w:r>
      <w:r>
        <w:rPr>
          <w:rFonts w:hint="default" w:ascii="Arial" w:hAnsi="Arial" w:cs="Arial"/>
          <w:color w:val="000000"/>
          <w:sz w:val="22"/>
          <w:szCs w:val="22"/>
          <w:lang w:val="en-US"/>
        </w:rPr>
        <w:t>useEmotions – use emotions int this char</w:t>
      </w:r>
      <w:r>
        <w:rPr>
          <w:rFonts w:hint="default" w:ascii="Arial" w:hAnsi="Arial" w:cs="Arial"/>
          <w:color w:val="000000"/>
          <w:sz w:val="22"/>
          <w:szCs w:val="22"/>
          <w:lang w:val="ru-RU"/>
        </w:rPr>
        <w:t>. The emotions of a every character are saved. If no emotion was assigned, then the normal emotion is taken.</w:t>
      </w:r>
    </w:p>
    <w:p w14:paraId="6915592C">
      <w:pPr>
        <w:rPr>
          <w:rFonts w:hint="default" w:ascii="Arial" w:hAnsi="Arial" w:cs="Arial"/>
          <w:color w:val="000000"/>
          <w:sz w:val="22"/>
          <w:szCs w:val="22"/>
          <w:lang w:val="en-US"/>
        </w:rPr>
      </w:pPr>
      <w:r>
        <w:rPr>
          <w:rFonts w:hint="default" w:ascii="Arial" w:hAnsi="Arial" w:cs="Arial"/>
          <w:color w:val="000000"/>
          <w:sz w:val="22"/>
          <w:szCs w:val="22"/>
          <w:lang w:val="en-US"/>
        </w:rPr>
        <w:tab/>
      </w:r>
      <w:r>
        <w:rPr>
          <w:rFonts w:hint="default" w:ascii="Arial" w:hAnsi="Arial" w:cs="Arial"/>
          <w:color w:val="000000"/>
          <w:sz w:val="22"/>
          <w:szCs w:val="22"/>
          <w:lang w:val="en-US"/>
        </w:rPr>
        <w:t>emotionType – type of blending emotion and main sprite. oneSprite – use single sprite for Icon and emotions; layer – use additional layer for emotions (you need a separate sprite with only the face)</w:t>
      </w:r>
    </w:p>
    <w:p w14:paraId="19246591">
      <w:pPr>
        <w:rPr>
          <w:rFonts w:hint="default" w:ascii="Arial" w:hAnsi="Arial" w:cs="Arial"/>
          <w:color w:val="000000"/>
          <w:sz w:val="22"/>
          <w:szCs w:val="22"/>
          <w:lang w:val="en-US"/>
        </w:rPr>
      </w:pPr>
      <w:r>
        <w:rPr>
          <w:rFonts w:hint="default" w:ascii="Arial" w:hAnsi="Arial" w:cs="Arial"/>
          <w:color w:val="000000"/>
          <w:sz w:val="22"/>
          <w:szCs w:val="22"/>
          <w:lang w:val="en-US"/>
        </w:rPr>
        <w:tab/>
      </w:r>
      <w:r>
        <w:rPr>
          <w:rFonts w:hint="default" w:ascii="Arial" w:hAnsi="Arial" w:cs="Arial"/>
          <w:color w:val="000000"/>
          <w:sz w:val="22"/>
          <w:szCs w:val="22"/>
          <w:lang w:val="en-US"/>
        </w:rPr>
        <w:t>normal/aggressive/embarrassed/sad/happy – default emotions</w:t>
      </w:r>
    </w:p>
    <w:p w14:paraId="68881EFE">
      <w:pPr>
        <w:rPr>
          <w:rFonts w:hint="default" w:ascii="Arial" w:hAnsi="Arial" w:cs="Arial"/>
          <w:color w:val="000000"/>
          <w:sz w:val="22"/>
          <w:szCs w:val="22"/>
          <w:lang w:val="en-US"/>
        </w:rPr>
      </w:pPr>
      <w:r>
        <w:rPr>
          <w:rFonts w:hint="default" w:ascii="Arial" w:hAnsi="Arial" w:cs="Arial"/>
          <w:color w:val="000000"/>
          <w:sz w:val="22"/>
          <w:szCs w:val="22"/>
          <w:lang w:val="en-US"/>
        </w:rPr>
        <w:tab/>
      </w:r>
      <w:r>
        <w:rPr>
          <w:rFonts w:hint="default" w:ascii="Arial" w:hAnsi="Arial" w:cs="Arial"/>
          <w:color w:val="000000"/>
          <w:sz w:val="22"/>
          <w:szCs w:val="22"/>
          <w:lang w:val="en-US"/>
        </w:rPr>
        <w:t>custom – custom emotions</w:t>
      </w:r>
    </w:p>
    <w:p w14:paraId="20A1CDF4">
      <w:pPr>
        <w:rPr>
          <w:rFonts w:hint="default" w:ascii="Arial" w:hAnsi="Arial" w:cs="Arial"/>
          <w:color w:val="000000"/>
          <w:sz w:val="22"/>
          <w:szCs w:val="22"/>
          <w:lang w:val="en-US"/>
        </w:rPr>
      </w:pPr>
      <w:r>
        <w:rPr>
          <w:rFonts w:hint="default" w:ascii="Arial" w:hAnsi="Arial" w:cs="Arial"/>
          <w:color w:val="000000"/>
          <w:sz w:val="22"/>
          <w:szCs w:val="22"/>
          <w:lang w:val="en-US"/>
        </w:rPr>
        <w:tab/>
      </w:r>
      <w:r>
        <w:rPr>
          <w:rFonts w:hint="default" w:ascii="Arial" w:hAnsi="Arial" w:cs="Arial"/>
          <w:color w:val="000000"/>
          <w:sz w:val="22"/>
          <w:szCs w:val="22"/>
          <w:lang w:val="en-US"/>
        </w:rPr>
        <w:t>currentEmotion – current id of emotion</w:t>
      </w:r>
    </w:p>
    <w:p w14:paraId="72A3CB4D">
      <w:pPr>
        <w:rPr>
          <w:rFonts w:hint="default" w:ascii="Arial" w:hAnsi="Arial" w:cs="Arial"/>
          <w:color w:val="000000"/>
          <w:sz w:val="22"/>
          <w:szCs w:val="22"/>
          <w:lang w:val="en-US"/>
        </w:rPr>
      </w:pPr>
      <w:r>
        <w:rPr>
          <w:rFonts w:hint="default" w:ascii="Arial" w:hAnsi="Arial" w:cs="Arial"/>
          <w:color w:val="000000"/>
          <w:sz w:val="22"/>
          <w:szCs w:val="22"/>
          <w:lang w:val="en-US"/>
        </w:rPr>
        <w:tab/>
      </w:r>
    </w:p>
    <w:p w14:paraId="6B2E90AB">
      <w:pPr>
        <w:rPr>
          <w:rFonts w:hint="default" w:ascii="Arial" w:hAnsi="Arial" w:cs="Arial"/>
          <w:color w:val="000000"/>
          <w:sz w:val="22"/>
          <w:szCs w:val="22"/>
          <w:lang w:val="en-US"/>
        </w:rPr>
      </w:pPr>
      <w:r>
        <w:rPr>
          <w:rFonts w:hint="default" w:ascii="Arial" w:hAnsi="Arial" w:cs="Arial"/>
          <w:color w:val="000000"/>
          <w:sz w:val="22"/>
          <w:szCs w:val="22"/>
          <w:lang w:val="en-US"/>
        </w:rPr>
        <w:t>Voids:</w:t>
      </w:r>
    </w:p>
    <w:p w14:paraId="60097A5E">
      <w:pPr>
        <w:rPr>
          <w:rFonts w:hint="default" w:ascii="Arial" w:hAnsi="Arial" w:cs="Arial"/>
          <w:color w:val="000000"/>
          <w:sz w:val="22"/>
          <w:szCs w:val="22"/>
          <w:lang w:val="en-US"/>
        </w:rPr>
      </w:pPr>
      <w:r>
        <w:rPr>
          <w:rFonts w:hint="default" w:ascii="Arial" w:hAnsi="Arial" w:cs="Arial"/>
          <w:color w:val="000000"/>
          <w:sz w:val="22"/>
          <w:szCs w:val="22"/>
          <w:lang w:val="en-US"/>
        </w:rPr>
        <w:tab/>
      </w:r>
      <w:r>
        <w:rPr>
          <w:rFonts w:hint="default" w:ascii="Arial" w:hAnsi="Arial" w:cs="Arial"/>
          <w:color w:val="000000"/>
          <w:sz w:val="22"/>
          <w:szCs w:val="22"/>
          <w:lang w:val="en-US"/>
        </w:rPr>
        <w:t>int GetCharId(string name) – return id of char by name</w:t>
      </w:r>
    </w:p>
    <w:p w14:paraId="2F4C6D6A">
      <w:pPr>
        <w:rPr>
          <w:rFonts w:hint="default" w:ascii="Arial" w:hAnsi="Arial" w:cs="Arial"/>
          <w:color w:val="000000"/>
          <w:sz w:val="22"/>
          <w:szCs w:val="22"/>
          <w:lang w:val="en-US"/>
        </w:rPr>
      </w:pPr>
      <w:r>
        <w:rPr>
          <w:rFonts w:hint="default" w:ascii="Arial" w:hAnsi="Arial" w:cs="Arial"/>
          <w:color w:val="000000"/>
          <w:sz w:val="22"/>
          <w:szCs w:val="22"/>
          <w:lang w:val="en-US"/>
        </w:rPr>
        <w:tab/>
      </w:r>
      <w:r>
        <w:rPr>
          <w:rFonts w:hint="default" w:ascii="Arial" w:hAnsi="Arial" w:cs="Arial"/>
          <w:color w:val="000000"/>
          <w:sz w:val="22"/>
          <w:szCs w:val="22"/>
          <w:lang w:val="en-US"/>
        </w:rPr>
        <w:t>SelectChar(string name) – select some char</w:t>
      </w:r>
    </w:p>
    <w:p w14:paraId="57058553">
      <w:pPr>
        <w:rPr>
          <w:rFonts w:hint="default" w:ascii="Arial" w:hAnsi="Arial" w:cs="Arial"/>
          <w:sz w:val="22"/>
          <w:szCs w:val="22"/>
          <w:lang w:val="en-US"/>
        </w:rPr>
      </w:pPr>
      <w:r>
        <w:rPr>
          <w:rFonts w:hint="default" w:ascii="Arial" w:hAnsi="Arial" w:cs="Arial"/>
          <w:color w:val="000000"/>
          <w:sz w:val="22"/>
          <w:szCs w:val="22"/>
          <w:lang w:val="en-US"/>
        </w:rPr>
        <w:tab/>
      </w:r>
      <w:r>
        <w:rPr>
          <w:rFonts w:hint="default" w:ascii="Arial" w:hAnsi="Arial" w:cs="Arial"/>
          <w:color w:val="000000"/>
          <w:sz w:val="22"/>
          <w:szCs w:val="22"/>
          <w:lang w:val="en-US"/>
        </w:rPr>
        <w:t xml:space="preserve">DeselectChars() - deselect all chars and back </w:t>
      </w:r>
      <w:r>
        <w:rPr>
          <w:rFonts w:hint="default" w:ascii="Arial" w:hAnsi="Arial" w:cs="Arial"/>
          <w:sz w:val="22"/>
          <w:szCs w:val="22"/>
          <w:lang w:val="en-US"/>
        </w:rPr>
        <w:t>SLM_RPGText to default</w:t>
      </w:r>
    </w:p>
    <w:p w14:paraId="466BC841">
      <w:pPr>
        <w:rPr>
          <w:rFonts w:hint="default" w:ascii="Arial" w:hAnsi="Arial" w:cs="Arial"/>
          <w:color w:val="000000"/>
          <w:sz w:val="22"/>
          <w:szCs w:val="22"/>
          <w:lang w:val="en-US"/>
        </w:rPr>
      </w:pPr>
      <w:r>
        <w:rPr>
          <w:rFonts w:hint="default" w:ascii="Arial" w:hAnsi="Arial" w:cs="Arial"/>
          <w:sz w:val="22"/>
          <w:szCs w:val="22"/>
          <w:lang w:val="en-US"/>
        </w:rPr>
        <w:tab/>
      </w:r>
      <w:r>
        <w:rPr>
          <w:rFonts w:hint="default" w:ascii="Arial" w:hAnsi="Arial" w:cs="Arial"/>
          <w:color w:val="000000"/>
          <w:sz w:val="22"/>
          <w:szCs w:val="22"/>
          <w:lang w:val="en-US"/>
        </w:rPr>
        <w:t>SetEmotion(string name) – set emotion by name (normal / aggressive / embarrassed / sad / happy)</w:t>
      </w:r>
    </w:p>
    <w:p w14:paraId="2DAC6FC6">
      <w:pPr>
        <w:rPr>
          <w:rFonts w:hint="default" w:ascii="Arial" w:hAnsi="Arial" w:cs="Arial"/>
          <w:color w:val="000000"/>
          <w:sz w:val="22"/>
          <w:szCs w:val="22"/>
          <w:lang w:val="en-US"/>
        </w:rPr>
      </w:pPr>
      <w:r>
        <w:rPr>
          <w:rFonts w:hint="default" w:ascii="Arial" w:hAnsi="Arial" w:cs="Arial"/>
          <w:color w:val="000000"/>
          <w:sz w:val="22"/>
          <w:szCs w:val="22"/>
          <w:lang w:val="en-US"/>
        </w:rPr>
        <w:tab/>
      </w:r>
      <w:r>
        <w:rPr>
          <w:rFonts w:hint="default" w:ascii="Arial" w:hAnsi="Arial" w:cs="Arial"/>
          <w:color w:val="000000"/>
          <w:sz w:val="22"/>
          <w:szCs w:val="22"/>
          <w:lang w:val="en-US"/>
        </w:rPr>
        <w:t>SetCustomEmotion(int id) – set emotion from custom</w:t>
      </w:r>
    </w:p>
    <w:p w14:paraId="7F23BC75">
      <w:pPr>
        <w:rPr>
          <w:rFonts w:hint="default" w:ascii="Arial" w:hAnsi="Arial" w:cs="Arial"/>
          <w:color w:val="000000"/>
          <w:sz w:val="22"/>
          <w:szCs w:val="22"/>
          <w:lang w:val="en-US"/>
        </w:rPr>
      </w:pPr>
      <w:r>
        <w:rPr>
          <w:rFonts w:hint="default" w:ascii="Arial" w:hAnsi="Arial" w:cs="Arial"/>
          <w:color w:val="000000"/>
          <w:sz w:val="22"/>
          <w:szCs w:val="22"/>
          <w:lang w:val="en-US"/>
        </w:rPr>
        <w:tab/>
      </w:r>
      <w:r>
        <w:rPr>
          <w:rFonts w:hint="default" w:ascii="Arial" w:hAnsi="Arial" w:cs="Arial"/>
          <w:color w:val="000000"/>
          <w:sz w:val="22"/>
          <w:szCs w:val="22"/>
          <w:lang w:val="en-US"/>
        </w:rPr>
        <w:t>SetEmotionId(int id) – set currentEmotion itself;</w:t>
      </w:r>
    </w:p>
    <w:p w14:paraId="1E6E91CA">
      <w:pPr>
        <w:rPr>
          <w:rFonts w:ascii="Consolas" w:hAnsi="Consolas" w:cs="Consolas"/>
          <w:color w:val="000000"/>
          <w:sz w:val="19"/>
          <w:szCs w:val="19"/>
          <w:lang w:val="en-US"/>
        </w:rPr>
      </w:pPr>
    </w:p>
    <w:p w14:paraId="4B9AEF62">
      <w:pPr>
        <w:rPr>
          <w:rFonts w:ascii="Consolas" w:hAnsi="Consolas" w:cs="Consolas"/>
          <w:color w:val="000000"/>
          <w:sz w:val="19"/>
          <w:szCs w:val="19"/>
          <w:lang w:val="en-US"/>
        </w:rPr>
      </w:pPr>
    </w:p>
    <w:p w14:paraId="5A379DBC">
      <w:pPr>
        <w:rPr>
          <w:rFonts w:ascii="Consolas" w:hAnsi="Consolas" w:cs="Consolas"/>
          <w:color w:val="000000"/>
          <w:sz w:val="19"/>
          <w:szCs w:val="19"/>
          <w:lang w:val="en-US"/>
        </w:rPr>
      </w:pPr>
      <w:r>
        <w:br w:type="page"/>
      </w:r>
    </w:p>
    <w:p w14:paraId="6B8BD26C">
      <w:pPr>
        <w:pStyle w:val="3"/>
        <w:jc w:val="center"/>
        <w:rPr>
          <w:b/>
          <w:bCs/>
          <w:color w:val="000000" w:themeColor="text1"/>
          <w:sz w:val="48"/>
          <w:szCs w:val="48"/>
          <w:lang w:val="en-US"/>
        </w:rPr>
      </w:pPr>
      <w:bookmarkStart w:id="15" w:name="_Toc47924080"/>
      <w:bookmarkStart w:id="16" w:name="_Toc29784"/>
      <w:r>
        <w:rPr>
          <w:rStyle w:val="21"/>
          <w:b/>
          <w:bCs/>
          <w:color w:val="000000" w:themeColor="text1"/>
          <w:sz w:val="48"/>
          <w:szCs w:val="48"/>
          <w:lang w:val="en-US"/>
        </w:rPr>
        <w:t>SLM Novel Images</w:t>
      </w:r>
      <w:bookmarkEnd w:id="15"/>
      <w:bookmarkEnd w:id="16"/>
    </w:p>
    <w:p w14:paraId="2A071445">
      <w:pPr>
        <w:rPr>
          <w:rFonts w:hint="default" w:ascii="Arial" w:hAnsi="Arial" w:cs="Arial"/>
          <w:sz w:val="22"/>
          <w:szCs w:val="22"/>
          <w:lang w:val="en-US"/>
        </w:rPr>
      </w:pPr>
      <w:r>
        <w:rPr>
          <w:rFonts w:hint="default" w:ascii="Arial" w:hAnsi="Arial" w:cs="Arial"/>
          <w:sz w:val="22"/>
          <w:szCs w:val="22"/>
          <w:lang w:val="en-US"/>
        </w:rPr>
        <w:t>This script’ll help you to create the layers of iamges/UI for noverls, dialogue or something else. You can start it from your code or from SLM Commands.</w:t>
      </w:r>
    </w:p>
    <w:p w14:paraId="2AF7A545">
      <w:pPr>
        <w:rPr>
          <w:rFonts w:hint="default" w:ascii="Arial" w:hAnsi="Arial" w:cs="Arial"/>
          <w:color w:val="000000"/>
          <w:sz w:val="22"/>
          <w:szCs w:val="22"/>
          <w:lang w:val="en-US"/>
        </w:rPr>
      </w:pPr>
      <w:r>
        <w:rPr>
          <w:rFonts w:hint="default" w:ascii="Arial" w:hAnsi="Arial" w:cs="Arial"/>
          <w:color w:val="000000"/>
          <w:sz w:val="22"/>
          <w:szCs w:val="22"/>
          <w:lang w:val="en-US"/>
        </w:rPr>
        <w:t>Variables:</w:t>
      </w:r>
    </w:p>
    <w:p w14:paraId="72A1FA08">
      <w:pPr>
        <w:rPr>
          <w:rFonts w:hint="default" w:ascii="Arial" w:hAnsi="Arial" w:cs="Arial"/>
          <w:color w:val="000000"/>
          <w:sz w:val="22"/>
          <w:szCs w:val="22"/>
          <w:lang w:val="en-US"/>
        </w:rPr>
      </w:pPr>
      <w:r>
        <w:rPr>
          <w:rFonts w:hint="default" w:ascii="Arial" w:hAnsi="Arial" w:cs="Arial"/>
          <w:color w:val="000000"/>
          <w:sz w:val="22"/>
          <w:szCs w:val="22"/>
          <w:lang w:val="en-US"/>
        </w:rPr>
        <w:tab/>
      </w:r>
      <w:r>
        <w:rPr>
          <w:rFonts w:hint="default" w:ascii="Arial" w:hAnsi="Arial" w:cs="Arial"/>
          <w:color w:val="000000"/>
          <w:sz w:val="22"/>
          <w:szCs w:val="22"/>
          <w:lang w:val="en-US"/>
        </w:rPr>
        <w:t>Layers - list of layers</w:t>
      </w:r>
    </w:p>
    <w:p w14:paraId="20624CFF">
      <w:pPr>
        <w:rPr>
          <w:rFonts w:hint="default" w:ascii="Arial" w:hAnsi="Arial" w:cs="Arial"/>
          <w:color w:val="000000"/>
          <w:sz w:val="22"/>
          <w:szCs w:val="22"/>
          <w:lang w:val="en-US"/>
        </w:rPr>
      </w:pPr>
    </w:p>
    <w:p w14:paraId="68D5D4C4">
      <w:pPr>
        <w:rPr>
          <w:rFonts w:hint="default" w:ascii="Arial" w:hAnsi="Arial" w:cs="Arial"/>
          <w:color w:val="000000"/>
          <w:sz w:val="22"/>
          <w:szCs w:val="22"/>
          <w:lang w:val="en-US"/>
        </w:rPr>
      </w:pPr>
      <w:r>
        <w:rPr>
          <w:rFonts w:hint="default" w:ascii="Arial" w:hAnsi="Arial" w:cs="Arial"/>
          <w:color w:val="000000"/>
          <w:sz w:val="22"/>
          <w:szCs w:val="22"/>
          <w:lang w:val="en-US"/>
        </w:rPr>
        <w:t>Layer options:</w:t>
      </w:r>
    </w:p>
    <w:p w14:paraId="74BED6EA">
      <w:pPr>
        <w:ind w:firstLine="708"/>
        <w:rPr>
          <w:rFonts w:hint="default" w:ascii="Arial" w:hAnsi="Arial" w:cs="Arial"/>
          <w:color w:val="000000"/>
          <w:sz w:val="22"/>
          <w:szCs w:val="22"/>
          <w:lang w:val="en-US"/>
        </w:rPr>
      </w:pPr>
      <w:r>
        <w:rPr>
          <w:rFonts w:hint="default" w:ascii="Arial" w:hAnsi="Arial" w:cs="Arial"/>
          <w:color w:val="000000"/>
          <w:sz w:val="22"/>
          <w:szCs w:val="22"/>
          <w:lang w:val="en-US"/>
        </w:rPr>
        <w:t>name – name of this layer</w:t>
      </w:r>
    </w:p>
    <w:p w14:paraId="33BBBF10">
      <w:pPr>
        <w:rPr>
          <w:rFonts w:hint="default" w:ascii="Arial" w:hAnsi="Arial" w:cs="Arial"/>
          <w:color w:val="000000"/>
          <w:sz w:val="22"/>
          <w:szCs w:val="22"/>
          <w:lang w:val="en-US"/>
        </w:rPr>
      </w:pPr>
      <w:r>
        <w:rPr>
          <w:rFonts w:hint="default" w:ascii="Arial" w:hAnsi="Arial" w:cs="Arial"/>
          <w:color w:val="000000"/>
          <w:sz w:val="22"/>
          <w:szCs w:val="22"/>
          <w:lang w:val="en-US"/>
        </w:rPr>
        <w:tab/>
      </w:r>
      <w:r>
        <w:rPr>
          <w:rFonts w:hint="default" w:ascii="Arial" w:hAnsi="Arial" w:cs="Arial"/>
          <w:color w:val="000000"/>
          <w:sz w:val="22"/>
          <w:szCs w:val="22"/>
          <w:lang w:val="en-US"/>
        </w:rPr>
        <w:t>showAtStart – show this layer when script starts</w:t>
      </w:r>
    </w:p>
    <w:p w14:paraId="21BD55FE">
      <w:pPr>
        <w:rPr>
          <w:rFonts w:hint="default" w:ascii="Arial" w:hAnsi="Arial" w:cs="Arial"/>
          <w:color w:val="000000"/>
          <w:sz w:val="22"/>
          <w:szCs w:val="22"/>
          <w:lang w:val="en-US"/>
        </w:rPr>
      </w:pPr>
      <w:r>
        <w:rPr>
          <w:rFonts w:hint="default" w:ascii="Arial" w:hAnsi="Arial" w:cs="Arial"/>
          <w:color w:val="000000"/>
          <w:sz w:val="22"/>
          <w:szCs w:val="22"/>
          <w:lang w:val="en-US"/>
        </w:rPr>
        <w:tab/>
      </w:r>
      <w:r>
        <w:rPr>
          <w:rFonts w:hint="default" w:ascii="Arial" w:hAnsi="Arial" w:cs="Arial"/>
          <w:color w:val="000000"/>
          <w:sz w:val="22"/>
          <w:szCs w:val="22"/>
          <w:lang w:val="en-US"/>
        </w:rPr>
        <w:t xml:space="preserve">group – Group to show (optional). It is intended for displaying UI elements that are not part of images, for example, Slider for SLM_Stats. </w:t>
      </w:r>
      <w:r>
        <w:rPr>
          <w:rFonts w:hint="default" w:ascii="Arial" w:hAnsi="Arial" w:cs="Arial"/>
          <w:color w:val="000000"/>
          <w:kern w:val="0"/>
          <w:sz w:val="22"/>
          <w:szCs w:val="22"/>
          <w:lang w:val="en-US" w:eastAsia="ja-JP" w:bidi="ar-SA"/>
        </w:rPr>
        <w:t>Y</w:t>
      </w:r>
      <w:r>
        <w:rPr>
          <w:rFonts w:hint="default" w:ascii="Arial" w:hAnsi="Arial" w:cs="Arial"/>
          <w:color w:val="000000"/>
          <w:sz w:val="22"/>
          <w:szCs w:val="22"/>
          <w:lang w:val="en-US"/>
        </w:rPr>
        <w:t xml:space="preserve">ou must use at least one display tool (group or imageobj). </w:t>
      </w:r>
    </w:p>
    <w:p w14:paraId="501D6203">
      <w:pPr>
        <w:rPr>
          <w:rFonts w:hint="default" w:ascii="Arial" w:hAnsi="Arial" w:cs="Arial"/>
          <w:color w:val="000000"/>
          <w:sz w:val="22"/>
          <w:szCs w:val="22"/>
          <w:lang w:val="en-US"/>
        </w:rPr>
      </w:pPr>
      <w:r>
        <w:rPr>
          <w:rFonts w:hint="default" w:ascii="Arial" w:hAnsi="Arial" w:cs="Arial"/>
          <w:color w:val="000000"/>
          <w:sz w:val="22"/>
          <w:szCs w:val="22"/>
          <w:lang w:val="en-US"/>
        </w:rPr>
        <w:tab/>
      </w:r>
      <w:r>
        <w:rPr>
          <w:rFonts w:hint="default" w:ascii="Arial" w:hAnsi="Arial" w:cs="Arial"/>
          <w:color w:val="000000"/>
          <w:sz w:val="22"/>
          <w:szCs w:val="22"/>
          <w:lang w:val="en-US"/>
        </w:rPr>
        <w:t xml:space="preserve">imageobj – Image object to show layer (optional). </w:t>
      </w:r>
      <w:r>
        <w:rPr>
          <w:rFonts w:hint="default" w:ascii="Arial" w:hAnsi="Arial" w:cs="Arial"/>
          <w:color w:val="000000"/>
          <w:kern w:val="0"/>
          <w:sz w:val="22"/>
          <w:szCs w:val="22"/>
          <w:lang w:val="en-US" w:eastAsia="ja-JP" w:bidi="ar-SA"/>
        </w:rPr>
        <w:t>Y</w:t>
      </w:r>
      <w:r>
        <w:rPr>
          <w:rFonts w:hint="default" w:ascii="Arial" w:hAnsi="Arial" w:cs="Arial"/>
          <w:color w:val="000000"/>
          <w:sz w:val="22"/>
          <w:szCs w:val="22"/>
          <w:lang w:val="en-US"/>
        </w:rPr>
        <w:t>ou must use at least one display tool (group or imageobj)</w:t>
      </w:r>
    </w:p>
    <w:p w14:paraId="3ABC0E34">
      <w:pPr>
        <w:rPr>
          <w:rFonts w:hint="default" w:ascii="Arial" w:hAnsi="Arial" w:cs="Arial"/>
          <w:color w:val="000000"/>
          <w:sz w:val="22"/>
          <w:szCs w:val="22"/>
          <w:lang w:val="en-US"/>
        </w:rPr>
      </w:pPr>
      <w:r>
        <w:rPr>
          <w:rFonts w:hint="default" w:ascii="Arial" w:hAnsi="Arial" w:cs="Arial"/>
          <w:color w:val="000000"/>
          <w:sz w:val="22"/>
          <w:szCs w:val="22"/>
          <w:lang w:val="en-US"/>
        </w:rPr>
        <w:tab/>
      </w:r>
      <w:r>
        <w:rPr>
          <w:rFonts w:hint="default" w:ascii="Arial" w:hAnsi="Arial" w:cs="Arial"/>
          <w:color w:val="000000"/>
          <w:sz w:val="22"/>
          <w:szCs w:val="22"/>
          <w:lang w:val="en-US"/>
        </w:rPr>
        <w:t>animation – Type of animation. None - the sharp change of the image, Replace - Smooth image replacement, Pingpong - Smooth fading of the original image, then smooth appearance of a new one.</w:t>
      </w:r>
    </w:p>
    <w:p w14:paraId="119B6C31">
      <w:pPr>
        <w:rPr>
          <w:rFonts w:hint="default" w:ascii="Arial" w:hAnsi="Arial" w:cs="Arial"/>
          <w:color w:val="000000"/>
          <w:sz w:val="22"/>
          <w:szCs w:val="22"/>
          <w:lang w:val="en-US"/>
        </w:rPr>
      </w:pPr>
      <w:r>
        <w:rPr>
          <w:rFonts w:hint="default" w:ascii="Arial" w:hAnsi="Arial" w:cs="Arial"/>
          <w:color w:val="000000"/>
          <w:sz w:val="22"/>
          <w:szCs w:val="22"/>
          <w:lang w:val="en-US"/>
        </w:rPr>
        <w:tab/>
      </w:r>
      <w:r>
        <w:rPr>
          <w:rFonts w:hint="default" w:ascii="Arial" w:hAnsi="Arial" w:cs="Arial"/>
          <w:color w:val="000000"/>
          <w:sz w:val="22"/>
          <w:szCs w:val="22"/>
          <w:lang w:val="en-US"/>
        </w:rPr>
        <w:t>imageMask – Image object to work with animaton, you can use 1 mask to many layers, must be in the upper plan relative to imageobj (optional)</w:t>
      </w:r>
    </w:p>
    <w:p w14:paraId="5976FDA1">
      <w:pPr>
        <w:rPr>
          <w:rFonts w:hint="default" w:ascii="Arial" w:hAnsi="Arial" w:cs="Arial"/>
          <w:color w:val="000000"/>
          <w:sz w:val="22"/>
          <w:szCs w:val="22"/>
          <w:lang w:val="en-US"/>
        </w:rPr>
      </w:pPr>
      <w:r>
        <w:rPr>
          <w:rFonts w:hint="default" w:ascii="Arial" w:hAnsi="Arial" w:cs="Arial"/>
          <w:color w:val="000000"/>
          <w:sz w:val="22"/>
          <w:szCs w:val="22"/>
          <w:lang w:val="en-US"/>
        </w:rPr>
        <w:tab/>
      </w:r>
      <w:r>
        <w:rPr>
          <w:rFonts w:hint="default" w:ascii="Arial" w:hAnsi="Arial" w:cs="Arial"/>
          <w:color w:val="000000"/>
          <w:sz w:val="22"/>
          <w:szCs w:val="22"/>
          <w:lang w:val="en-US"/>
        </w:rPr>
        <w:t>durationInSec - the duration of the animation in secs</w:t>
      </w:r>
    </w:p>
    <w:p w14:paraId="200DDEF8">
      <w:pPr>
        <w:rPr>
          <w:rFonts w:hint="default" w:ascii="Arial" w:hAnsi="Arial" w:cs="Arial"/>
          <w:color w:val="000000"/>
          <w:sz w:val="22"/>
          <w:szCs w:val="22"/>
          <w:lang w:val="en-US"/>
        </w:rPr>
      </w:pPr>
      <w:r>
        <w:rPr>
          <w:rFonts w:hint="default" w:ascii="Arial" w:hAnsi="Arial" w:cs="Arial"/>
          <w:color w:val="000000"/>
          <w:sz w:val="22"/>
          <w:szCs w:val="22"/>
          <w:lang w:val="en-US"/>
        </w:rPr>
        <w:tab/>
      </w:r>
      <w:r>
        <w:rPr>
          <w:rFonts w:hint="default" w:ascii="Arial" w:hAnsi="Arial" w:cs="Arial"/>
          <w:color w:val="000000"/>
          <w:sz w:val="22"/>
          <w:szCs w:val="22"/>
          <w:lang w:val="en-US"/>
        </w:rPr>
        <w:t>sprites – List of sprites, which can be used in the layer</w:t>
      </w:r>
    </w:p>
    <w:p w14:paraId="4F958FB7">
      <w:pPr>
        <w:rPr>
          <w:rFonts w:hint="default" w:ascii="Arial" w:hAnsi="Arial" w:cs="Arial"/>
          <w:color w:val="000000"/>
          <w:sz w:val="22"/>
          <w:szCs w:val="22"/>
          <w:lang w:val="en-US"/>
        </w:rPr>
      </w:pPr>
    </w:p>
    <w:p w14:paraId="5DE85252">
      <w:pPr>
        <w:rPr>
          <w:rFonts w:hint="default" w:ascii="Arial" w:hAnsi="Arial" w:cs="Arial"/>
          <w:color w:val="000000"/>
          <w:sz w:val="22"/>
          <w:szCs w:val="22"/>
          <w:lang w:val="en-US"/>
        </w:rPr>
      </w:pPr>
      <w:r>
        <w:rPr>
          <w:rFonts w:hint="default" w:ascii="Arial" w:hAnsi="Arial" w:cs="Arial"/>
          <w:color w:val="000000"/>
          <w:sz w:val="22"/>
          <w:szCs w:val="22"/>
          <w:lang w:val="en-US"/>
        </w:rPr>
        <w:t>Voids:</w:t>
      </w:r>
    </w:p>
    <w:p w14:paraId="60C1B7AE">
      <w:pPr>
        <w:rPr>
          <w:rFonts w:hint="default" w:ascii="Arial" w:hAnsi="Arial" w:cs="Arial"/>
          <w:color w:val="000000"/>
          <w:sz w:val="22"/>
          <w:szCs w:val="22"/>
          <w:lang w:val="en-US"/>
        </w:rPr>
      </w:pPr>
      <w:r>
        <w:rPr>
          <w:rFonts w:hint="default" w:ascii="Arial" w:hAnsi="Arial" w:cs="Arial"/>
          <w:color w:val="000000"/>
          <w:sz w:val="22"/>
          <w:szCs w:val="22"/>
          <w:lang w:val="en-US"/>
        </w:rPr>
        <w:tab/>
      </w:r>
      <w:r>
        <w:rPr>
          <w:rFonts w:hint="default" w:ascii="Arial" w:hAnsi="Arial" w:cs="Arial"/>
          <w:color w:val="000000"/>
          <w:sz w:val="22"/>
          <w:szCs w:val="22"/>
          <w:lang w:val="en-US"/>
        </w:rPr>
        <w:t>SetImage(string layerName, int id) – select sprite in layer</w:t>
      </w:r>
    </w:p>
    <w:p w14:paraId="0CC382A5">
      <w:pPr>
        <w:rPr>
          <w:rFonts w:hint="default" w:ascii="Arial" w:hAnsi="Arial" w:cs="Arial"/>
          <w:color w:val="000000"/>
          <w:sz w:val="22"/>
          <w:szCs w:val="22"/>
          <w:lang w:val="en-US"/>
        </w:rPr>
      </w:pPr>
      <w:r>
        <w:rPr>
          <w:rFonts w:hint="default" w:ascii="Arial" w:hAnsi="Arial" w:cs="Arial"/>
          <w:color w:val="000000"/>
          <w:sz w:val="22"/>
          <w:szCs w:val="22"/>
          <w:lang w:val="en-US"/>
        </w:rPr>
        <w:tab/>
      </w:r>
      <w:r>
        <w:rPr>
          <w:rFonts w:hint="default" w:ascii="Arial" w:hAnsi="Arial" w:cs="Arial"/>
          <w:color w:val="000000"/>
          <w:sz w:val="22"/>
          <w:szCs w:val="22"/>
          <w:lang w:val="en-US"/>
        </w:rPr>
        <w:t xml:space="preserve">SetImage(string layerName, </w:t>
      </w:r>
      <w:r>
        <w:rPr>
          <w:rFonts w:hint="default" w:ascii="Arial" w:hAnsi="Arial" w:cs="Arial"/>
          <w:color w:val="000000"/>
          <w:kern w:val="0"/>
          <w:sz w:val="22"/>
          <w:szCs w:val="22"/>
          <w:lang w:val="en-US" w:eastAsia="ja-JP" w:bidi="ar-SA"/>
        </w:rPr>
        <w:t>string spriteName</w:t>
      </w:r>
      <w:r>
        <w:rPr>
          <w:rFonts w:hint="default" w:ascii="Arial" w:hAnsi="Arial" w:cs="Arial"/>
          <w:color w:val="000000"/>
          <w:sz w:val="22"/>
          <w:szCs w:val="22"/>
          <w:lang w:val="en-US"/>
        </w:rPr>
        <w:t xml:space="preserve">) – select sprite in layer using the file name instead of the id (without format). </w:t>
      </w:r>
      <w:r>
        <w:rPr>
          <w:rFonts w:hint="default" w:ascii="Arial" w:hAnsi="Arial" w:cs="Arial"/>
          <w:color w:val="000000"/>
          <w:kern w:val="0"/>
          <w:sz w:val="22"/>
          <w:szCs w:val="22"/>
          <w:lang w:val="en-US" w:eastAsia="ja-JP" w:bidi="ar-SA"/>
        </w:rPr>
        <w:t>Y</w:t>
      </w:r>
      <w:r>
        <w:rPr>
          <w:rFonts w:hint="default" w:ascii="Arial" w:hAnsi="Arial" w:cs="Arial"/>
          <w:color w:val="000000"/>
          <w:sz w:val="22"/>
          <w:szCs w:val="22"/>
          <w:lang w:val="en-US"/>
        </w:rPr>
        <w:t>ou can use &lt;next&gt; for next image and &lt;prev&gt; for previous image</w:t>
      </w:r>
    </w:p>
    <w:p w14:paraId="2DC90A9A">
      <w:pPr>
        <w:rPr>
          <w:rFonts w:hint="default" w:ascii="Arial" w:hAnsi="Arial" w:cs="Arial"/>
          <w:color w:val="000000"/>
          <w:sz w:val="22"/>
          <w:szCs w:val="22"/>
          <w:lang w:val="en-US"/>
        </w:rPr>
      </w:pPr>
      <w:r>
        <w:rPr>
          <w:rFonts w:hint="default" w:ascii="Arial" w:hAnsi="Arial" w:cs="Arial"/>
          <w:color w:val="000000"/>
          <w:sz w:val="22"/>
          <w:szCs w:val="22"/>
          <w:lang w:val="en-US"/>
        </w:rPr>
        <w:tab/>
      </w:r>
      <w:r>
        <w:rPr>
          <w:rFonts w:hint="default" w:ascii="Arial" w:hAnsi="Arial" w:cs="Arial"/>
          <w:color w:val="000000"/>
          <w:sz w:val="22"/>
          <w:szCs w:val="22"/>
          <w:lang w:val="en-US"/>
        </w:rPr>
        <w:t>DisableLayer(string layerName) – disable some layer</w:t>
      </w:r>
    </w:p>
    <w:p w14:paraId="4797840C">
      <w:pPr>
        <w:rPr>
          <w:rFonts w:hint="default" w:ascii="Arial" w:hAnsi="Arial" w:cs="Arial"/>
          <w:color w:val="000000"/>
          <w:sz w:val="22"/>
          <w:szCs w:val="22"/>
          <w:lang w:val="en-US"/>
        </w:rPr>
      </w:pPr>
      <w:r>
        <w:rPr>
          <w:rFonts w:hint="default" w:ascii="Arial" w:hAnsi="Arial" w:cs="Arial"/>
          <w:color w:val="000000"/>
          <w:sz w:val="22"/>
          <w:szCs w:val="22"/>
          <w:lang w:val="en-US"/>
        </w:rPr>
        <w:tab/>
      </w:r>
      <w:r>
        <w:rPr>
          <w:rFonts w:hint="default" w:ascii="Arial" w:hAnsi="Arial" w:cs="Arial"/>
          <w:color w:val="000000"/>
          <w:sz w:val="22"/>
          <w:szCs w:val="22"/>
          <w:lang w:val="en-US"/>
        </w:rPr>
        <w:t xml:space="preserve">ShowLayer(string layerName, int id=-1) – show some layer. </w:t>
      </w:r>
      <w:r>
        <w:rPr>
          <w:rFonts w:hint="default" w:ascii="Arial" w:hAnsi="Arial" w:cs="Arial"/>
          <w:color w:val="000000"/>
          <w:kern w:val="0"/>
          <w:sz w:val="22"/>
          <w:szCs w:val="22"/>
          <w:lang w:val="en-US" w:eastAsia="ja-JP" w:bidi="ar-SA"/>
        </w:rPr>
        <w:t>Y</w:t>
      </w:r>
      <w:r>
        <w:rPr>
          <w:rFonts w:hint="default" w:ascii="Arial" w:hAnsi="Arial" w:cs="Arial"/>
          <w:color w:val="000000"/>
          <w:sz w:val="22"/>
          <w:szCs w:val="22"/>
          <w:lang w:val="en-US"/>
        </w:rPr>
        <w:t xml:space="preserve">ou can choose which image to show, or leave an already </w:t>
      </w:r>
      <w:r>
        <w:rPr>
          <w:rFonts w:hint="default" w:ascii="Arial" w:hAnsi="Arial" w:cs="Arial"/>
          <w:color w:val="000000"/>
          <w:kern w:val="0"/>
          <w:sz w:val="22"/>
          <w:szCs w:val="22"/>
          <w:lang w:val="en-US" w:eastAsia="ja-JP" w:bidi="ar-SA"/>
        </w:rPr>
        <w:t>placed</w:t>
      </w:r>
      <w:r>
        <w:rPr>
          <w:rFonts w:hint="default" w:ascii="Arial" w:hAnsi="Arial" w:cs="Arial"/>
          <w:color w:val="000000"/>
          <w:sz w:val="22"/>
          <w:szCs w:val="22"/>
          <w:lang w:val="en-US"/>
        </w:rPr>
        <w:t xml:space="preserve"> one.</w:t>
      </w:r>
    </w:p>
    <w:p w14:paraId="0508C3E6">
      <w:pPr>
        <w:rPr>
          <w:rFonts w:hint="default" w:ascii="Arial" w:hAnsi="Arial" w:cs="Arial"/>
          <w:color w:val="000000"/>
          <w:sz w:val="22"/>
          <w:szCs w:val="22"/>
          <w:lang w:val="en-US"/>
        </w:rPr>
      </w:pPr>
      <w:r>
        <w:rPr>
          <w:rFonts w:hint="default" w:ascii="Arial" w:hAnsi="Arial" w:cs="Arial"/>
          <w:color w:val="000000"/>
          <w:sz w:val="22"/>
          <w:szCs w:val="22"/>
          <w:lang w:val="en-US"/>
        </w:rPr>
        <w:tab/>
      </w:r>
      <w:r>
        <w:rPr>
          <w:rFonts w:hint="default" w:ascii="Arial" w:hAnsi="Arial" w:cs="Arial"/>
          <w:color w:val="000000"/>
          <w:sz w:val="22"/>
          <w:szCs w:val="22"/>
          <w:lang w:val="en-US"/>
        </w:rPr>
        <w:t xml:space="preserve">ShowLayer(string layerName, </w:t>
      </w:r>
      <w:r>
        <w:rPr>
          <w:rFonts w:hint="default" w:ascii="Arial" w:hAnsi="Arial" w:cs="Arial"/>
          <w:color w:val="000000"/>
          <w:kern w:val="0"/>
          <w:sz w:val="22"/>
          <w:szCs w:val="22"/>
          <w:lang w:val="en-US" w:eastAsia="ja-JP" w:bidi="ar-SA"/>
        </w:rPr>
        <w:t>string spriteName=””</w:t>
      </w:r>
      <w:r>
        <w:rPr>
          <w:rFonts w:hint="default" w:ascii="Arial" w:hAnsi="Arial" w:cs="Arial"/>
          <w:color w:val="000000"/>
          <w:sz w:val="22"/>
          <w:szCs w:val="22"/>
          <w:lang w:val="en-US"/>
        </w:rPr>
        <w:t xml:space="preserve">) – show some layer. </w:t>
      </w:r>
      <w:r>
        <w:rPr>
          <w:rFonts w:hint="default" w:ascii="Arial" w:hAnsi="Arial" w:cs="Arial"/>
          <w:color w:val="000000"/>
          <w:kern w:val="0"/>
          <w:sz w:val="22"/>
          <w:szCs w:val="22"/>
          <w:lang w:val="en-US" w:eastAsia="ja-JP" w:bidi="ar-SA"/>
        </w:rPr>
        <w:t>Y</w:t>
      </w:r>
      <w:r>
        <w:rPr>
          <w:rFonts w:hint="default" w:ascii="Arial" w:hAnsi="Arial" w:cs="Arial"/>
          <w:color w:val="000000"/>
          <w:sz w:val="22"/>
          <w:szCs w:val="22"/>
          <w:lang w:val="en-US"/>
        </w:rPr>
        <w:t xml:space="preserve">ou can choose which image to show using the file name instead of the id (without format), or leave an already </w:t>
      </w:r>
      <w:r>
        <w:rPr>
          <w:rFonts w:hint="default" w:ascii="Arial" w:hAnsi="Arial" w:cs="Arial"/>
          <w:color w:val="000000"/>
          <w:kern w:val="0"/>
          <w:sz w:val="22"/>
          <w:szCs w:val="22"/>
          <w:lang w:val="en-US" w:eastAsia="ja-JP" w:bidi="ar-SA"/>
        </w:rPr>
        <w:t>placed</w:t>
      </w:r>
      <w:r>
        <w:rPr>
          <w:rFonts w:hint="default" w:ascii="Arial" w:hAnsi="Arial" w:cs="Arial"/>
          <w:color w:val="000000"/>
          <w:sz w:val="22"/>
          <w:szCs w:val="22"/>
          <w:lang w:val="en-US"/>
        </w:rPr>
        <w:t xml:space="preserve"> one. </w:t>
      </w:r>
      <w:r>
        <w:rPr>
          <w:rFonts w:hint="default" w:ascii="Arial" w:hAnsi="Arial" w:cs="Arial"/>
          <w:color w:val="000000"/>
          <w:kern w:val="0"/>
          <w:sz w:val="22"/>
          <w:szCs w:val="22"/>
          <w:lang w:val="en-US" w:eastAsia="ja-JP" w:bidi="ar-SA"/>
        </w:rPr>
        <w:t>Y</w:t>
      </w:r>
      <w:r>
        <w:rPr>
          <w:rFonts w:hint="default" w:ascii="Arial" w:hAnsi="Arial" w:cs="Arial"/>
          <w:color w:val="000000"/>
          <w:sz w:val="22"/>
          <w:szCs w:val="22"/>
          <w:lang w:val="en-US"/>
        </w:rPr>
        <w:t>ou can use &lt;next&gt; for next image and &lt;prev&gt; for previous image</w:t>
      </w:r>
    </w:p>
    <w:p w14:paraId="41965E65">
      <w:pPr>
        <w:rPr>
          <w:rFonts w:hint="default" w:ascii="Arial" w:hAnsi="Arial" w:cs="Arial"/>
          <w:color w:val="000000"/>
          <w:sz w:val="22"/>
          <w:szCs w:val="22"/>
          <w:lang w:val="en-US"/>
        </w:rPr>
      </w:pPr>
      <w:r>
        <w:rPr>
          <w:rFonts w:hint="default" w:ascii="Arial" w:hAnsi="Arial" w:cs="Arial"/>
          <w:color w:val="000000"/>
          <w:sz w:val="22"/>
          <w:szCs w:val="22"/>
          <w:lang w:val="ru-RU"/>
        </w:rPr>
        <w:tab/>
      </w:r>
      <w:r>
        <w:rPr>
          <w:rFonts w:hint="default" w:ascii="Arial" w:hAnsi="Arial" w:cs="Arial"/>
          <w:color w:val="000000"/>
          <w:sz w:val="22"/>
          <w:szCs w:val="22"/>
          <w:lang w:val="en-US"/>
        </w:rPr>
        <w:t>GetLayer(string layerName) - get some block by name (return null if not exist)</w:t>
      </w:r>
    </w:p>
    <w:p w14:paraId="2F4C8519">
      <w:pPr>
        <w:rPr>
          <w:rFonts w:hint="default" w:ascii="Arial" w:hAnsi="Arial" w:cs="Arial"/>
          <w:color w:val="000000"/>
          <w:sz w:val="22"/>
          <w:szCs w:val="22"/>
          <w:lang w:val="en-US"/>
        </w:rPr>
      </w:pPr>
    </w:p>
    <w:p w14:paraId="4C44CCC0">
      <w:pPr>
        <w:rPr>
          <w:rFonts w:hint="default" w:ascii="Arial" w:hAnsi="Arial" w:cs="Arial"/>
          <w:color w:val="000000"/>
          <w:sz w:val="22"/>
          <w:szCs w:val="22"/>
          <w:lang w:val="en-US"/>
        </w:rPr>
      </w:pPr>
      <w:r>
        <w:rPr>
          <w:rFonts w:hint="default" w:ascii="Arial" w:hAnsi="Arial" w:cs="Arial"/>
          <w:color w:val="000000"/>
          <w:sz w:val="22"/>
          <w:szCs w:val="22"/>
          <w:lang w:val="en-US"/>
        </w:rPr>
        <w:t>Tips:</w:t>
      </w:r>
    </w:p>
    <w:p w14:paraId="0A6EFE0A">
      <w:pPr>
        <w:pStyle w:val="31"/>
        <w:numPr>
          <w:ilvl w:val="0"/>
          <w:numId w:val="8"/>
        </w:numPr>
        <w:rPr>
          <w:rFonts w:hint="default" w:ascii="Arial" w:hAnsi="Arial" w:cs="Arial"/>
          <w:color w:val="000000"/>
          <w:sz w:val="22"/>
          <w:szCs w:val="22"/>
          <w:lang w:val="en-US"/>
        </w:rPr>
      </w:pPr>
      <w:r>
        <w:rPr>
          <w:rFonts w:hint="default" w:ascii="Arial" w:hAnsi="Arial" w:cs="Arial"/>
          <w:color w:val="000000"/>
          <w:sz w:val="22"/>
          <w:szCs w:val="22"/>
          <w:lang w:val="en-US"/>
        </w:rPr>
        <w:t>Script can play many animations in same time</w:t>
      </w:r>
    </w:p>
    <w:p w14:paraId="0FFECA08">
      <w:pPr>
        <w:pStyle w:val="31"/>
        <w:numPr>
          <w:ilvl w:val="0"/>
          <w:numId w:val="8"/>
        </w:numPr>
        <w:rPr>
          <w:rFonts w:hint="default" w:ascii="Arial" w:hAnsi="Arial" w:cs="Arial"/>
          <w:color w:val="000000"/>
          <w:sz w:val="22"/>
          <w:szCs w:val="22"/>
          <w:lang w:val="en-US"/>
        </w:rPr>
      </w:pPr>
      <w:r>
        <w:rPr>
          <w:rFonts w:hint="default" w:ascii="Arial" w:hAnsi="Arial" w:cs="Arial"/>
          <w:color w:val="000000"/>
          <w:sz w:val="22"/>
          <w:szCs w:val="22"/>
          <w:lang w:val="en-US"/>
        </w:rPr>
        <w:t>Animation will be playing when a layer is disabled or enabled by voids</w:t>
      </w:r>
    </w:p>
    <w:p w14:paraId="41EF8F1C">
      <w:pPr>
        <w:rPr>
          <w:rFonts w:ascii="Consolas" w:hAnsi="Consolas" w:cs="Consolas"/>
          <w:color w:val="000000"/>
          <w:sz w:val="19"/>
          <w:szCs w:val="19"/>
          <w:lang w:val="en-US"/>
        </w:rPr>
      </w:pPr>
    </w:p>
    <w:p w14:paraId="577EEC53">
      <w:pPr>
        <w:rPr>
          <w:rFonts w:ascii="Consolas" w:hAnsi="Consolas" w:cs="Consolas"/>
          <w:color w:val="000000"/>
          <w:sz w:val="19"/>
          <w:szCs w:val="19"/>
          <w:lang w:val="en-US"/>
        </w:rPr>
      </w:pPr>
      <w:r>
        <w:br w:type="page"/>
      </w:r>
    </w:p>
    <w:p w14:paraId="408079FE">
      <w:pPr>
        <w:pStyle w:val="3"/>
        <w:jc w:val="center"/>
        <w:rPr>
          <w:b/>
          <w:bCs/>
          <w:color w:val="000000" w:themeColor="text1"/>
          <w:sz w:val="48"/>
          <w:szCs w:val="48"/>
          <w:lang w:val="en-US"/>
        </w:rPr>
      </w:pPr>
      <w:bookmarkStart w:id="17" w:name="_Toc17237"/>
      <w:bookmarkStart w:id="18" w:name="_Toc47924081"/>
      <w:r>
        <w:rPr>
          <w:rStyle w:val="21"/>
          <w:b/>
          <w:bCs/>
          <w:color w:val="000000" w:themeColor="text1"/>
          <w:sz w:val="48"/>
          <w:szCs w:val="48"/>
          <w:lang w:val="en-US"/>
        </w:rPr>
        <w:t>SLM AudioMix</w:t>
      </w:r>
      <w:bookmarkEnd w:id="17"/>
      <w:bookmarkEnd w:id="18"/>
    </w:p>
    <w:p w14:paraId="53138AA0">
      <w:pPr>
        <w:rPr>
          <w:rFonts w:hint="default" w:ascii="Arial" w:hAnsi="Arial" w:cs="Arial"/>
          <w:sz w:val="22"/>
          <w:szCs w:val="22"/>
          <w:lang w:val="en-US"/>
        </w:rPr>
      </w:pPr>
      <w:r>
        <w:rPr>
          <w:rFonts w:hint="default" w:ascii="Arial" w:hAnsi="Arial" w:cs="Arial"/>
          <w:sz w:val="22"/>
          <w:szCs w:val="22"/>
          <w:lang w:val="en-US"/>
        </w:rPr>
        <w:t>This script’ll help you manage your audio</w:t>
      </w:r>
    </w:p>
    <w:p w14:paraId="32493720">
      <w:pPr>
        <w:rPr>
          <w:rFonts w:hint="default" w:ascii="Arial" w:hAnsi="Arial" w:cs="Arial"/>
          <w:sz w:val="22"/>
          <w:szCs w:val="22"/>
          <w:lang w:val="en-US"/>
        </w:rPr>
      </w:pPr>
    </w:p>
    <w:p w14:paraId="785D1629">
      <w:pPr>
        <w:rPr>
          <w:rFonts w:hint="default" w:ascii="Arial" w:hAnsi="Arial" w:cs="Arial"/>
          <w:color w:val="000000"/>
          <w:sz w:val="22"/>
          <w:szCs w:val="22"/>
          <w:lang w:val="en-US"/>
        </w:rPr>
      </w:pPr>
      <w:r>
        <w:rPr>
          <w:rFonts w:hint="default" w:ascii="Arial" w:hAnsi="Arial" w:cs="Arial"/>
          <w:color w:val="000000"/>
          <w:sz w:val="22"/>
          <w:szCs w:val="22"/>
          <w:lang w:val="en-US"/>
        </w:rPr>
        <w:t>Variables:</w:t>
      </w:r>
    </w:p>
    <w:p w14:paraId="3F0E6E71">
      <w:pPr>
        <w:rPr>
          <w:rFonts w:hint="default" w:ascii="Arial" w:hAnsi="Arial" w:cs="Arial"/>
          <w:color w:val="000000"/>
          <w:sz w:val="22"/>
          <w:szCs w:val="22"/>
          <w:lang w:val="en-US"/>
        </w:rPr>
      </w:pPr>
      <w:r>
        <w:rPr>
          <w:rFonts w:hint="default" w:ascii="Arial" w:hAnsi="Arial" w:cs="Arial"/>
          <w:color w:val="000000"/>
          <w:sz w:val="22"/>
          <w:szCs w:val="22"/>
          <w:lang w:val="en-US"/>
        </w:rPr>
        <w:tab/>
      </w:r>
      <w:r>
        <w:rPr>
          <w:rFonts w:hint="default" w:ascii="Arial" w:hAnsi="Arial" w:cs="Arial"/>
          <w:color w:val="000000"/>
          <w:sz w:val="22"/>
          <w:szCs w:val="22"/>
          <w:lang w:val="en-US"/>
        </w:rPr>
        <w:t>Blocks - list of audio blocks</w:t>
      </w:r>
    </w:p>
    <w:p w14:paraId="6AB198F6">
      <w:pPr>
        <w:rPr>
          <w:rFonts w:hint="default" w:ascii="Arial" w:hAnsi="Arial" w:cs="Arial"/>
          <w:color w:val="000000"/>
          <w:sz w:val="22"/>
          <w:szCs w:val="22"/>
          <w:lang w:val="en-US"/>
        </w:rPr>
      </w:pPr>
    </w:p>
    <w:p w14:paraId="56BBB597">
      <w:pPr>
        <w:rPr>
          <w:rFonts w:hint="default" w:ascii="Arial" w:hAnsi="Arial" w:cs="Arial"/>
          <w:color w:val="000000"/>
          <w:sz w:val="22"/>
          <w:szCs w:val="22"/>
          <w:lang w:val="en-US"/>
        </w:rPr>
      </w:pPr>
    </w:p>
    <w:p w14:paraId="68C19B1E">
      <w:pPr>
        <w:rPr>
          <w:rFonts w:hint="default" w:ascii="Arial" w:hAnsi="Arial" w:cs="Arial"/>
          <w:color w:val="000000"/>
          <w:sz w:val="22"/>
          <w:szCs w:val="22"/>
          <w:lang w:val="en-US"/>
        </w:rPr>
      </w:pPr>
      <w:r>
        <w:rPr>
          <w:rFonts w:hint="default" w:ascii="Arial" w:hAnsi="Arial" w:cs="Arial"/>
          <w:color w:val="000000"/>
          <w:sz w:val="22"/>
          <w:szCs w:val="22"/>
          <w:lang w:val="en-US"/>
        </w:rPr>
        <w:t>Block options:</w:t>
      </w:r>
    </w:p>
    <w:p w14:paraId="608CF3D1">
      <w:pPr>
        <w:rPr>
          <w:rFonts w:hint="default" w:ascii="Arial" w:hAnsi="Arial" w:cs="Arial"/>
          <w:color w:val="000000"/>
          <w:sz w:val="22"/>
          <w:szCs w:val="22"/>
          <w:lang w:val="en-US"/>
        </w:rPr>
      </w:pPr>
      <w:r>
        <w:rPr>
          <w:rFonts w:hint="default" w:ascii="Arial" w:hAnsi="Arial" w:cs="Arial"/>
          <w:sz w:val="22"/>
          <w:szCs w:val="22"/>
          <w:lang w:val="en-US"/>
        </w:rPr>
        <w:tab/>
      </w:r>
      <w:r>
        <w:rPr>
          <w:rFonts w:hint="default" w:ascii="Arial" w:hAnsi="Arial" w:cs="Arial"/>
          <w:color w:val="000000"/>
          <w:sz w:val="22"/>
          <w:szCs w:val="22"/>
          <w:lang w:val="en-US"/>
        </w:rPr>
        <w:t>Name – name of this block</w:t>
      </w:r>
    </w:p>
    <w:p w14:paraId="671DEF2A">
      <w:pPr>
        <w:rPr>
          <w:rFonts w:hint="default" w:ascii="Arial" w:hAnsi="Arial" w:cs="Arial"/>
          <w:color w:val="000000"/>
          <w:sz w:val="22"/>
          <w:szCs w:val="22"/>
          <w:lang w:val="en-US"/>
        </w:rPr>
      </w:pPr>
      <w:r>
        <w:rPr>
          <w:rFonts w:hint="default" w:ascii="Arial" w:hAnsi="Arial" w:cs="Arial"/>
          <w:color w:val="000000"/>
          <w:sz w:val="22"/>
          <w:szCs w:val="22"/>
          <w:lang w:val="en-US"/>
        </w:rPr>
        <w:tab/>
      </w:r>
      <w:r>
        <w:rPr>
          <w:rFonts w:hint="default" w:ascii="Arial" w:hAnsi="Arial" w:cs="Arial"/>
          <w:color w:val="000000"/>
          <w:sz w:val="22"/>
          <w:szCs w:val="22"/>
          <w:lang w:val="en-US"/>
        </w:rPr>
        <w:t>Audio – AudioSource of this block</w:t>
      </w:r>
    </w:p>
    <w:p w14:paraId="38DB6516">
      <w:pPr>
        <w:rPr>
          <w:rFonts w:hint="default" w:ascii="Arial" w:hAnsi="Arial" w:cs="Arial"/>
          <w:color w:val="000000"/>
          <w:sz w:val="22"/>
          <w:szCs w:val="22"/>
          <w:lang w:val="en-US"/>
        </w:rPr>
      </w:pPr>
      <w:r>
        <w:rPr>
          <w:rFonts w:hint="default" w:ascii="Arial" w:hAnsi="Arial" w:cs="Arial"/>
          <w:color w:val="000000"/>
          <w:sz w:val="22"/>
          <w:szCs w:val="22"/>
          <w:lang w:val="ru-RU"/>
        </w:rPr>
        <w:tab/>
      </w:r>
      <w:r>
        <w:rPr>
          <w:rFonts w:hint="default" w:ascii="Arial" w:hAnsi="Arial" w:cs="Arial"/>
          <w:color w:val="000000"/>
          <w:sz w:val="22"/>
          <w:szCs w:val="22"/>
          <w:lang w:val="en-US"/>
        </w:rPr>
        <w:t>M</w:t>
      </w:r>
      <w:r>
        <w:rPr>
          <w:rFonts w:hint="default" w:ascii="Arial" w:hAnsi="Arial" w:eastAsia="Consolas" w:cs="Arial"/>
          <w:color w:val="000000"/>
          <w:sz w:val="22"/>
          <w:szCs w:val="22"/>
        </w:rPr>
        <w:t>ixers</w:t>
      </w:r>
      <w:r>
        <w:rPr>
          <w:rFonts w:hint="default" w:ascii="Arial" w:hAnsi="Arial" w:eastAsia="Consolas" w:cs="Arial"/>
          <w:color w:val="000000"/>
          <w:sz w:val="22"/>
          <w:szCs w:val="22"/>
          <w:lang w:val="en-US"/>
        </w:rPr>
        <w:t xml:space="preserve"> - </w:t>
      </w:r>
      <w:r>
        <w:rPr>
          <w:rFonts w:hint="default" w:ascii="Arial" w:hAnsi="Arial" w:eastAsia="Consolas" w:cs="Arial"/>
          <w:color w:val="000000"/>
          <w:sz w:val="22"/>
          <w:szCs w:val="22"/>
        </w:rPr>
        <w:t>AudioMixerGroup</w:t>
      </w:r>
      <w:r>
        <w:rPr>
          <w:rFonts w:hint="default" w:ascii="Arial" w:hAnsi="Arial" w:eastAsia="Consolas" w:cs="Arial"/>
          <w:color w:val="000000"/>
          <w:sz w:val="22"/>
          <w:szCs w:val="22"/>
          <w:lang w:val="en-US"/>
        </w:rPr>
        <w:t>s that you can easily change</w:t>
      </w:r>
    </w:p>
    <w:p w14:paraId="56A218E2">
      <w:pPr>
        <w:rPr>
          <w:rFonts w:hint="default" w:ascii="Arial" w:hAnsi="Arial" w:cs="Arial"/>
          <w:color w:val="000000"/>
          <w:sz w:val="22"/>
          <w:szCs w:val="22"/>
          <w:lang w:val="en-US"/>
        </w:rPr>
      </w:pPr>
      <w:r>
        <w:rPr>
          <w:rFonts w:hint="default" w:ascii="Arial" w:hAnsi="Arial" w:cs="Arial"/>
          <w:color w:val="000000"/>
          <w:sz w:val="22"/>
          <w:szCs w:val="22"/>
          <w:lang w:val="en-US"/>
        </w:rPr>
        <w:tab/>
      </w:r>
      <w:r>
        <w:rPr>
          <w:rFonts w:hint="default" w:ascii="Arial" w:hAnsi="Arial" w:cs="Arial"/>
          <w:color w:val="000000"/>
          <w:sz w:val="22"/>
          <w:szCs w:val="22"/>
          <w:lang w:val="en-US"/>
        </w:rPr>
        <w:t>Clips – clips you can use in this block</w:t>
      </w:r>
    </w:p>
    <w:p w14:paraId="16567D60">
      <w:pPr>
        <w:ind w:firstLine="708"/>
        <w:rPr>
          <w:rFonts w:hint="default" w:ascii="Arial" w:hAnsi="Arial" w:cs="Arial"/>
          <w:color w:val="000000"/>
          <w:sz w:val="22"/>
          <w:szCs w:val="22"/>
          <w:lang w:val="en-US"/>
        </w:rPr>
      </w:pPr>
      <w:r>
        <w:rPr>
          <w:rFonts w:hint="default" w:ascii="Arial" w:hAnsi="Arial" w:cs="Arial"/>
          <w:color w:val="000000"/>
          <w:sz w:val="22"/>
          <w:szCs w:val="22"/>
          <w:lang w:val="en-US"/>
        </w:rPr>
        <w:t>useAudioVolume – use SLM_AudioVolumeSetter for volume (you must add AudioVolumeSetter to an object in Audio.</w:t>
      </w:r>
    </w:p>
    <w:p w14:paraId="694B36B5">
      <w:pPr>
        <w:ind w:firstLine="708"/>
        <w:rPr>
          <w:rFonts w:hint="default" w:ascii="Arial" w:hAnsi="Arial" w:cs="Arial"/>
          <w:color w:val="000000"/>
          <w:sz w:val="22"/>
          <w:szCs w:val="22"/>
          <w:lang w:val="en-US"/>
        </w:rPr>
      </w:pPr>
    </w:p>
    <w:p w14:paraId="3D60EAC7">
      <w:pPr>
        <w:rPr>
          <w:rFonts w:hint="default" w:ascii="Arial" w:hAnsi="Arial" w:cs="Arial"/>
          <w:color w:val="000000"/>
          <w:sz w:val="22"/>
          <w:szCs w:val="22"/>
          <w:lang w:val="en-US"/>
        </w:rPr>
      </w:pPr>
      <w:r>
        <w:rPr>
          <w:rFonts w:hint="default" w:ascii="Arial" w:hAnsi="Arial" w:cs="Arial"/>
          <w:color w:val="000000"/>
          <w:sz w:val="22"/>
          <w:szCs w:val="22"/>
          <w:lang w:val="en-US"/>
        </w:rPr>
        <w:t>Voids:</w:t>
      </w:r>
    </w:p>
    <w:p w14:paraId="56C0A4B5">
      <w:pPr>
        <w:ind w:firstLine="708"/>
        <w:rPr>
          <w:rFonts w:hint="default" w:ascii="Arial" w:hAnsi="Arial" w:cs="Arial"/>
          <w:color w:val="000000"/>
          <w:sz w:val="22"/>
          <w:szCs w:val="22"/>
          <w:lang w:val="en-US"/>
        </w:rPr>
      </w:pPr>
      <w:r>
        <w:rPr>
          <w:rFonts w:hint="default" w:ascii="Arial" w:hAnsi="Arial" w:cs="Arial"/>
          <w:color w:val="000000"/>
          <w:sz w:val="22"/>
          <w:szCs w:val="22"/>
          <w:lang w:val="en-US"/>
        </w:rPr>
        <w:t>SLM_AudioMix_Block GetBlock(string name) – get some block by name</w:t>
      </w:r>
    </w:p>
    <w:p w14:paraId="0306D9D1">
      <w:pPr>
        <w:ind w:firstLine="708"/>
        <w:rPr>
          <w:rFonts w:hint="default" w:ascii="Arial" w:hAnsi="Arial" w:cs="Arial"/>
          <w:color w:val="000000"/>
          <w:sz w:val="22"/>
          <w:szCs w:val="22"/>
          <w:lang w:val="en-US"/>
        </w:rPr>
      </w:pPr>
      <w:r>
        <w:rPr>
          <w:rFonts w:hint="default" w:ascii="Arial" w:hAnsi="Arial" w:cs="Arial"/>
          <w:color w:val="000000"/>
          <w:sz w:val="22"/>
          <w:szCs w:val="22"/>
          <w:lang w:val="en-US"/>
        </w:rPr>
        <w:t>GetID(string name) – get id of some block by name</w:t>
      </w:r>
    </w:p>
    <w:p w14:paraId="5B05CCAC">
      <w:pPr>
        <w:ind w:firstLine="708"/>
        <w:rPr>
          <w:rFonts w:hint="default" w:ascii="Arial" w:hAnsi="Arial" w:cs="Arial"/>
          <w:color w:val="000000"/>
          <w:sz w:val="22"/>
          <w:szCs w:val="22"/>
          <w:lang w:val="en-US"/>
        </w:rPr>
      </w:pPr>
      <w:r>
        <w:rPr>
          <w:rFonts w:hint="default" w:ascii="Arial" w:hAnsi="Arial" w:cs="Arial"/>
          <w:color w:val="000000"/>
          <w:sz w:val="22"/>
          <w:szCs w:val="22"/>
          <w:lang w:val="en-US"/>
        </w:rPr>
        <w:t>StartPlay(string name) – start playing some block by name</w:t>
      </w:r>
    </w:p>
    <w:p w14:paraId="6297E399">
      <w:pPr>
        <w:ind w:firstLine="708"/>
        <w:rPr>
          <w:rFonts w:hint="default" w:ascii="Arial" w:hAnsi="Arial" w:cs="Arial"/>
          <w:color w:val="000000"/>
          <w:sz w:val="22"/>
          <w:szCs w:val="22"/>
          <w:lang w:val="en-US"/>
        </w:rPr>
      </w:pPr>
      <w:r>
        <w:rPr>
          <w:rFonts w:hint="default" w:ascii="Arial" w:hAnsi="Arial" w:cs="Arial"/>
          <w:color w:val="000000"/>
          <w:sz w:val="22"/>
          <w:szCs w:val="22"/>
          <w:lang w:val="en-US"/>
        </w:rPr>
        <w:t>StopPlay(string name) – stop playing some block by name</w:t>
      </w:r>
    </w:p>
    <w:p w14:paraId="7B59560B">
      <w:pPr>
        <w:rPr>
          <w:rFonts w:hint="default" w:ascii="Arial" w:hAnsi="Arial" w:cs="Arial"/>
          <w:color w:val="000000"/>
          <w:sz w:val="22"/>
          <w:szCs w:val="22"/>
          <w:lang w:val="en-US"/>
        </w:rPr>
      </w:pPr>
      <w:r>
        <w:rPr>
          <w:rFonts w:hint="default" w:ascii="Arial" w:hAnsi="Arial" w:cs="Arial"/>
          <w:color w:val="000000"/>
          <w:sz w:val="22"/>
          <w:szCs w:val="22"/>
          <w:lang w:val="en-US"/>
        </w:rPr>
        <w:tab/>
      </w:r>
      <w:r>
        <w:rPr>
          <w:rFonts w:hint="default" w:ascii="Arial" w:hAnsi="Arial" w:cs="Arial"/>
          <w:color w:val="000000"/>
          <w:sz w:val="22"/>
          <w:szCs w:val="22"/>
          <w:lang w:val="en-US"/>
        </w:rPr>
        <w:t>SelectClip(string name, int clipId) – select clip by id in some block by name</w:t>
      </w:r>
    </w:p>
    <w:p w14:paraId="52DD0D9F">
      <w:pPr>
        <w:rPr>
          <w:rFonts w:hint="default" w:ascii="Arial" w:hAnsi="Arial" w:cs="Arial"/>
          <w:color w:val="000000"/>
          <w:sz w:val="22"/>
          <w:szCs w:val="22"/>
          <w:lang w:val="en-US"/>
        </w:rPr>
      </w:pPr>
      <w:r>
        <w:rPr>
          <w:rFonts w:hint="default" w:ascii="Arial" w:hAnsi="Arial" w:cs="Arial"/>
          <w:color w:val="000000"/>
          <w:sz w:val="22"/>
          <w:szCs w:val="22"/>
          <w:lang w:val="en-US"/>
        </w:rPr>
        <w:tab/>
      </w:r>
      <w:r>
        <w:rPr>
          <w:rFonts w:hint="default" w:ascii="Arial" w:hAnsi="Arial" w:cs="Arial"/>
          <w:color w:val="000000"/>
          <w:sz w:val="22"/>
          <w:szCs w:val="22"/>
          <w:lang w:val="en-US"/>
        </w:rPr>
        <w:t>AddClip(string name,AudioClip clip)- add clip to some block by name</w:t>
      </w:r>
    </w:p>
    <w:p w14:paraId="73CFCD39">
      <w:pPr>
        <w:rPr>
          <w:rFonts w:hint="default" w:ascii="Arial" w:hAnsi="Arial" w:cs="Arial"/>
          <w:color w:val="000000"/>
          <w:sz w:val="22"/>
          <w:szCs w:val="22"/>
          <w:lang w:val="en-US"/>
        </w:rPr>
      </w:pPr>
      <w:r>
        <w:rPr>
          <w:rFonts w:hint="default" w:ascii="Arial" w:hAnsi="Arial" w:cs="Arial"/>
          <w:color w:val="000000"/>
          <w:sz w:val="22"/>
          <w:szCs w:val="22"/>
          <w:lang w:val="en-US"/>
        </w:rPr>
        <w:tab/>
      </w:r>
      <w:r>
        <w:rPr>
          <w:rFonts w:hint="default" w:ascii="Arial" w:hAnsi="Arial" w:cs="Arial"/>
          <w:color w:val="000000"/>
          <w:sz w:val="22"/>
          <w:szCs w:val="22"/>
          <w:lang w:val="en-US"/>
        </w:rPr>
        <w:t>AddClipAndPlay(string name, AudioClip clip) – add clip and play it in some block by name</w:t>
      </w:r>
    </w:p>
    <w:p w14:paraId="09F9F32D">
      <w:pPr>
        <w:rPr>
          <w:rFonts w:hint="default" w:ascii="Arial" w:hAnsi="Arial" w:cs="Arial"/>
          <w:color w:val="000000"/>
          <w:sz w:val="22"/>
          <w:szCs w:val="22"/>
          <w:lang w:val="en-US"/>
        </w:rPr>
      </w:pPr>
      <w:r>
        <w:rPr>
          <w:rFonts w:hint="default" w:ascii="Arial" w:hAnsi="Arial" w:cs="Arial"/>
          <w:color w:val="000000"/>
          <w:sz w:val="22"/>
          <w:szCs w:val="22"/>
          <w:lang w:val="en-US"/>
        </w:rPr>
        <w:tab/>
      </w:r>
      <w:r>
        <w:rPr>
          <w:rFonts w:hint="default" w:ascii="Arial" w:hAnsi="Arial" w:cs="Arial"/>
          <w:color w:val="000000"/>
          <w:sz w:val="22"/>
          <w:szCs w:val="22"/>
          <w:lang w:val="en-US"/>
        </w:rPr>
        <w:t>SetVolume(string name, float volume) – set volume in some block by name</w:t>
      </w:r>
    </w:p>
    <w:p w14:paraId="3BE4A8AC">
      <w:pPr>
        <w:ind w:firstLine="708"/>
        <w:rPr>
          <w:rFonts w:hint="default" w:ascii="Arial" w:hAnsi="Arial" w:cs="Arial"/>
          <w:color w:val="000000"/>
          <w:sz w:val="22"/>
          <w:szCs w:val="22"/>
          <w:lang w:val="en-US"/>
        </w:rPr>
      </w:pPr>
      <w:r>
        <w:rPr>
          <w:rFonts w:hint="default" w:ascii="Arial" w:hAnsi="Arial" w:cs="Arial"/>
          <w:color w:val="000000"/>
          <w:sz w:val="22"/>
          <w:szCs w:val="22"/>
          <w:lang w:val="en-US"/>
        </w:rPr>
        <w:t>SetPitch(string name, float pitch) – set pitch in some block by name</w:t>
      </w:r>
    </w:p>
    <w:p w14:paraId="0DF64946">
      <w:pPr>
        <w:ind w:firstLine="708"/>
        <w:rPr>
          <w:rFonts w:hint="default" w:ascii="Arial" w:hAnsi="Arial" w:cs="Arial"/>
          <w:color w:val="000000"/>
          <w:sz w:val="22"/>
          <w:szCs w:val="22"/>
          <w:lang w:val="en-US"/>
        </w:rPr>
      </w:pPr>
      <w:r>
        <w:rPr>
          <w:rFonts w:hint="default" w:ascii="Arial" w:hAnsi="Arial" w:cs="Arial"/>
          <w:color w:val="000000"/>
          <w:sz w:val="22"/>
          <w:szCs w:val="22"/>
          <w:lang w:val="en-US"/>
        </w:rPr>
        <w:t>SetPriority(string name, int priority) – set priority in some block by name</w:t>
      </w:r>
    </w:p>
    <w:p w14:paraId="6356B6EC">
      <w:pPr>
        <w:ind w:firstLine="708"/>
        <w:rPr>
          <w:rFonts w:hint="default" w:ascii="Arial" w:hAnsi="Arial" w:cs="Arial"/>
          <w:color w:val="000000"/>
          <w:sz w:val="22"/>
          <w:szCs w:val="22"/>
          <w:lang w:val="en-US"/>
        </w:rPr>
      </w:pPr>
      <w:r>
        <w:rPr>
          <w:rFonts w:hint="default" w:ascii="Arial" w:hAnsi="Arial" w:cs="Arial"/>
          <w:color w:val="000000"/>
          <w:sz w:val="22"/>
          <w:szCs w:val="22"/>
          <w:lang w:val="en-US"/>
        </w:rPr>
        <w:t>SetStereoPan(string name, float stereopan) – set Stereo Pan in some block by name</w:t>
      </w:r>
    </w:p>
    <w:p w14:paraId="027D73B2">
      <w:pPr>
        <w:ind w:firstLine="708"/>
        <w:rPr>
          <w:rFonts w:hint="default" w:ascii="Arial" w:hAnsi="Arial" w:cs="Arial"/>
          <w:color w:val="000000"/>
          <w:sz w:val="22"/>
          <w:szCs w:val="22"/>
          <w:lang w:val="en-US"/>
        </w:rPr>
      </w:pPr>
      <w:r>
        <w:rPr>
          <w:rFonts w:hint="default" w:ascii="Arial" w:hAnsi="Arial" w:cs="Arial"/>
          <w:color w:val="000000"/>
          <w:sz w:val="22"/>
          <w:szCs w:val="22"/>
          <w:lang w:val="en-US"/>
        </w:rPr>
        <w:t>SetLoop(string name, bool loop) – set loop option in some block by name</w:t>
      </w:r>
    </w:p>
    <w:p w14:paraId="29A3CEF5">
      <w:pPr>
        <w:ind w:firstLine="708"/>
        <w:rPr>
          <w:rFonts w:hint="default" w:ascii="Arial" w:hAnsi="Arial" w:cs="Arial"/>
          <w:color w:val="000000"/>
          <w:sz w:val="22"/>
          <w:szCs w:val="22"/>
          <w:lang w:val="en-US"/>
        </w:rPr>
      </w:pPr>
      <w:r>
        <w:rPr>
          <w:rFonts w:hint="default" w:ascii="Arial" w:hAnsi="Arial" w:cs="Arial"/>
          <w:color w:val="000000"/>
          <w:sz w:val="22"/>
          <w:szCs w:val="22"/>
          <w:lang w:val="en-US"/>
        </w:rPr>
        <w:t>SetMute(string name, bool mute) – set mute option in some block by name</w:t>
      </w:r>
    </w:p>
    <w:p w14:paraId="583E6447">
      <w:pPr>
        <w:ind w:firstLine="708"/>
        <w:rPr>
          <w:rFonts w:hint="default" w:ascii="Arial" w:hAnsi="Arial" w:eastAsia="Consolas" w:cs="Arial"/>
          <w:color w:val="000000"/>
          <w:sz w:val="22"/>
          <w:szCs w:val="22"/>
          <w:lang w:val="en-US"/>
        </w:rPr>
      </w:pPr>
      <w:r>
        <w:rPr>
          <w:rFonts w:hint="default" w:ascii="Arial" w:hAnsi="Arial" w:eastAsia="Consolas" w:cs="Arial"/>
          <w:color w:val="000000"/>
          <w:sz w:val="22"/>
          <w:szCs w:val="22"/>
        </w:rPr>
        <w:t>SetMixer</w:t>
      </w:r>
      <w:r>
        <w:rPr>
          <w:rFonts w:hint="default" w:ascii="Arial" w:hAnsi="Arial" w:cs="Arial"/>
          <w:color w:val="000000"/>
          <w:sz w:val="22"/>
          <w:szCs w:val="22"/>
          <w:lang w:val="en-US"/>
        </w:rPr>
        <w:t xml:space="preserve">(string name, int id) - set </w:t>
      </w:r>
      <w:r>
        <w:rPr>
          <w:rFonts w:hint="default" w:ascii="Arial" w:hAnsi="Arial" w:eastAsia="Consolas" w:cs="Arial"/>
          <w:color w:val="000000"/>
          <w:sz w:val="22"/>
          <w:szCs w:val="22"/>
        </w:rPr>
        <w:t>AudioMixerGroup</w:t>
      </w:r>
      <w:r>
        <w:rPr>
          <w:rFonts w:hint="default" w:ascii="Arial" w:hAnsi="Arial" w:eastAsia="Consolas" w:cs="Arial"/>
          <w:color w:val="000000"/>
          <w:sz w:val="22"/>
          <w:szCs w:val="22"/>
          <w:lang w:val="en-US"/>
        </w:rPr>
        <w:t xml:space="preserve"> in some block by name and id</w:t>
      </w:r>
    </w:p>
    <w:p w14:paraId="35D06CEF">
      <w:pPr>
        <w:ind w:firstLine="708"/>
        <w:rPr>
          <w:rFonts w:hint="default" w:ascii="Arial" w:hAnsi="Arial" w:eastAsia="Consolas" w:cs="Arial"/>
          <w:color w:val="000000"/>
          <w:sz w:val="22"/>
          <w:szCs w:val="22"/>
          <w:lang w:val="en-US"/>
        </w:rPr>
      </w:pPr>
      <w:r>
        <w:rPr>
          <w:rFonts w:hint="default" w:ascii="Arial" w:hAnsi="Arial" w:eastAsia="Consolas" w:cs="Arial"/>
          <w:color w:val="000000"/>
          <w:sz w:val="22"/>
          <w:szCs w:val="22"/>
        </w:rPr>
        <w:t>DisableMixer</w:t>
      </w:r>
      <w:r>
        <w:rPr>
          <w:rFonts w:hint="default" w:ascii="Arial" w:hAnsi="Arial" w:eastAsia="Consolas" w:cs="Arial"/>
          <w:color w:val="000000"/>
          <w:sz w:val="22"/>
          <w:szCs w:val="22"/>
          <w:lang w:val="en-US"/>
        </w:rPr>
        <w:t>(</w:t>
      </w:r>
      <w:r>
        <w:rPr>
          <w:rFonts w:hint="default" w:ascii="Arial" w:hAnsi="Arial" w:cs="Arial"/>
          <w:color w:val="000000"/>
          <w:sz w:val="22"/>
          <w:szCs w:val="22"/>
          <w:lang w:val="en-US"/>
        </w:rPr>
        <w:t xml:space="preserve">string name) - disable </w:t>
      </w:r>
      <w:r>
        <w:rPr>
          <w:rFonts w:hint="default" w:ascii="Arial" w:hAnsi="Arial" w:eastAsia="Consolas" w:cs="Arial"/>
          <w:color w:val="000000"/>
          <w:sz w:val="22"/>
          <w:szCs w:val="22"/>
        </w:rPr>
        <w:t>AudioMixerGroup</w:t>
      </w:r>
      <w:r>
        <w:rPr>
          <w:rFonts w:hint="default" w:ascii="Arial" w:hAnsi="Arial" w:eastAsia="Consolas" w:cs="Arial"/>
          <w:color w:val="000000"/>
          <w:sz w:val="22"/>
          <w:szCs w:val="22"/>
          <w:lang w:val="en-US"/>
        </w:rPr>
        <w:t xml:space="preserve"> in some block by name</w:t>
      </w:r>
    </w:p>
    <w:p w14:paraId="24A8F235">
      <w:pPr>
        <w:ind w:firstLine="708"/>
        <w:rPr>
          <w:rFonts w:ascii="Consolas" w:hAnsi="Consolas" w:cs="Consolas"/>
          <w:color w:val="000000"/>
          <w:sz w:val="19"/>
          <w:szCs w:val="19"/>
          <w:lang w:val="en-US"/>
        </w:rPr>
      </w:pPr>
    </w:p>
    <w:p w14:paraId="4E4A2DF9">
      <w:pPr>
        <w:ind w:firstLine="708"/>
        <w:rPr>
          <w:rFonts w:ascii="Consolas" w:hAnsi="Consolas" w:cs="Consolas"/>
          <w:color w:val="000000"/>
          <w:sz w:val="19"/>
          <w:szCs w:val="19"/>
          <w:lang w:val="en-US"/>
        </w:rPr>
      </w:pPr>
    </w:p>
    <w:p w14:paraId="3F0A77AC">
      <w:pPr>
        <w:rPr>
          <w:rFonts w:ascii="Consolas" w:hAnsi="Consolas" w:cs="Consolas"/>
          <w:color w:val="000000"/>
          <w:sz w:val="19"/>
          <w:szCs w:val="19"/>
          <w:lang w:val="en-US"/>
        </w:rPr>
      </w:pPr>
      <w:r>
        <w:br w:type="page"/>
      </w:r>
    </w:p>
    <w:p w14:paraId="14D819A1">
      <w:pPr>
        <w:pStyle w:val="3"/>
        <w:jc w:val="center"/>
        <w:rPr>
          <w:b/>
          <w:bCs/>
          <w:color w:val="000000" w:themeColor="text1"/>
          <w:sz w:val="48"/>
          <w:szCs w:val="48"/>
          <w:lang w:val="en-US"/>
        </w:rPr>
      </w:pPr>
      <w:bookmarkStart w:id="19" w:name="_Toc12802"/>
      <w:bookmarkStart w:id="20" w:name="_Toc47924082"/>
      <w:r>
        <w:rPr>
          <w:rStyle w:val="21"/>
          <w:b/>
          <w:bCs/>
          <w:color w:val="000000" w:themeColor="text1"/>
          <w:sz w:val="48"/>
          <w:szCs w:val="48"/>
          <w:lang w:val="en-US"/>
        </w:rPr>
        <w:t>SLM Audio Volume Setter</w:t>
      </w:r>
      <w:bookmarkEnd w:id="19"/>
      <w:bookmarkEnd w:id="20"/>
    </w:p>
    <w:p w14:paraId="3F12B8A6">
      <w:pPr>
        <w:rPr>
          <w:rFonts w:hint="default" w:ascii="Arial" w:hAnsi="Arial" w:cs="Arial"/>
          <w:sz w:val="22"/>
          <w:szCs w:val="22"/>
          <w:lang w:val="en-US"/>
        </w:rPr>
      </w:pPr>
      <w:r>
        <w:rPr>
          <w:rFonts w:hint="default" w:ascii="Arial" w:hAnsi="Arial" w:cs="Arial"/>
          <w:sz w:val="22"/>
          <w:szCs w:val="22"/>
          <w:lang w:val="en-US"/>
        </w:rPr>
        <w:t>This script’ll help you work with volume of AudioSource by combine 3 options</w:t>
      </w:r>
    </w:p>
    <w:p w14:paraId="0EC542E0">
      <w:pPr>
        <w:rPr>
          <w:rFonts w:hint="default" w:ascii="Arial" w:hAnsi="Arial" w:cs="Arial"/>
          <w:color w:val="000000"/>
          <w:sz w:val="22"/>
          <w:szCs w:val="22"/>
          <w:lang w:val="en-US"/>
        </w:rPr>
      </w:pPr>
      <w:r>
        <w:rPr>
          <w:rFonts w:hint="default" w:ascii="Arial" w:hAnsi="Arial" w:cs="Arial"/>
          <w:color w:val="000000"/>
          <w:sz w:val="22"/>
          <w:szCs w:val="22"/>
          <w:lang w:val="en-US"/>
        </w:rPr>
        <w:t>Variables:</w:t>
      </w:r>
    </w:p>
    <w:p w14:paraId="330887BB">
      <w:pPr>
        <w:rPr>
          <w:rFonts w:hint="default" w:ascii="Arial" w:hAnsi="Arial" w:cs="Arial"/>
          <w:color w:val="000000"/>
          <w:sz w:val="22"/>
          <w:szCs w:val="22"/>
          <w:lang w:val="en-US"/>
        </w:rPr>
      </w:pPr>
      <w:r>
        <w:rPr>
          <w:rFonts w:hint="default" w:ascii="Arial" w:hAnsi="Arial" w:cs="Arial"/>
          <w:color w:val="000000"/>
          <w:sz w:val="22"/>
          <w:szCs w:val="22"/>
          <w:lang w:val="en-US"/>
        </w:rPr>
        <w:tab/>
      </w:r>
      <w:r>
        <w:rPr>
          <w:rFonts w:hint="default" w:ascii="Arial" w:hAnsi="Arial" w:cs="Arial"/>
          <w:color w:val="000000"/>
          <w:sz w:val="22"/>
          <w:szCs w:val="22"/>
          <w:lang w:val="en-US"/>
        </w:rPr>
        <w:t>SSAKey – key for SaveSystemAlt (I recomded use it instead of PlayerPerfs)</w:t>
      </w:r>
    </w:p>
    <w:p w14:paraId="1F09BEC0">
      <w:pPr>
        <w:rPr>
          <w:rFonts w:hint="default" w:ascii="Arial" w:hAnsi="Arial" w:cs="Arial"/>
          <w:color w:val="000000"/>
          <w:sz w:val="22"/>
          <w:szCs w:val="22"/>
          <w:lang w:val="en-US"/>
        </w:rPr>
      </w:pPr>
      <w:r>
        <w:rPr>
          <w:rFonts w:hint="default" w:ascii="Arial" w:hAnsi="Arial" w:cs="Arial"/>
          <w:color w:val="000000"/>
          <w:sz w:val="22"/>
          <w:szCs w:val="22"/>
          <w:lang w:val="en-US"/>
        </w:rPr>
        <w:tab/>
      </w:r>
      <w:r>
        <w:rPr>
          <w:rFonts w:hint="default" w:ascii="Arial" w:hAnsi="Arial" w:cs="Arial"/>
          <w:color w:val="000000"/>
          <w:sz w:val="22"/>
          <w:szCs w:val="22"/>
          <w:lang w:val="en-US"/>
        </w:rPr>
        <w:t>mainVolume – global volume of audio</w:t>
      </w:r>
    </w:p>
    <w:p w14:paraId="04470E41">
      <w:pPr>
        <w:rPr>
          <w:rFonts w:hint="default" w:ascii="Arial" w:hAnsi="Arial" w:cs="Arial"/>
          <w:color w:val="000000"/>
          <w:sz w:val="22"/>
          <w:szCs w:val="22"/>
          <w:lang w:val="en-US"/>
        </w:rPr>
      </w:pPr>
      <w:r>
        <w:rPr>
          <w:rFonts w:hint="default" w:ascii="Arial" w:hAnsi="Arial" w:cs="Arial"/>
          <w:color w:val="000000"/>
          <w:sz w:val="22"/>
          <w:szCs w:val="22"/>
          <w:lang w:val="en-US"/>
        </w:rPr>
        <w:tab/>
      </w:r>
      <w:r>
        <w:rPr>
          <w:rFonts w:hint="default" w:ascii="Arial" w:hAnsi="Arial" w:cs="Arial"/>
          <w:color w:val="000000"/>
          <w:sz w:val="22"/>
          <w:szCs w:val="22"/>
          <w:lang w:val="en-US"/>
        </w:rPr>
        <w:t>optionVolume- volume from player’s options (getting from SSAKey with default 1)</w:t>
      </w:r>
    </w:p>
    <w:p w14:paraId="0574A9EE">
      <w:pPr>
        <w:rPr>
          <w:rFonts w:hint="default" w:ascii="Arial" w:hAnsi="Arial" w:cs="Arial"/>
          <w:color w:val="000000"/>
          <w:sz w:val="22"/>
          <w:szCs w:val="22"/>
          <w:lang w:val="en-US"/>
        </w:rPr>
      </w:pPr>
      <w:r>
        <w:rPr>
          <w:rFonts w:hint="default" w:ascii="Arial" w:hAnsi="Arial" w:cs="Arial"/>
          <w:color w:val="000000"/>
          <w:sz w:val="22"/>
          <w:szCs w:val="22"/>
          <w:lang w:val="en-US"/>
        </w:rPr>
        <w:tab/>
      </w:r>
      <w:r>
        <w:rPr>
          <w:rFonts w:hint="default" w:ascii="Arial" w:hAnsi="Arial" w:cs="Arial"/>
          <w:color w:val="000000"/>
          <w:sz w:val="22"/>
          <w:szCs w:val="22"/>
          <w:lang w:val="en-US"/>
        </w:rPr>
        <w:t>additionVolume – volume for animations or some effects, for example smooth disappearing</w:t>
      </w:r>
    </w:p>
    <w:p w14:paraId="251A9858">
      <w:pPr>
        <w:rPr>
          <w:rFonts w:hint="default" w:ascii="Arial" w:hAnsi="Arial" w:cs="Arial"/>
          <w:color w:val="000000"/>
          <w:sz w:val="22"/>
          <w:szCs w:val="22"/>
          <w:lang w:val="en-US"/>
        </w:rPr>
      </w:pPr>
      <w:r>
        <w:rPr>
          <w:rFonts w:hint="default" w:ascii="Arial" w:hAnsi="Arial" w:cs="Arial"/>
          <w:color w:val="000000"/>
          <w:sz w:val="22"/>
          <w:szCs w:val="22"/>
          <w:lang w:val="en-US"/>
        </w:rPr>
        <w:tab/>
      </w:r>
      <w:r>
        <w:rPr>
          <w:rFonts w:hint="default" w:ascii="Arial" w:hAnsi="Arial" w:cs="Arial"/>
          <w:color w:val="000000"/>
          <w:sz w:val="22"/>
          <w:szCs w:val="22"/>
          <w:lang w:val="en-US"/>
        </w:rPr>
        <w:t>useUpdate – update AusioSource volume in Update (without this option only during the start of a scene)</w:t>
      </w:r>
    </w:p>
    <w:p w14:paraId="08230845">
      <w:pPr>
        <w:rPr>
          <w:rFonts w:hint="default" w:ascii="Arial" w:hAnsi="Arial" w:cs="Arial"/>
          <w:color w:val="000000"/>
          <w:sz w:val="22"/>
          <w:szCs w:val="22"/>
          <w:lang w:val="en-US"/>
        </w:rPr>
      </w:pPr>
      <w:r>
        <w:rPr>
          <w:rFonts w:hint="default" w:ascii="Arial" w:hAnsi="Arial" w:cs="Arial"/>
          <w:color w:val="000000"/>
          <w:sz w:val="22"/>
          <w:szCs w:val="22"/>
          <w:lang w:val="en-US"/>
        </w:rPr>
        <w:tab/>
      </w:r>
      <w:r>
        <w:rPr>
          <w:rFonts w:hint="default" w:ascii="Arial" w:hAnsi="Arial" w:cs="Arial"/>
          <w:color w:val="000000"/>
          <w:sz w:val="22"/>
          <w:szCs w:val="22"/>
          <w:lang w:val="en-US"/>
        </w:rPr>
        <w:t>updateOptionVolumeInUpdate – update optionVolume from SSAKey, only if useUpdate is true</w:t>
      </w:r>
    </w:p>
    <w:p w14:paraId="1F5A75EC">
      <w:pPr>
        <w:rPr>
          <w:rFonts w:hint="default" w:ascii="Arial" w:hAnsi="Arial" w:cs="Arial"/>
          <w:color w:val="000000"/>
          <w:sz w:val="22"/>
          <w:szCs w:val="22"/>
          <w:lang w:val="en-US"/>
        </w:rPr>
      </w:pPr>
    </w:p>
    <w:p w14:paraId="7E63D3BA">
      <w:pPr>
        <w:rPr>
          <w:rFonts w:hint="default" w:ascii="Arial" w:hAnsi="Arial" w:cs="Arial"/>
          <w:color w:val="000000"/>
          <w:sz w:val="22"/>
          <w:szCs w:val="22"/>
          <w:lang w:val="en-US"/>
        </w:rPr>
      </w:pPr>
      <w:r>
        <w:rPr>
          <w:rFonts w:hint="default" w:ascii="Arial" w:hAnsi="Arial" w:cs="Arial"/>
          <w:color w:val="000000"/>
          <w:sz w:val="22"/>
          <w:szCs w:val="22"/>
          <w:lang w:val="en-US"/>
        </w:rPr>
        <w:t>Voids:</w:t>
      </w:r>
    </w:p>
    <w:p w14:paraId="5D7C9394">
      <w:pPr>
        <w:rPr>
          <w:rFonts w:hint="default" w:ascii="Arial" w:hAnsi="Arial" w:cs="Arial"/>
          <w:color w:val="000000"/>
          <w:sz w:val="22"/>
          <w:szCs w:val="22"/>
          <w:lang w:val="en-US"/>
        </w:rPr>
      </w:pPr>
      <w:r>
        <w:rPr>
          <w:rFonts w:hint="default" w:ascii="Arial" w:hAnsi="Arial" w:cs="Arial"/>
          <w:color w:val="000000"/>
          <w:sz w:val="22"/>
          <w:szCs w:val="22"/>
          <w:lang w:val="en-US"/>
        </w:rPr>
        <w:tab/>
      </w:r>
      <w:r>
        <w:rPr>
          <w:rFonts w:hint="default" w:ascii="Arial" w:hAnsi="Arial" w:cs="Arial"/>
          <w:color w:val="000000"/>
          <w:sz w:val="22"/>
          <w:szCs w:val="22"/>
          <w:lang w:val="en-US"/>
        </w:rPr>
        <w:t>UpdateSSA() – update optionVolume from SSAKey (WARNING! It don’t update volume in AudioSource)</w:t>
      </w:r>
    </w:p>
    <w:p w14:paraId="39C883AC">
      <w:pPr>
        <w:rPr>
          <w:rFonts w:hint="default" w:ascii="Arial" w:hAnsi="Arial" w:cs="Arial"/>
          <w:color w:val="000000"/>
          <w:sz w:val="22"/>
          <w:szCs w:val="22"/>
          <w:lang w:val="en-US"/>
        </w:rPr>
      </w:pPr>
      <w:r>
        <w:rPr>
          <w:rFonts w:hint="default" w:ascii="Arial" w:hAnsi="Arial" w:cs="Arial"/>
          <w:color w:val="000000"/>
          <w:sz w:val="22"/>
          <w:szCs w:val="22"/>
          <w:lang w:val="en-US"/>
        </w:rPr>
        <w:tab/>
      </w:r>
      <w:r>
        <w:rPr>
          <w:rFonts w:hint="default" w:ascii="Arial" w:hAnsi="Arial" w:cs="Arial"/>
          <w:color w:val="000000"/>
          <w:sz w:val="22"/>
          <w:szCs w:val="22"/>
          <w:lang w:val="en-US"/>
        </w:rPr>
        <w:t>UpdateVolume() - forcibly recalculate the volume</w:t>
      </w:r>
    </w:p>
    <w:p w14:paraId="76129243">
      <w:pPr>
        <w:rPr>
          <w:rFonts w:hint="default" w:ascii="Arial" w:hAnsi="Arial" w:cs="Arial"/>
          <w:color w:val="000000"/>
          <w:sz w:val="22"/>
          <w:szCs w:val="22"/>
          <w:lang w:val="en-US"/>
        </w:rPr>
      </w:pPr>
    </w:p>
    <w:p w14:paraId="0D5B6D28">
      <w:pPr>
        <w:rPr>
          <w:rFonts w:hint="default" w:ascii="Arial" w:hAnsi="Arial" w:cs="Arial"/>
          <w:color w:val="000000"/>
          <w:sz w:val="22"/>
          <w:szCs w:val="22"/>
          <w:lang w:val="en-US"/>
        </w:rPr>
      </w:pPr>
      <w:r>
        <w:rPr>
          <w:rFonts w:hint="default" w:ascii="Arial" w:hAnsi="Arial" w:cs="Arial"/>
          <w:color w:val="000000"/>
          <w:sz w:val="22"/>
          <w:szCs w:val="22"/>
          <w:lang w:val="en-US"/>
        </w:rPr>
        <w:t>Tips:</w:t>
      </w:r>
    </w:p>
    <w:p w14:paraId="333419B0">
      <w:pPr>
        <w:pStyle w:val="31"/>
        <w:numPr>
          <w:ilvl w:val="0"/>
          <w:numId w:val="9"/>
        </w:numPr>
        <w:rPr>
          <w:rFonts w:hint="default" w:ascii="Arial" w:hAnsi="Arial" w:cs="Arial"/>
          <w:color w:val="000000"/>
          <w:sz w:val="22"/>
          <w:szCs w:val="22"/>
          <w:lang w:val="en-US"/>
        </w:rPr>
      </w:pPr>
      <w:r>
        <w:rPr>
          <w:rFonts w:hint="default" w:ascii="Arial" w:hAnsi="Arial" w:cs="Arial"/>
          <w:color w:val="000000"/>
          <w:sz w:val="22"/>
          <w:szCs w:val="22"/>
          <w:lang w:val="en-US"/>
        </w:rPr>
        <w:t>Script autodetect AudioSource and require it object with script</w:t>
      </w:r>
    </w:p>
    <w:p w14:paraId="14677D9D">
      <w:pPr>
        <w:pStyle w:val="31"/>
        <w:numPr>
          <w:ilvl w:val="0"/>
          <w:numId w:val="9"/>
        </w:numPr>
        <w:rPr>
          <w:rFonts w:hint="default" w:ascii="Arial" w:hAnsi="Arial" w:cs="Arial"/>
          <w:color w:val="000000"/>
          <w:sz w:val="22"/>
          <w:szCs w:val="22"/>
          <w:lang w:val="en-US"/>
        </w:rPr>
      </w:pPr>
      <w:r>
        <w:rPr>
          <w:rFonts w:hint="default" w:ascii="Arial" w:hAnsi="Arial" w:cs="Arial"/>
          <w:color w:val="000000"/>
          <w:sz w:val="22"/>
          <w:szCs w:val="22"/>
          <w:lang w:val="en-US"/>
        </w:rPr>
        <w:t>Volume calculate by multiplying all parameters</w:t>
      </w:r>
    </w:p>
    <w:p w14:paraId="122025F7">
      <w:pPr>
        <w:rPr>
          <w:rFonts w:ascii="Consolas" w:hAnsi="Consolas" w:cs="Consolas"/>
          <w:color w:val="000000"/>
          <w:sz w:val="19"/>
          <w:szCs w:val="19"/>
          <w:lang w:val="en-US"/>
        </w:rPr>
      </w:pPr>
    </w:p>
    <w:p w14:paraId="78D3B275">
      <w:pPr>
        <w:rPr>
          <w:rFonts w:ascii="Consolas" w:hAnsi="Consolas" w:cs="Consolas"/>
          <w:color w:val="000000"/>
          <w:sz w:val="19"/>
          <w:szCs w:val="19"/>
          <w:lang w:val="en-US"/>
        </w:rPr>
      </w:pPr>
    </w:p>
    <w:p w14:paraId="48A5F464">
      <w:pPr>
        <w:rPr>
          <w:rFonts w:ascii="Consolas" w:hAnsi="Consolas" w:cs="Consolas"/>
          <w:color w:val="000000"/>
          <w:sz w:val="19"/>
          <w:szCs w:val="19"/>
          <w:lang w:val="en-US"/>
        </w:rPr>
      </w:pPr>
      <w:r>
        <w:br w:type="page"/>
      </w:r>
    </w:p>
    <w:p w14:paraId="1BEF1DB8">
      <w:pPr>
        <w:pStyle w:val="3"/>
        <w:jc w:val="center"/>
        <w:rPr>
          <w:b/>
          <w:bCs/>
          <w:color w:val="000000" w:themeColor="text1"/>
          <w:sz w:val="48"/>
          <w:szCs w:val="48"/>
          <w:lang w:val="en-US"/>
        </w:rPr>
      </w:pPr>
      <w:bookmarkStart w:id="21" w:name="_Toc1279"/>
      <w:r>
        <w:rPr>
          <w:rStyle w:val="21"/>
          <w:b/>
          <w:bCs/>
          <w:color w:val="000000" w:themeColor="text1"/>
          <w:sz w:val="48"/>
          <w:szCs w:val="48"/>
          <w:lang w:val="en-US"/>
        </w:rPr>
        <w:t>SLM ALSL Bridge</w:t>
      </w:r>
      <w:bookmarkEnd w:id="21"/>
    </w:p>
    <w:p w14:paraId="498730E7">
      <w:pPr>
        <w:rPr>
          <w:rFonts w:hint="default" w:ascii="Arial" w:hAnsi="Arial" w:cs="Arial"/>
          <w:sz w:val="22"/>
          <w:szCs w:val="22"/>
          <w:lang w:val="en-US"/>
        </w:rPr>
      </w:pPr>
      <w:r>
        <w:rPr>
          <w:rFonts w:hint="default" w:ascii="Arial" w:hAnsi="Arial" w:cs="Arial"/>
          <w:sz w:val="22"/>
          <w:szCs w:val="22"/>
          <w:lang w:val="en-US"/>
        </w:rPr>
        <w:t>This script’ll help you load translated string without having to add them to ALSL. It has 2 modes of operation. The first is loading data via the ALSL system, i.e. via the StreamingAssets folder and creating Example.lang in Output files. The second option is to load all translation files from an external folder (for example, if you want to add translation capabilities to user levels). You must have a translation file with the default language.</w:t>
      </w:r>
    </w:p>
    <w:p w14:paraId="4628717F">
      <w:pPr>
        <w:rPr>
          <w:rFonts w:hint="default" w:ascii="Arial" w:hAnsi="Arial" w:cs="Arial"/>
          <w:sz w:val="22"/>
          <w:szCs w:val="22"/>
          <w:lang w:val="en-US"/>
        </w:rPr>
      </w:pPr>
    </w:p>
    <w:p w14:paraId="60348B3B">
      <w:pPr>
        <w:rPr>
          <w:rFonts w:hint="default" w:ascii="Arial" w:hAnsi="Arial" w:cs="Arial"/>
          <w:sz w:val="22"/>
          <w:szCs w:val="22"/>
          <w:lang w:val="en-US"/>
        </w:rPr>
      </w:pPr>
      <w:r>
        <w:rPr>
          <w:rFonts w:hint="default" w:ascii="Arial" w:hAnsi="Arial" w:cs="Arial"/>
          <w:sz w:val="22"/>
          <w:szCs w:val="22"/>
          <w:lang w:val="en-US"/>
        </w:rPr>
        <w:t>Buttons:</w:t>
      </w:r>
    </w:p>
    <w:p w14:paraId="63CC9473">
      <w:pPr>
        <w:rPr>
          <w:rFonts w:hint="default" w:ascii="Arial" w:hAnsi="Arial" w:cs="Arial"/>
          <w:sz w:val="22"/>
          <w:szCs w:val="22"/>
          <w:lang w:val="en-US"/>
        </w:rPr>
      </w:pPr>
      <w:r>
        <w:rPr>
          <w:rFonts w:hint="default" w:ascii="Arial" w:hAnsi="Arial" w:cs="Arial"/>
          <w:sz w:val="22"/>
          <w:szCs w:val="22"/>
          <w:lang w:val="en-US"/>
        </w:rPr>
        <w:tab/>
      </w:r>
      <w:r>
        <w:rPr>
          <w:rFonts w:hint="default" w:ascii="Arial" w:hAnsi="Arial" w:cs="Arial"/>
          <w:sz w:val="22"/>
          <w:szCs w:val="22"/>
          <w:lang w:val="en-US"/>
        </w:rPr>
        <w:t xml:space="preserve">Add all exist langs – auto set ups Custom Sets. Works only if </w:t>
      </w:r>
      <w:r>
        <w:rPr>
          <w:rFonts w:hint="default" w:ascii="Arial" w:hAnsi="Arial" w:cs="Arial"/>
          <w:color w:val="000000"/>
          <w:sz w:val="22"/>
          <w:szCs w:val="22"/>
          <w:lang w:val="en-US"/>
        </w:rPr>
        <w:t>UseCustomSetUp is true. Add all languages from ALSL and set TextFiles count to blocks count in Commands</w:t>
      </w:r>
    </w:p>
    <w:p w14:paraId="5A281D4D">
      <w:pPr>
        <w:rPr>
          <w:rFonts w:hint="default" w:ascii="Arial" w:hAnsi="Arial" w:cs="Arial"/>
          <w:color w:val="000000"/>
          <w:sz w:val="22"/>
          <w:szCs w:val="22"/>
          <w:lang w:val="en-US"/>
        </w:rPr>
      </w:pPr>
      <w:r>
        <w:rPr>
          <w:rFonts w:hint="default" w:ascii="Arial" w:hAnsi="Arial" w:cs="Arial"/>
          <w:sz w:val="22"/>
          <w:szCs w:val="22"/>
          <w:lang w:val="en-US"/>
        </w:rPr>
        <w:tab/>
      </w:r>
      <w:r>
        <w:rPr>
          <w:rFonts w:hint="default" w:ascii="Arial" w:hAnsi="Arial" w:cs="Arial"/>
          <w:sz w:val="22"/>
          <w:szCs w:val="22"/>
          <w:lang w:val="en-US"/>
        </w:rPr>
        <w:t xml:space="preserve">Create new files – generate translation files from </w:t>
      </w:r>
      <w:r>
        <w:rPr>
          <w:rFonts w:hint="default" w:ascii="Arial" w:hAnsi="Arial" w:cs="Arial"/>
          <w:color w:val="000000"/>
          <w:sz w:val="22"/>
          <w:szCs w:val="22"/>
          <w:lang w:val="en-US"/>
        </w:rPr>
        <w:t xml:space="preserve">Commands’ </w:t>
      </w:r>
      <w:r>
        <w:rPr>
          <w:rFonts w:hint="default" w:ascii="Arial" w:hAnsi="Arial" w:cs="Arial"/>
          <w:sz w:val="22"/>
          <w:szCs w:val="22"/>
          <w:lang w:val="en-US"/>
        </w:rPr>
        <w:t xml:space="preserve">blocks and </w:t>
      </w:r>
      <w:r>
        <w:rPr>
          <w:rFonts w:hint="default" w:ascii="Arial" w:hAnsi="Arial" w:cs="Arial"/>
          <w:color w:val="000000"/>
          <w:sz w:val="22"/>
          <w:szCs w:val="22"/>
          <w:lang w:val="en-US"/>
        </w:rPr>
        <w:t>setupStrings. This won’t replace any files. (if useCustomSetUp is true</w:t>
      </w:r>
      <w:r>
        <w:rPr>
          <w:rFonts w:hint="default" w:ascii="Arial" w:hAnsi="Arial" w:cs="Arial"/>
          <w:color w:val="000000"/>
          <w:sz w:val="22"/>
          <w:szCs w:val="22"/>
        </w:rPr>
        <w:t xml:space="preserve"> </w:t>
      </w:r>
      <w:r>
        <w:rPr>
          <w:rFonts w:hint="default" w:ascii="Arial" w:hAnsi="Arial" w:cs="Arial"/>
          <w:color w:val="000000"/>
          <w:sz w:val="22"/>
          <w:szCs w:val="22"/>
          <w:lang w:val="en-US"/>
        </w:rPr>
        <w:t>force create files with .txt format)</w:t>
      </w:r>
    </w:p>
    <w:p w14:paraId="6EE43DBE">
      <w:pPr>
        <w:rPr>
          <w:rFonts w:hint="default" w:ascii="Arial" w:hAnsi="Arial" w:cs="Arial"/>
          <w:color w:val="000000"/>
          <w:sz w:val="22"/>
          <w:szCs w:val="22"/>
          <w:lang w:val="en-US"/>
        </w:rPr>
      </w:pPr>
      <w:r>
        <w:rPr>
          <w:rFonts w:hint="default" w:ascii="Arial" w:hAnsi="Arial" w:cs="Arial"/>
          <w:color w:val="000000"/>
          <w:sz w:val="22"/>
          <w:szCs w:val="22"/>
          <w:lang w:val="en-US"/>
        </w:rPr>
        <w:tab/>
      </w:r>
      <w:r>
        <w:rPr>
          <w:rFonts w:hint="default" w:ascii="Arial" w:hAnsi="Arial" w:cs="Arial"/>
          <w:color w:val="000000"/>
          <w:sz w:val="22"/>
          <w:szCs w:val="22"/>
          <w:lang w:val="en-US"/>
        </w:rPr>
        <w:t>Update all files – like Create new files, but replace all files. (can’t create files if useCustomSetUp is true, but still can update them)</w:t>
      </w:r>
    </w:p>
    <w:p w14:paraId="01B04C27">
      <w:pPr>
        <w:rPr>
          <w:rFonts w:hint="default" w:ascii="Arial" w:hAnsi="Arial" w:cs="Arial"/>
          <w:color w:val="000000"/>
          <w:sz w:val="22"/>
          <w:szCs w:val="22"/>
          <w:lang w:val="en-US"/>
        </w:rPr>
      </w:pPr>
      <w:r>
        <w:rPr>
          <w:rFonts w:hint="default" w:cs="Arial"/>
          <w:color w:val="000000"/>
          <w:sz w:val="22"/>
          <w:szCs w:val="22"/>
          <w:lang w:val="en-US"/>
        </w:rPr>
        <w:tab/>
      </w:r>
      <w:r>
        <w:rPr>
          <w:rFonts w:hint="default" w:cs="Arial"/>
          <w:color w:val="000000"/>
          <w:sz w:val="22"/>
          <w:szCs w:val="22"/>
          <w:lang w:val="en-US"/>
        </w:rPr>
        <w:t>Update strings format to new - auto convert Old json to New json</w:t>
      </w:r>
    </w:p>
    <w:p w14:paraId="2D12186A">
      <w:pPr>
        <w:rPr>
          <w:rFonts w:hint="default" w:ascii="Arial" w:hAnsi="Arial" w:cs="Arial"/>
          <w:sz w:val="22"/>
          <w:szCs w:val="22"/>
          <w:lang w:val="en-US"/>
        </w:rPr>
      </w:pPr>
    </w:p>
    <w:p w14:paraId="70F62EBD">
      <w:pPr>
        <w:rPr>
          <w:rFonts w:hint="default" w:ascii="Arial" w:hAnsi="Arial" w:cs="Arial"/>
          <w:sz w:val="22"/>
          <w:szCs w:val="22"/>
          <w:lang w:val="en-US"/>
        </w:rPr>
      </w:pPr>
      <w:r>
        <w:rPr>
          <w:rFonts w:hint="default" w:ascii="Arial" w:hAnsi="Arial" w:cs="Arial"/>
          <w:color w:val="000000"/>
          <w:sz w:val="22"/>
          <w:szCs w:val="22"/>
          <w:lang w:val="en-US"/>
        </w:rPr>
        <w:t>Variables:</w:t>
      </w:r>
    </w:p>
    <w:p w14:paraId="2AD2E8DB">
      <w:pPr>
        <w:ind w:firstLine="708"/>
        <w:rPr>
          <w:rFonts w:hint="default" w:ascii="Arial" w:hAnsi="Arial" w:cs="Arial"/>
          <w:color w:val="000000"/>
          <w:sz w:val="22"/>
          <w:szCs w:val="22"/>
          <w:lang w:val="en-US"/>
        </w:rPr>
      </w:pPr>
      <w:r>
        <w:rPr>
          <w:rFonts w:hint="default" w:ascii="Arial" w:hAnsi="Arial" w:cs="Arial"/>
          <w:color w:val="000000"/>
          <w:sz w:val="22"/>
          <w:szCs w:val="22"/>
          <w:lang w:val="en-US"/>
        </w:rPr>
        <w:t>Commands - SLM_Commands to get blocks.</w:t>
      </w:r>
    </w:p>
    <w:p w14:paraId="45F20E40">
      <w:pPr>
        <w:ind w:firstLine="708"/>
        <w:rPr>
          <w:rFonts w:hint="default"/>
          <w:color w:val="000000"/>
          <w:sz w:val="22"/>
          <w:szCs w:val="22"/>
          <w:lang w:val="en-US"/>
        </w:rPr>
      </w:pPr>
      <w:r>
        <w:rPr>
          <w:rFonts w:hint="default" w:cs="Arial"/>
          <w:color w:val="000000"/>
          <w:sz w:val="22"/>
          <w:szCs w:val="22"/>
          <w:lang w:val="en-US"/>
        </w:rPr>
        <w:t xml:space="preserve">JSONMode - select version of JSON. Added to </w:t>
      </w:r>
      <w:r>
        <w:rPr>
          <w:rFonts w:hint="default"/>
          <w:color w:val="000000"/>
          <w:sz w:val="22"/>
          <w:szCs w:val="22"/>
          <w:lang w:val="en-US"/>
        </w:rPr>
        <w:t>for backward compatibility with older versions. It is recommended to use New</w:t>
      </w:r>
    </w:p>
    <w:p w14:paraId="1FC8B99E">
      <w:pPr>
        <w:ind w:firstLine="708"/>
        <w:rPr>
          <w:rFonts w:hint="default"/>
          <w:color w:val="000000"/>
          <w:sz w:val="22"/>
          <w:szCs w:val="22"/>
          <w:lang w:val="en-US"/>
        </w:rPr>
      </w:pPr>
      <w:r>
        <w:rPr>
          <w:rFonts w:hint="default"/>
          <w:color w:val="000000"/>
          <w:sz w:val="22"/>
          <w:szCs w:val="22"/>
          <w:lang w:val="en-US"/>
        </w:rPr>
        <w:tab/>
      </w:r>
      <w:r>
        <w:rPr>
          <w:rFonts w:hint="default"/>
          <w:color w:val="000000"/>
          <w:sz w:val="22"/>
          <w:szCs w:val="22"/>
          <w:lang w:val="en-US"/>
        </w:rPr>
        <w:tab/>
      </w:r>
      <w:r>
        <w:rPr>
          <w:rFonts w:hint="default"/>
          <w:color w:val="000000"/>
          <w:sz w:val="22"/>
          <w:szCs w:val="22"/>
          <w:lang w:val="en-US"/>
        </w:rPr>
        <w:t>Old json: keys and worlds is 2 lists, hard to edit, hard to translate</w:t>
      </w:r>
    </w:p>
    <w:p w14:paraId="7F44DC8E">
      <w:pPr>
        <w:ind w:firstLine="708"/>
        <w:rPr>
          <w:rFonts w:hint="default"/>
          <w:color w:val="000000"/>
          <w:sz w:val="22"/>
          <w:szCs w:val="22"/>
          <w:lang w:val="en-US"/>
        </w:rPr>
      </w:pPr>
      <w:r>
        <w:rPr>
          <w:rFonts w:hint="default"/>
          <w:color w:val="000000"/>
          <w:sz w:val="22"/>
          <w:szCs w:val="22"/>
          <w:lang w:val="en-US"/>
        </w:rPr>
        <w:tab/>
      </w:r>
      <w:r>
        <w:rPr>
          <w:rFonts w:hint="default"/>
          <w:color w:val="000000"/>
          <w:sz w:val="22"/>
          <w:szCs w:val="22"/>
          <w:lang w:val="en-US"/>
        </w:rPr>
        <w:tab/>
      </w:r>
      <w:r>
        <w:rPr>
          <w:rFonts w:hint="default"/>
          <w:color w:val="000000"/>
          <w:sz w:val="22"/>
          <w:szCs w:val="22"/>
          <w:lang w:val="en-US"/>
        </w:rPr>
        <w:t xml:space="preserve">New json: key and world combined into one list, easy to translate and edit, also in this mode </w:t>
      </w:r>
      <w:r>
        <w:rPr>
          <w:rFonts w:hint="default" w:ascii="Arial" w:hAnsi="Arial" w:cs="Arial"/>
          <w:color w:val="000000"/>
          <w:sz w:val="22"/>
          <w:szCs w:val="22"/>
          <w:lang w:val="en-US"/>
        </w:rPr>
        <w:t xml:space="preserve">Update all files </w:t>
      </w:r>
      <w:r>
        <w:rPr>
          <w:rFonts w:hint="default" w:cs="Arial"/>
          <w:color w:val="000000"/>
          <w:sz w:val="22"/>
          <w:szCs w:val="22"/>
          <w:lang w:val="en-US"/>
        </w:rPr>
        <w:t>checking existing keys and adding only new ones without broking translate</w:t>
      </w:r>
    </w:p>
    <w:p w14:paraId="5813966E">
      <w:pPr>
        <w:rPr>
          <w:rFonts w:hint="default" w:ascii="Arial" w:hAnsi="Arial" w:cs="Arial"/>
          <w:color w:val="000000"/>
          <w:sz w:val="22"/>
          <w:szCs w:val="22"/>
          <w:lang w:val="en-US"/>
        </w:rPr>
      </w:pPr>
      <w:r>
        <w:rPr>
          <w:rFonts w:hint="default" w:ascii="Arial" w:hAnsi="Arial" w:cs="Arial"/>
          <w:sz w:val="22"/>
          <w:szCs w:val="22"/>
          <w:lang w:val="en-US"/>
        </w:rPr>
        <w:tab/>
      </w:r>
      <w:r>
        <w:rPr>
          <w:rFonts w:hint="default" w:ascii="Arial" w:hAnsi="Arial" w:cs="Arial"/>
          <w:color w:val="000000"/>
          <w:sz w:val="22"/>
          <w:szCs w:val="22"/>
          <w:lang w:val="en-US"/>
        </w:rPr>
        <w:t>Setup – settings</w:t>
      </w:r>
    </w:p>
    <w:p w14:paraId="7661E0D5">
      <w:pPr>
        <w:rPr>
          <w:rFonts w:hint="default" w:ascii="Arial" w:hAnsi="Arial" w:cs="Arial"/>
          <w:color w:val="000000"/>
          <w:sz w:val="22"/>
          <w:szCs w:val="22"/>
          <w:lang w:val="en-US"/>
        </w:rPr>
      </w:pPr>
      <w:r>
        <w:rPr>
          <w:rFonts w:hint="default" w:ascii="Arial" w:hAnsi="Arial" w:cs="Arial"/>
          <w:color w:val="000000"/>
          <w:sz w:val="22"/>
          <w:szCs w:val="22"/>
          <w:lang w:val="en-US"/>
        </w:rPr>
        <w:tab/>
      </w:r>
      <w:r>
        <w:rPr>
          <w:rFonts w:hint="default" w:ascii="Arial" w:hAnsi="Arial" w:cs="Arial"/>
          <w:color w:val="000000"/>
          <w:sz w:val="22"/>
          <w:szCs w:val="22"/>
          <w:lang w:val="en-US"/>
        </w:rPr>
        <w:t>setupStrings – keys and words which will be created when the buttons are clicked</w:t>
      </w:r>
      <w:r>
        <w:rPr>
          <w:rFonts w:hint="default" w:cs="Arial"/>
          <w:color w:val="000000"/>
          <w:sz w:val="22"/>
          <w:szCs w:val="22"/>
          <w:lang w:val="en-US"/>
        </w:rPr>
        <w:t xml:space="preserve"> in old json mode. In new it’s just classic Unity array UI.</w:t>
      </w:r>
    </w:p>
    <w:p w14:paraId="59B1682B">
      <w:pPr>
        <w:rPr>
          <w:rFonts w:hint="default" w:ascii="Arial" w:hAnsi="Arial" w:cs="Arial"/>
          <w:color w:val="000000"/>
          <w:sz w:val="22"/>
          <w:szCs w:val="22"/>
          <w:lang w:val="en-US"/>
        </w:rPr>
      </w:pPr>
    </w:p>
    <w:p w14:paraId="1B4E9273">
      <w:pPr>
        <w:rPr>
          <w:rFonts w:hint="default" w:ascii="Arial" w:hAnsi="Arial" w:cs="Arial"/>
          <w:color w:val="000000"/>
          <w:sz w:val="22"/>
          <w:szCs w:val="22"/>
          <w:lang w:val="en-US"/>
        </w:rPr>
      </w:pPr>
      <w:r>
        <w:rPr>
          <w:rFonts w:hint="default" w:ascii="Arial" w:hAnsi="Arial" w:cs="Arial"/>
          <w:color w:val="000000"/>
          <w:sz w:val="22"/>
          <w:szCs w:val="22"/>
          <w:lang w:val="en-US"/>
        </w:rPr>
        <w:t>Setup:</w:t>
      </w:r>
    </w:p>
    <w:p w14:paraId="30AABA26">
      <w:pPr>
        <w:ind w:firstLine="708"/>
        <w:rPr>
          <w:rFonts w:hint="default" w:ascii="Arial" w:hAnsi="Arial" w:cs="Arial"/>
          <w:color w:val="000000"/>
          <w:sz w:val="22"/>
          <w:szCs w:val="22"/>
          <w:lang w:val="en-US"/>
        </w:rPr>
      </w:pPr>
      <w:r>
        <w:rPr>
          <w:rFonts w:hint="default" w:ascii="Arial" w:hAnsi="Arial" w:cs="Arial"/>
          <w:color w:val="000000"/>
          <w:sz w:val="22"/>
          <w:szCs w:val="22"/>
          <w:lang w:val="en-US"/>
        </w:rPr>
        <w:t>useCustomSetUp – use Object files for setUp (use it if you want add lang files to bundle) (only .txt or.json files (if you use ALSLFolders, than example file will create whth your format))</w:t>
      </w:r>
    </w:p>
    <w:p w14:paraId="6E4193CD">
      <w:pPr>
        <w:rPr>
          <w:rFonts w:hint="default" w:ascii="Arial" w:hAnsi="Arial" w:cs="Arial"/>
          <w:color w:val="000000"/>
          <w:sz w:val="22"/>
          <w:szCs w:val="22"/>
          <w:lang w:val="en-US"/>
        </w:rPr>
      </w:pPr>
      <w:r>
        <w:rPr>
          <w:rFonts w:hint="default" w:ascii="Arial" w:hAnsi="Arial" w:cs="Arial"/>
          <w:color w:val="000000"/>
          <w:sz w:val="22"/>
          <w:szCs w:val="22"/>
          <w:lang w:val="en-US"/>
        </w:rPr>
        <w:tab/>
      </w:r>
      <w:r>
        <w:rPr>
          <w:rFonts w:hint="default" w:ascii="Arial" w:hAnsi="Arial" w:cs="Arial"/>
          <w:color w:val="000000"/>
          <w:sz w:val="22"/>
          <w:szCs w:val="22"/>
          <w:lang w:val="en-US"/>
        </w:rPr>
        <w:t>useALSLFolders – get files from ALSL Folders</w:t>
      </w:r>
    </w:p>
    <w:p w14:paraId="38028007">
      <w:pPr>
        <w:rPr>
          <w:rFonts w:hint="default" w:ascii="Arial" w:hAnsi="Arial" w:cs="Arial"/>
          <w:color w:val="000000"/>
          <w:sz w:val="22"/>
          <w:szCs w:val="22"/>
          <w:lang w:val="en-US"/>
        </w:rPr>
      </w:pPr>
      <w:r>
        <w:rPr>
          <w:rFonts w:hint="default" w:ascii="Arial" w:hAnsi="Arial" w:cs="Arial"/>
          <w:color w:val="000000"/>
          <w:sz w:val="22"/>
          <w:szCs w:val="22"/>
          <w:lang w:val="en-US"/>
        </w:rPr>
        <w:tab/>
      </w:r>
      <w:r>
        <w:rPr>
          <w:rFonts w:hint="default" w:ascii="Arial" w:hAnsi="Arial" w:cs="Arial"/>
          <w:color w:val="000000"/>
          <w:sz w:val="22"/>
          <w:szCs w:val="22"/>
          <w:lang w:val="en-US"/>
        </w:rPr>
        <w:t>GlobalFolder – global folder (&lt;docs&gt; - to get User’s docs folder, &lt;dp&gt; - get Application.dataPath) (only if useALSLFolders false)</w:t>
      </w:r>
    </w:p>
    <w:p w14:paraId="426AC73D">
      <w:pPr>
        <w:rPr>
          <w:rFonts w:hint="default" w:ascii="Arial" w:hAnsi="Arial" w:cs="Arial"/>
          <w:color w:val="000000"/>
          <w:sz w:val="22"/>
          <w:szCs w:val="22"/>
          <w:lang w:val="en-US"/>
        </w:rPr>
      </w:pPr>
      <w:r>
        <w:rPr>
          <w:rFonts w:hint="default" w:ascii="Arial" w:hAnsi="Arial" w:cs="Arial"/>
          <w:color w:val="000000"/>
          <w:sz w:val="22"/>
          <w:szCs w:val="22"/>
          <w:lang w:val="en-US"/>
        </w:rPr>
        <w:tab/>
      </w:r>
      <w:r>
        <w:rPr>
          <w:rFonts w:hint="default" w:ascii="Arial" w:hAnsi="Arial" w:cs="Arial"/>
          <w:color w:val="000000"/>
          <w:sz w:val="22"/>
          <w:szCs w:val="22"/>
          <w:lang w:val="en-US"/>
        </w:rPr>
        <w:t xml:space="preserve">SceneProject – Folder for this scene. (recommended) </w:t>
      </w:r>
    </w:p>
    <w:p w14:paraId="36E6D96F">
      <w:pPr>
        <w:rPr>
          <w:rFonts w:hint="default" w:ascii="Arial" w:hAnsi="Arial" w:cs="Arial"/>
          <w:color w:val="000000"/>
          <w:sz w:val="22"/>
          <w:szCs w:val="22"/>
          <w:lang w:val="en-US"/>
        </w:rPr>
      </w:pPr>
      <w:r>
        <w:rPr>
          <w:rFonts w:hint="default" w:ascii="Arial" w:hAnsi="Arial" w:cs="Arial"/>
          <w:color w:val="000000"/>
          <w:sz w:val="22"/>
          <w:szCs w:val="22"/>
          <w:lang w:val="en-US"/>
        </w:rPr>
        <w:tab/>
      </w:r>
      <w:r>
        <w:rPr>
          <w:rFonts w:hint="default" w:ascii="Arial" w:hAnsi="Arial" w:cs="Arial"/>
          <w:color w:val="000000"/>
          <w:sz w:val="22"/>
          <w:szCs w:val="22"/>
          <w:lang w:val="en-US"/>
        </w:rPr>
        <w:t>newLineSymbol - the string that indicates a new line in the file</w:t>
      </w:r>
    </w:p>
    <w:p w14:paraId="2657C084">
      <w:pPr>
        <w:rPr>
          <w:rFonts w:hint="default" w:ascii="Arial" w:hAnsi="Arial" w:cs="Arial"/>
          <w:color w:val="000000"/>
          <w:sz w:val="22"/>
          <w:szCs w:val="22"/>
          <w:lang w:val="en-US"/>
        </w:rPr>
      </w:pPr>
      <w:r>
        <w:rPr>
          <w:rFonts w:hint="default" w:ascii="Arial" w:hAnsi="Arial" w:cs="Arial"/>
          <w:color w:val="000000"/>
          <w:sz w:val="22"/>
          <w:szCs w:val="22"/>
          <w:lang w:val="en-US"/>
        </w:rPr>
        <w:tab/>
      </w:r>
      <w:r>
        <w:rPr>
          <w:rFonts w:hint="default" w:ascii="Arial" w:hAnsi="Arial" w:cs="Arial"/>
          <w:color w:val="000000"/>
          <w:sz w:val="22"/>
          <w:szCs w:val="22"/>
          <w:lang w:val="en-US"/>
        </w:rPr>
        <w:t>commandsTextPrefix – prefix for commands’ blocks files</w:t>
      </w:r>
    </w:p>
    <w:p w14:paraId="1EFBE3B6">
      <w:pPr>
        <w:rPr>
          <w:rFonts w:hint="default" w:ascii="Arial" w:hAnsi="Arial" w:cs="Arial"/>
          <w:color w:val="000000"/>
          <w:sz w:val="22"/>
          <w:szCs w:val="22"/>
          <w:lang w:val="en-US"/>
        </w:rPr>
      </w:pPr>
      <w:r>
        <w:rPr>
          <w:rFonts w:hint="default" w:ascii="Arial" w:hAnsi="Arial" w:cs="Arial"/>
          <w:color w:val="000000"/>
          <w:sz w:val="22"/>
          <w:szCs w:val="22"/>
          <w:lang w:val="en-US"/>
        </w:rPr>
        <w:tab/>
      </w:r>
      <w:r>
        <w:rPr>
          <w:rFonts w:hint="default" w:ascii="Arial" w:hAnsi="Arial" w:cs="Arial"/>
          <w:color w:val="000000"/>
          <w:sz w:val="22"/>
          <w:szCs w:val="22"/>
          <w:lang w:val="en-US"/>
        </w:rPr>
        <w:t>stringsPrefix – prefix for strings file</w:t>
      </w:r>
    </w:p>
    <w:p w14:paraId="6CAF5E32">
      <w:pPr>
        <w:rPr>
          <w:rFonts w:hint="default" w:ascii="Arial" w:hAnsi="Arial" w:cs="Arial"/>
          <w:color w:val="000000"/>
          <w:sz w:val="22"/>
          <w:szCs w:val="22"/>
          <w:lang w:val="en-US"/>
        </w:rPr>
      </w:pPr>
      <w:r>
        <w:rPr>
          <w:rFonts w:hint="default" w:ascii="Arial" w:hAnsi="Arial" w:cs="Arial"/>
          <w:color w:val="000000"/>
          <w:sz w:val="22"/>
          <w:szCs w:val="22"/>
          <w:lang w:val="en-US"/>
        </w:rPr>
        <w:tab/>
      </w:r>
      <w:r>
        <w:rPr>
          <w:rFonts w:hint="default" w:ascii="Arial" w:hAnsi="Arial" w:cs="Arial"/>
          <w:color w:val="000000"/>
          <w:sz w:val="22"/>
          <w:szCs w:val="22"/>
          <w:lang w:val="en-US"/>
        </w:rPr>
        <w:t>format – format of files</w:t>
      </w:r>
    </w:p>
    <w:p w14:paraId="0E65F71C">
      <w:pPr>
        <w:rPr>
          <w:rFonts w:hint="default" w:ascii="Arial" w:hAnsi="Arial" w:cs="Arial"/>
          <w:color w:val="000000"/>
          <w:sz w:val="22"/>
          <w:szCs w:val="22"/>
          <w:lang w:val="en-US"/>
        </w:rPr>
      </w:pPr>
      <w:r>
        <w:rPr>
          <w:rFonts w:hint="default" w:ascii="Arial" w:hAnsi="Arial" w:cs="Arial"/>
          <w:color w:val="000000"/>
          <w:sz w:val="22"/>
          <w:szCs w:val="22"/>
          <w:lang w:val="en-US"/>
        </w:rPr>
        <w:tab/>
      </w:r>
      <w:r>
        <w:rPr>
          <w:rFonts w:hint="default" w:ascii="Arial" w:hAnsi="Arial" w:cs="Arial"/>
          <w:color w:val="000000"/>
          <w:sz w:val="22"/>
          <w:szCs w:val="22"/>
          <w:lang w:val="en-US"/>
        </w:rPr>
        <w:t>dontUpdateStrings – dont update Strings files (only if you use Custom Sets)</w:t>
      </w:r>
    </w:p>
    <w:p w14:paraId="59E6C1B1">
      <w:pPr>
        <w:rPr>
          <w:rFonts w:hint="default" w:ascii="Arial" w:hAnsi="Arial" w:cs="Arial"/>
          <w:color w:val="000000"/>
          <w:sz w:val="22"/>
          <w:szCs w:val="22"/>
          <w:lang w:val="en-US"/>
        </w:rPr>
      </w:pPr>
      <w:r>
        <w:rPr>
          <w:rFonts w:hint="default" w:ascii="Arial" w:hAnsi="Arial" w:cs="Arial"/>
          <w:color w:val="000000"/>
          <w:sz w:val="22"/>
          <w:szCs w:val="22"/>
          <w:lang w:val="en-US"/>
        </w:rPr>
        <w:tab/>
      </w:r>
      <w:r>
        <w:rPr>
          <w:rFonts w:hint="default" w:ascii="Arial" w:hAnsi="Arial" w:cs="Arial"/>
          <w:color w:val="000000"/>
          <w:sz w:val="22"/>
          <w:szCs w:val="22"/>
          <w:lang w:val="en-US"/>
        </w:rPr>
        <w:t>dontUpdate</w:t>
      </w:r>
      <w:r>
        <w:rPr>
          <w:rFonts w:hint="default" w:ascii="Arial" w:hAnsi="Arial" w:cs="Arial"/>
          <w:color w:val="000000"/>
          <w:kern w:val="0"/>
          <w:sz w:val="22"/>
          <w:szCs w:val="22"/>
          <w:lang w:val="en-US" w:eastAsia="ja-JP" w:bidi="ar-SA"/>
        </w:rPr>
        <w:t>Texts</w:t>
      </w:r>
      <w:r>
        <w:rPr>
          <w:rFonts w:hint="default" w:ascii="Arial" w:hAnsi="Arial" w:cs="Arial"/>
          <w:color w:val="000000"/>
          <w:sz w:val="22"/>
          <w:szCs w:val="22"/>
          <w:lang w:val="en-US"/>
        </w:rPr>
        <w:t xml:space="preserve"> – dont update </w:t>
      </w:r>
      <w:r>
        <w:rPr>
          <w:rFonts w:hint="default" w:ascii="Arial" w:hAnsi="Arial" w:cs="Arial"/>
          <w:color w:val="000000"/>
          <w:kern w:val="0"/>
          <w:sz w:val="22"/>
          <w:szCs w:val="22"/>
          <w:lang w:val="en-US" w:eastAsia="ja-JP" w:bidi="ar-SA"/>
        </w:rPr>
        <w:t>Text</w:t>
      </w:r>
      <w:r>
        <w:rPr>
          <w:rFonts w:hint="default" w:ascii="Arial" w:hAnsi="Arial" w:cs="Arial"/>
          <w:color w:val="000000"/>
          <w:sz w:val="22"/>
          <w:szCs w:val="22"/>
          <w:lang w:val="en-US"/>
        </w:rPr>
        <w:t xml:space="preserve"> files (only if you use Custom Sets)</w:t>
      </w:r>
    </w:p>
    <w:p w14:paraId="42DE35E8">
      <w:pPr>
        <w:rPr>
          <w:rFonts w:hint="default" w:ascii="Arial" w:hAnsi="Arial" w:cs="Arial"/>
          <w:color w:val="000000"/>
          <w:sz w:val="22"/>
          <w:szCs w:val="22"/>
          <w:lang w:val="en-US"/>
        </w:rPr>
      </w:pPr>
      <w:r>
        <w:rPr>
          <w:rFonts w:hint="default" w:ascii="Arial" w:hAnsi="Arial" w:cs="Arial"/>
          <w:color w:val="000000"/>
          <w:sz w:val="22"/>
          <w:szCs w:val="22"/>
          <w:lang w:val="en-US"/>
        </w:rPr>
        <w:tab/>
      </w:r>
      <w:r>
        <w:rPr>
          <w:rFonts w:hint="default" w:ascii="Arial" w:hAnsi="Arial" w:cs="Arial"/>
          <w:color w:val="000000"/>
          <w:sz w:val="22"/>
          <w:szCs w:val="22"/>
          <w:lang w:val="en-US"/>
        </w:rPr>
        <w:t>Custom Sets: - workds only if UseCustomSetUp is true. List with custom settings for langs. You must create setup with Default language</w:t>
      </w:r>
    </w:p>
    <w:p w14:paraId="1EE88C69">
      <w:pPr>
        <w:rPr>
          <w:rFonts w:hint="default" w:ascii="Arial" w:hAnsi="Arial" w:cs="Arial"/>
          <w:color w:val="000000"/>
          <w:sz w:val="22"/>
          <w:szCs w:val="22"/>
          <w:lang w:val="en-US"/>
        </w:rPr>
      </w:pPr>
      <w:r>
        <w:rPr>
          <w:rFonts w:hint="default" w:ascii="Arial" w:hAnsi="Arial" w:cs="Arial"/>
          <w:color w:val="000000"/>
          <w:sz w:val="22"/>
          <w:szCs w:val="22"/>
          <w:lang w:val="en-US"/>
        </w:rPr>
        <w:tab/>
      </w:r>
      <w:r>
        <w:rPr>
          <w:rFonts w:hint="default" w:ascii="Arial" w:hAnsi="Arial" w:cs="Arial"/>
          <w:color w:val="000000"/>
          <w:sz w:val="22"/>
          <w:szCs w:val="22"/>
          <w:lang w:val="en-US"/>
        </w:rPr>
        <w:tab/>
      </w:r>
      <w:r>
        <w:rPr>
          <w:rFonts w:hint="default" w:ascii="Arial" w:hAnsi="Arial" w:cs="Arial"/>
          <w:color w:val="000000"/>
          <w:sz w:val="22"/>
          <w:szCs w:val="22"/>
          <w:lang w:val="en-US"/>
        </w:rPr>
        <w:t>langName – name of language. Use Language name, not Display name</w:t>
      </w:r>
    </w:p>
    <w:p w14:paraId="4B8ED152">
      <w:pPr>
        <w:rPr>
          <w:rFonts w:hint="default" w:ascii="Arial" w:hAnsi="Arial" w:cs="Arial"/>
          <w:color w:val="000000"/>
          <w:sz w:val="22"/>
          <w:szCs w:val="22"/>
          <w:lang w:val="en-US"/>
        </w:rPr>
      </w:pPr>
      <w:r>
        <w:rPr>
          <w:rFonts w:hint="default" w:ascii="Arial" w:hAnsi="Arial" w:cs="Arial"/>
          <w:color w:val="000000"/>
          <w:sz w:val="22"/>
          <w:szCs w:val="22"/>
          <w:lang w:val="en-US"/>
        </w:rPr>
        <w:tab/>
      </w:r>
      <w:r>
        <w:rPr>
          <w:rFonts w:hint="default" w:ascii="Arial" w:hAnsi="Arial" w:cs="Arial"/>
          <w:color w:val="000000"/>
          <w:sz w:val="22"/>
          <w:szCs w:val="22"/>
          <w:lang w:val="en-US"/>
        </w:rPr>
        <w:tab/>
      </w:r>
      <w:r>
        <w:rPr>
          <w:rFonts w:hint="default" w:ascii="Arial" w:hAnsi="Arial" w:cs="Arial"/>
          <w:color w:val="000000"/>
          <w:sz w:val="22"/>
          <w:szCs w:val="22"/>
          <w:lang w:val="en-US"/>
        </w:rPr>
        <w:t>StringsFile – .txt or .json file with strings (you can use Update all files button to update it)</w:t>
      </w:r>
    </w:p>
    <w:p w14:paraId="592D8727">
      <w:pPr>
        <w:rPr>
          <w:rFonts w:hint="default" w:ascii="Arial" w:hAnsi="Arial" w:cs="Arial"/>
          <w:color w:val="000000"/>
          <w:sz w:val="22"/>
          <w:szCs w:val="22"/>
          <w:lang w:val="en-US"/>
        </w:rPr>
      </w:pPr>
      <w:r>
        <w:rPr>
          <w:rFonts w:hint="default" w:ascii="Arial" w:hAnsi="Arial" w:cs="Arial"/>
          <w:color w:val="000000"/>
          <w:sz w:val="22"/>
          <w:szCs w:val="22"/>
          <w:lang w:val="en-US"/>
        </w:rPr>
        <w:tab/>
      </w:r>
      <w:r>
        <w:rPr>
          <w:rFonts w:hint="default" w:ascii="Arial" w:hAnsi="Arial" w:cs="Arial"/>
          <w:color w:val="000000"/>
          <w:sz w:val="22"/>
          <w:szCs w:val="22"/>
          <w:lang w:val="en-US"/>
        </w:rPr>
        <w:tab/>
      </w:r>
      <w:r>
        <w:rPr>
          <w:rFonts w:hint="default" w:ascii="Arial" w:hAnsi="Arial" w:cs="Arial"/>
          <w:color w:val="000000"/>
          <w:sz w:val="22"/>
          <w:szCs w:val="22"/>
          <w:lang w:val="en-US"/>
        </w:rPr>
        <w:t>TextFiles – list with .txt or .json files for any blocks (you can use Update all files button to update it) (count must be same as blocks count in Commands)</w:t>
      </w:r>
    </w:p>
    <w:p w14:paraId="493763DA">
      <w:pPr>
        <w:rPr>
          <w:rFonts w:hint="default" w:ascii="Arial" w:hAnsi="Arial" w:cs="Arial"/>
          <w:color w:val="000000"/>
          <w:sz w:val="22"/>
          <w:szCs w:val="22"/>
          <w:lang w:val="en-US"/>
        </w:rPr>
      </w:pPr>
    </w:p>
    <w:p w14:paraId="280F8E29">
      <w:pPr>
        <w:rPr>
          <w:rFonts w:hint="default" w:ascii="Arial" w:hAnsi="Arial" w:cs="Arial"/>
          <w:color w:val="000000"/>
          <w:sz w:val="22"/>
          <w:szCs w:val="22"/>
          <w:lang w:val="en-US"/>
        </w:rPr>
      </w:pPr>
      <w:r>
        <w:rPr>
          <w:rFonts w:hint="default" w:ascii="Arial" w:hAnsi="Arial" w:cs="Arial"/>
          <w:color w:val="000000"/>
          <w:sz w:val="22"/>
          <w:szCs w:val="22"/>
          <w:lang w:val="en-US"/>
        </w:rPr>
        <w:t>Voids:</w:t>
      </w:r>
    </w:p>
    <w:p w14:paraId="67666799">
      <w:pPr>
        <w:rPr>
          <w:rFonts w:hint="default" w:ascii="Arial" w:hAnsi="Arial" w:cs="Arial"/>
          <w:color w:val="000000"/>
          <w:sz w:val="22"/>
          <w:szCs w:val="22"/>
          <w:lang w:val="en-US"/>
        </w:rPr>
      </w:pPr>
      <w:r>
        <w:rPr>
          <w:rFonts w:hint="default" w:ascii="Arial" w:hAnsi="Arial" w:cs="Arial"/>
          <w:sz w:val="22"/>
          <w:szCs w:val="22"/>
          <w:lang w:val="en-US"/>
        </w:rPr>
        <w:tab/>
      </w:r>
      <w:r>
        <w:rPr>
          <w:rFonts w:hint="default" w:ascii="Arial" w:hAnsi="Arial" w:cs="Arial"/>
          <w:color w:val="000000"/>
          <w:sz w:val="22"/>
          <w:szCs w:val="22"/>
          <w:lang w:val="en-US"/>
        </w:rPr>
        <w:t>GetString(string key) – get string from strings by key</w:t>
      </w:r>
      <w:r>
        <w:rPr>
          <w:rFonts w:hint="default" w:cs="Arial"/>
          <w:color w:val="000000"/>
          <w:sz w:val="22"/>
          <w:szCs w:val="22"/>
          <w:lang w:val="en-US"/>
        </w:rPr>
        <w:t xml:space="preserve">, if key contains </w:t>
      </w:r>
      <w:r>
        <w:rPr>
          <w:rFonts w:hint="default"/>
          <w:bdr w:val="single" w:color="000000" w:sz="4" w:space="0"/>
          <w:lang w:val="en-US"/>
        </w:rPr>
        <w:t>vw//gettextpoint//</w:t>
      </w:r>
      <w:r>
        <w:rPr>
          <w:rFonts w:hint="default" w:cs="Arial"/>
          <w:color w:val="000000"/>
          <w:sz w:val="22"/>
          <w:szCs w:val="22"/>
          <w:lang w:val="en-US"/>
        </w:rPr>
        <w:t xml:space="preserve"> then it’ll return text from current block</w:t>
      </w:r>
    </w:p>
    <w:p w14:paraId="59BB0B75">
      <w:pPr>
        <w:rPr>
          <w:rFonts w:hint="default" w:ascii="Arial" w:hAnsi="Arial" w:cs="Arial"/>
          <w:color w:val="000000"/>
          <w:sz w:val="22"/>
          <w:szCs w:val="22"/>
          <w:lang w:val="en-US"/>
        </w:rPr>
      </w:pPr>
      <w:r>
        <w:rPr>
          <w:rFonts w:hint="default" w:ascii="Arial" w:hAnsi="Arial" w:cs="Arial"/>
          <w:color w:val="000000"/>
          <w:sz w:val="22"/>
          <w:szCs w:val="22"/>
          <w:lang w:val="en-US"/>
        </w:rPr>
        <w:tab/>
      </w:r>
      <w:r>
        <w:rPr>
          <w:rFonts w:hint="default" w:ascii="Arial" w:hAnsi="Arial" w:cs="Arial"/>
          <w:color w:val="000000"/>
          <w:sz w:val="22"/>
          <w:szCs w:val="22"/>
          <w:lang w:val="en-US"/>
        </w:rPr>
        <w:t>LoadStrings() – reload strings file</w:t>
      </w:r>
    </w:p>
    <w:p w14:paraId="657D8871">
      <w:pPr>
        <w:rPr>
          <w:rFonts w:hint="default" w:ascii="Arial" w:hAnsi="Arial" w:cs="Arial"/>
          <w:color w:val="000000"/>
          <w:sz w:val="22"/>
          <w:szCs w:val="22"/>
          <w:lang w:val="en-US"/>
        </w:rPr>
      </w:pPr>
      <w:r>
        <w:rPr>
          <w:rFonts w:hint="default" w:ascii="Arial" w:hAnsi="Arial" w:cs="Arial"/>
          <w:color w:val="000000"/>
          <w:sz w:val="22"/>
          <w:szCs w:val="22"/>
          <w:lang w:val="en-US"/>
        </w:rPr>
        <w:tab/>
      </w:r>
      <w:r>
        <w:rPr>
          <w:rFonts w:hint="default" w:ascii="Arial" w:hAnsi="Arial" w:cs="Arial"/>
          <w:color w:val="000000"/>
          <w:sz w:val="22"/>
          <w:szCs w:val="22"/>
          <w:lang w:val="en-US"/>
        </w:rPr>
        <w:t>LoadBlock(int id) – used by SLM_Commands</w:t>
      </w:r>
    </w:p>
    <w:p w14:paraId="6232A519">
      <w:pPr>
        <w:rPr>
          <w:lang w:val="en-US"/>
        </w:rPr>
      </w:pPr>
      <w:r>
        <w:rPr>
          <w:rFonts w:ascii="Consolas" w:hAnsi="Consolas" w:cs="Consolas"/>
          <w:color w:val="000000"/>
          <w:sz w:val="19"/>
          <w:szCs w:val="19"/>
          <w:lang w:val="en-US"/>
        </w:rPr>
        <w:tab/>
      </w:r>
    </w:p>
    <w:p w14:paraId="2F861ACC">
      <w:pPr>
        <w:rPr>
          <w:lang w:val="en-US"/>
        </w:rPr>
      </w:pPr>
      <w:r>
        <w:br w:type="page"/>
      </w:r>
    </w:p>
    <w:p w14:paraId="0CB4BFC5">
      <w:pPr>
        <w:pStyle w:val="3"/>
        <w:jc w:val="center"/>
        <w:rPr>
          <w:b/>
          <w:bCs/>
          <w:color w:val="000000" w:themeColor="text1"/>
          <w:sz w:val="48"/>
          <w:szCs w:val="48"/>
          <w:lang w:val="en-US"/>
        </w:rPr>
      </w:pPr>
      <w:bookmarkStart w:id="22" w:name="_Toc479240741"/>
      <w:bookmarkStart w:id="23" w:name="_Toc22827"/>
      <w:r>
        <w:rPr>
          <w:rStyle w:val="21"/>
          <w:b/>
          <w:bCs/>
          <w:color w:val="000000" w:themeColor="text1"/>
          <w:sz w:val="48"/>
          <w:szCs w:val="48"/>
          <w:lang w:val="en-US"/>
        </w:rPr>
        <w:t xml:space="preserve">SLM </w:t>
      </w:r>
      <w:bookmarkEnd w:id="22"/>
      <w:r>
        <w:rPr>
          <w:rStyle w:val="21"/>
          <w:b/>
          <w:bCs/>
          <w:color w:val="000000" w:themeColor="text1"/>
          <w:spacing w:val="15"/>
          <w:kern w:val="0"/>
          <w:sz w:val="48"/>
          <w:szCs w:val="48"/>
          <w:lang w:val="en-US" w:eastAsia="ja-JP" w:bidi="ar-SA"/>
        </w:rPr>
        <w:t>Addon Manager</w:t>
      </w:r>
      <w:bookmarkEnd w:id="23"/>
    </w:p>
    <w:p w14:paraId="130DFF2F">
      <w:pPr>
        <w:rPr>
          <w:rFonts w:hint="default" w:ascii="Arial" w:hAnsi="Arial" w:cs="Arial"/>
          <w:sz w:val="22"/>
          <w:szCs w:val="22"/>
          <w:lang w:val="en-US"/>
        </w:rPr>
      </w:pPr>
      <w:r>
        <w:rPr>
          <w:rFonts w:hint="default" w:ascii="Arial" w:hAnsi="Arial" w:cs="Arial"/>
          <w:sz w:val="22"/>
          <w:szCs w:val="22"/>
          <w:lang w:val="en-US"/>
        </w:rPr>
        <w:t>This script’ll help you to add some addons for SLM Commands.</w:t>
      </w:r>
    </w:p>
    <w:p w14:paraId="6FEE4327">
      <w:pPr>
        <w:rPr>
          <w:rFonts w:hint="default" w:ascii="Arial" w:hAnsi="Arial" w:cs="Arial"/>
          <w:sz w:val="22"/>
          <w:szCs w:val="22"/>
          <w:lang w:val="en-US"/>
        </w:rPr>
      </w:pPr>
      <w:r>
        <w:rPr>
          <w:rFonts w:hint="default" w:ascii="Arial" w:hAnsi="Arial" w:cs="Arial"/>
          <w:sz w:val="22"/>
          <w:szCs w:val="22"/>
          <w:lang w:val="en-US"/>
        </w:rPr>
        <w:t>You can easy migrate your ingame systems to SLM by addons.</w:t>
      </w:r>
    </w:p>
    <w:p w14:paraId="688278C8">
      <w:pPr>
        <w:rPr>
          <w:rFonts w:hint="default" w:ascii="Arial" w:hAnsi="Arial" w:cs="Arial"/>
          <w:sz w:val="22"/>
          <w:szCs w:val="22"/>
          <w:lang w:val="en-US"/>
        </w:rPr>
      </w:pPr>
      <w:r>
        <w:rPr>
          <w:rFonts w:hint="default" w:ascii="Arial" w:hAnsi="Arial" w:cs="Arial"/>
          <w:sz w:val="22"/>
          <w:szCs w:val="22"/>
          <w:lang w:val="en-US"/>
        </w:rPr>
        <w:t xml:space="preserve">All addons will be displayed in </w:t>
      </w:r>
      <w:r>
        <w:rPr>
          <w:rFonts w:hint="default" w:ascii="Arial" w:hAnsi="Arial" w:cs="Arial"/>
          <w:color w:val="000000"/>
          <w:sz w:val="22"/>
          <w:szCs w:val="22"/>
          <w:lang w:val="en-US"/>
        </w:rPr>
        <w:t>names</w:t>
      </w:r>
    </w:p>
    <w:p w14:paraId="7D2DB65A">
      <w:pPr>
        <w:rPr>
          <w:rFonts w:hint="default" w:ascii="Arial" w:hAnsi="Arial" w:cs="Arial"/>
          <w:sz w:val="22"/>
          <w:szCs w:val="22"/>
          <w:lang w:val="en-US"/>
        </w:rPr>
      </w:pPr>
    </w:p>
    <w:p w14:paraId="4E0F78FC">
      <w:pPr>
        <w:rPr>
          <w:rFonts w:hint="default" w:ascii="Arial" w:hAnsi="Arial" w:cs="Arial"/>
          <w:sz w:val="22"/>
          <w:szCs w:val="22"/>
          <w:lang w:val="en-US"/>
        </w:rPr>
      </w:pPr>
      <w:r>
        <w:rPr>
          <w:rFonts w:hint="default" w:ascii="Arial" w:hAnsi="Arial" w:cs="Arial"/>
          <w:sz w:val="22"/>
          <w:szCs w:val="22"/>
          <w:lang w:val="en-US"/>
        </w:rPr>
        <w:t>You need add to your script or create new script with it in Awake</w:t>
      </w:r>
    </w:p>
    <w:p w14:paraId="54CD2685">
      <w:pPr>
        <w:pBdr>
          <w:top w:val="single" w:color="000000" w:sz="2" w:space="1"/>
          <w:left w:val="single" w:color="000000" w:sz="2" w:space="1"/>
          <w:bottom w:val="single" w:color="000000" w:sz="2" w:space="1"/>
          <w:right w:val="single" w:color="000000" w:sz="2" w:space="1"/>
        </w:pBdr>
        <w:rPr>
          <w:rFonts w:hint="default" w:ascii="Arial" w:hAnsi="Arial" w:cs="Arial"/>
          <w:sz w:val="22"/>
          <w:szCs w:val="22"/>
          <w:lang w:val="en-US"/>
        </w:rPr>
      </w:pPr>
      <w:r>
        <w:rPr>
          <w:rFonts w:hint="default" w:ascii="Arial" w:hAnsi="Arial" w:cs="Arial"/>
          <w:color w:val="000000"/>
          <w:sz w:val="22"/>
          <w:szCs w:val="22"/>
          <w:lang w:val="en-US"/>
        </w:rPr>
        <w:t>AddAddon(string addonName, Addon add, List&lt;string&gt; commands, List&lt;bool&gt; runnextcommand)</w:t>
      </w:r>
    </w:p>
    <w:p w14:paraId="682E24F6">
      <w:pPr>
        <w:rPr>
          <w:rFonts w:hint="default" w:ascii="Arial" w:hAnsi="Arial" w:cs="Arial"/>
          <w:color w:val="000000"/>
          <w:sz w:val="22"/>
          <w:szCs w:val="22"/>
          <w:lang w:val="en-US"/>
        </w:rPr>
      </w:pPr>
      <w:r>
        <w:rPr>
          <w:rFonts w:hint="default" w:ascii="Arial" w:hAnsi="Arial" w:cs="Arial"/>
          <w:color w:val="000000"/>
          <w:sz w:val="22"/>
          <w:szCs w:val="22"/>
          <w:lang w:val="en-US"/>
        </w:rPr>
        <w:t>addonName – name of your addon</w:t>
      </w:r>
    </w:p>
    <w:p w14:paraId="11018B73">
      <w:pPr>
        <w:rPr>
          <w:rFonts w:hint="default" w:ascii="Arial" w:hAnsi="Arial" w:cs="Arial"/>
          <w:color w:val="000000"/>
          <w:sz w:val="22"/>
          <w:szCs w:val="22"/>
          <w:lang w:val="en-US"/>
        </w:rPr>
      </w:pPr>
      <w:r>
        <w:rPr>
          <w:rFonts w:hint="default" w:ascii="Arial" w:hAnsi="Arial" w:cs="Arial"/>
          <w:color w:val="000000"/>
          <w:sz w:val="22"/>
          <w:szCs w:val="22"/>
          <w:lang w:val="en-US"/>
        </w:rPr>
        <w:t>add – your command processing function (more details below)</w:t>
      </w:r>
    </w:p>
    <w:p w14:paraId="10E0B91B">
      <w:pPr>
        <w:rPr>
          <w:rFonts w:hint="default" w:ascii="Arial" w:hAnsi="Arial" w:cs="Arial"/>
          <w:color w:val="000000"/>
          <w:sz w:val="22"/>
          <w:szCs w:val="22"/>
          <w:lang w:val="en-US"/>
        </w:rPr>
      </w:pPr>
      <w:r>
        <w:rPr>
          <w:rFonts w:hint="default" w:ascii="Arial" w:hAnsi="Arial" w:cs="Arial"/>
          <w:color w:val="000000"/>
          <w:sz w:val="22"/>
          <w:szCs w:val="22"/>
          <w:lang w:val="en-US"/>
        </w:rPr>
        <w:t>commands – commands you use (only if you need to stop block) (optional) (by default runnextcommand is true)</w:t>
      </w:r>
    </w:p>
    <w:p w14:paraId="7977B637">
      <w:pPr>
        <w:rPr>
          <w:rFonts w:hint="default" w:ascii="Arial" w:hAnsi="Arial" w:cs="Arial"/>
          <w:color w:val="000000"/>
          <w:sz w:val="22"/>
          <w:szCs w:val="22"/>
          <w:lang w:val="en-US"/>
        </w:rPr>
      </w:pPr>
      <w:r>
        <w:rPr>
          <w:rFonts w:hint="default" w:ascii="Arial" w:hAnsi="Arial" w:cs="Arial"/>
          <w:color w:val="000000"/>
          <w:sz w:val="22"/>
          <w:szCs w:val="22"/>
          <w:lang w:val="en-US"/>
        </w:rPr>
        <w:t xml:space="preserve">runnextcommand – bools that say SLM Addon Manager stop or not the code (optional) (WARNING, </w:t>
      </w:r>
      <w:r>
        <w:rPr>
          <w:rFonts w:hint="default" w:ascii="Arial" w:hAnsi="Arial" w:cs="Arial"/>
          <w:color w:val="000000"/>
          <w:kern w:val="0"/>
          <w:sz w:val="22"/>
          <w:szCs w:val="22"/>
          <w:lang w:val="en-US" w:eastAsia="ja-JP" w:bidi="ar-SA"/>
        </w:rPr>
        <w:t>s</w:t>
      </w:r>
      <w:r>
        <w:rPr>
          <w:rFonts w:hint="default" w:ascii="Arial" w:hAnsi="Arial" w:cs="Arial"/>
          <w:color w:val="000000"/>
          <w:sz w:val="22"/>
          <w:szCs w:val="22"/>
          <w:lang w:val="en-US"/>
        </w:rPr>
        <w:t>ize of commands and runnextcommand must be match!)</w:t>
      </w:r>
    </w:p>
    <w:p w14:paraId="511770A0">
      <w:pPr>
        <w:rPr>
          <w:rFonts w:hint="default" w:ascii="Arial" w:hAnsi="Arial" w:cs="Arial"/>
          <w:sz w:val="22"/>
          <w:szCs w:val="22"/>
          <w:lang w:val="en-US"/>
        </w:rPr>
      </w:pPr>
      <w:r>
        <w:rPr>
          <w:rFonts w:hint="default" w:ascii="Arial" w:hAnsi="Arial" w:cs="Arial"/>
          <w:color w:val="000000"/>
          <w:sz w:val="22"/>
          <w:szCs w:val="22"/>
          <w:lang w:val="en-US"/>
        </w:rPr>
        <w:t>example:</w:t>
      </w:r>
    </w:p>
    <w:p w14:paraId="4B4C218D">
      <w:pPr>
        <w:pBdr>
          <w:top w:val="single" w:color="000000" w:sz="2" w:space="1"/>
          <w:left w:val="single" w:color="000000" w:sz="2" w:space="1"/>
          <w:bottom w:val="single" w:color="000000" w:sz="2" w:space="1"/>
          <w:right w:val="single" w:color="000000" w:sz="2" w:space="1"/>
        </w:pBdr>
        <w:rPr>
          <w:rFonts w:hint="default" w:ascii="Arial" w:hAnsi="Arial" w:cs="Arial"/>
          <w:color w:val="000000"/>
          <w:sz w:val="22"/>
          <w:szCs w:val="22"/>
          <w:lang w:val="en-US"/>
        </w:rPr>
      </w:pPr>
      <w:r>
        <w:rPr>
          <w:rFonts w:hint="default" w:ascii="Arial" w:hAnsi="Arial" w:cs="Arial"/>
          <w:color w:val="000000"/>
          <w:sz w:val="22"/>
          <w:szCs w:val="22"/>
          <w:lang w:val="en-US"/>
        </w:rPr>
        <w:t>AM.AddAddon("</w:t>
      </w:r>
      <w:r>
        <w:rPr>
          <w:rFonts w:hint="default" w:ascii="Arial" w:hAnsi="Arial" w:cs="Arial"/>
          <w:color w:val="000000"/>
          <w:kern w:val="0"/>
          <w:sz w:val="22"/>
          <w:szCs w:val="22"/>
          <w:lang w:val="en-US" w:eastAsia="ja-JP" w:bidi="ar-SA"/>
        </w:rPr>
        <w:t>test</w:t>
      </w:r>
      <w:r>
        <w:rPr>
          <w:rFonts w:hint="default" w:ascii="Arial" w:hAnsi="Arial" w:cs="Arial"/>
          <w:color w:val="000000"/>
          <w:sz w:val="22"/>
          <w:szCs w:val="22"/>
          <w:lang w:val="en-US"/>
        </w:rPr>
        <w:t>", Command, new List&lt;string&gt;() {"</w:t>
      </w:r>
      <w:r>
        <w:rPr>
          <w:rFonts w:hint="default" w:ascii="Arial" w:hAnsi="Arial" w:cs="Arial"/>
          <w:color w:val="000000"/>
          <w:kern w:val="0"/>
          <w:sz w:val="22"/>
          <w:szCs w:val="22"/>
          <w:lang w:val="en-US" w:eastAsia="ja-JP" w:bidi="ar-SA"/>
        </w:rPr>
        <w:t>command</w:t>
      </w:r>
      <w:r>
        <w:rPr>
          <w:rFonts w:hint="default" w:ascii="Arial" w:hAnsi="Arial" w:cs="Arial"/>
          <w:color w:val="000000"/>
          <w:sz w:val="22"/>
          <w:szCs w:val="22"/>
          <w:lang w:val="en-US"/>
        </w:rPr>
        <w:t>"}, new List&lt;bool&gt;() { false});</w:t>
      </w:r>
    </w:p>
    <w:p w14:paraId="7456A935">
      <w:pPr>
        <w:rPr>
          <w:rFonts w:hint="default" w:ascii="Arial" w:hAnsi="Arial" w:cs="Arial"/>
          <w:sz w:val="22"/>
          <w:szCs w:val="22"/>
          <w:lang w:val="en-US"/>
        </w:rPr>
      </w:pPr>
      <w:r>
        <w:rPr>
          <w:rFonts w:hint="default" w:ascii="Arial" w:hAnsi="Arial" w:cs="Arial"/>
          <w:sz w:val="22"/>
          <w:szCs w:val="22"/>
          <w:lang w:val="en-US"/>
        </w:rPr>
        <w:t>*AM – SLM_AddonManager;</w:t>
      </w:r>
    </w:p>
    <w:p w14:paraId="2A7C4AF8">
      <w:pPr>
        <w:rPr>
          <w:lang w:val="en-US"/>
        </w:rPr>
      </w:pPr>
    </w:p>
    <w:p w14:paraId="552A2E7F">
      <w:pPr>
        <w:rPr>
          <w:rFonts w:hint="default" w:ascii="Arial" w:hAnsi="Arial" w:cs="Arial"/>
          <w:sz w:val="22"/>
          <w:szCs w:val="22"/>
          <w:lang w:val="en-US"/>
        </w:rPr>
      </w:pPr>
      <w:r>
        <w:rPr>
          <w:rFonts w:hint="default" w:ascii="Arial" w:hAnsi="Arial" w:cs="Arial"/>
          <w:sz w:val="22"/>
          <w:szCs w:val="22"/>
          <w:lang w:val="en-US"/>
        </w:rPr>
        <w:t xml:space="preserve">Now about  </w:t>
      </w:r>
      <w:r>
        <w:rPr>
          <w:rFonts w:hint="default" w:ascii="Arial" w:hAnsi="Arial" w:cs="Arial"/>
          <w:color w:val="000000"/>
          <w:sz w:val="22"/>
          <w:szCs w:val="22"/>
          <w:lang w:val="en-US"/>
        </w:rPr>
        <w:t>function.</w:t>
      </w:r>
    </w:p>
    <w:p w14:paraId="08783E01">
      <w:pPr>
        <w:rPr>
          <w:rFonts w:hint="default" w:ascii="Arial" w:hAnsi="Arial" w:cs="Arial"/>
          <w:sz w:val="22"/>
          <w:szCs w:val="22"/>
          <w:lang w:val="en-US"/>
        </w:rPr>
      </w:pPr>
      <w:r>
        <w:rPr>
          <w:rFonts w:hint="default" w:ascii="Arial" w:hAnsi="Arial" w:cs="Arial"/>
          <w:color w:val="000000"/>
          <w:sz w:val="22"/>
          <w:szCs w:val="22"/>
          <w:lang w:val="en-US"/>
        </w:rPr>
        <w:t xml:space="preserve">You need to create public bool Command(string command, string[] args) structure. You need return true if the command worked and false if none of the commands matched or had syntax errors. </w:t>
      </w:r>
    </w:p>
    <w:p w14:paraId="42C9C51A">
      <w:pPr>
        <w:rPr>
          <w:rFonts w:hint="default" w:ascii="Arial" w:hAnsi="Arial" w:cs="Arial"/>
          <w:sz w:val="22"/>
          <w:szCs w:val="22"/>
          <w:lang w:val="en-US"/>
        </w:rPr>
      </w:pPr>
      <w:r>
        <w:rPr>
          <w:rFonts w:hint="default" w:ascii="Arial" w:hAnsi="Arial" w:cs="Arial"/>
          <w:color w:val="000000"/>
          <w:sz w:val="22"/>
          <w:szCs w:val="22"/>
          <w:lang w:val="en-US"/>
        </w:rPr>
        <w:t>Example of function that debug first argument:</w:t>
      </w:r>
    </w:p>
    <w:p w14:paraId="19EBF1A4">
      <w:pPr>
        <w:pBdr>
          <w:top w:val="single" w:color="000000" w:sz="2" w:space="1"/>
          <w:left w:val="single" w:color="000000" w:sz="2" w:space="1"/>
          <w:bottom w:val="single" w:color="000000" w:sz="2" w:space="1"/>
          <w:right w:val="single" w:color="000000" w:sz="2" w:space="1"/>
        </w:pBdr>
        <w:rPr>
          <w:rFonts w:hint="default" w:ascii="Arial" w:hAnsi="Arial" w:cs="Arial"/>
          <w:sz w:val="22"/>
          <w:szCs w:val="22"/>
          <w:lang w:val="en-US"/>
        </w:rPr>
      </w:pPr>
      <w:r>
        <w:rPr>
          <w:rFonts w:hint="default" w:ascii="Arial" w:hAnsi="Arial" w:cs="Arial"/>
          <w:color w:val="0000FF"/>
          <w:sz w:val="22"/>
          <w:szCs w:val="22"/>
          <w:lang w:val="en-US"/>
        </w:rPr>
        <w:t>public</w:t>
      </w:r>
      <w:r>
        <w:rPr>
          <w:rFonts w:hint="default" w:ascii="Arial" w:hAnsi="Arial" w:cs="Arial"/>
          <w:color w:val="000000"/>
          <w:sz w:val="22"/>
          <w:szCs w:val="22"/>
          <w:lang w:val="en-US"/>
        </w:rPr>
        <w:t xml:space="preserve"> </w:t>
      </w:r>
      <w:r>
        <w:rPr>
          <w:rFonts w:hint="default" w:ascii="Arial" w:hAnsi="Arial" w:cs="Arial"/>
          <w:color w:val="0000FF"/>
          <w:sz w:val="22"/>
          <w:szCs w:val="22"/>
          <w:lang w:val="en-US"/>
        </w:rPr>
        <w:t>bool</w:t>
      </w:r>
      <w:r>
        <w:rPr>
          <w:rFonts w:hint="default" w:ascii="Arial" w:hAnsi="Arial" w:cs="Arial"/>
          <w:color w:val="000000"/>
          <w:sz w:val="22"/>
          <w:szCs w:val="22"/>
          <w:lang w:val="en-US"/>
        </w:rPr>
        <w:t xml:space="preserve"> Command(</w:t>
      </w:r>
      <w:r>
        <w:rPr>
          <w:rFonts w:hint="default" w:ascii="Arial" w:hAnsi="Arial" w:cs="Arial"/>
          <w:color w:val="0000FF"/>
          <w:sz w:val="22"/>
          <w:szCs w:val="22"/>
          <w:lang w:val="en-US"/>
        </w:rPr>
        <w:t>string</w:t>
      </w:r>
      <w:r>
        <w:rPr>
          <w:rFonts w:hint="default" w:ascii="Arial" w:hAnsi="Arial" w:cs="Arial"/>
          <w:color w:val="000000"/>
          <w:sz w:val="22"/>
          <w:szCs w:val="22"/>
          <w:lang w:val="en-US"/>
        </w:rPr>
        <w:t xml:space="preserve"> comm, </w:t>
      </w:r>
      <w:r>
        <w:rPr>
          <w:rFonts w:hint="default" w:ascii="Arial" w:hAnsi="Arial" w:cs="Arial"/>
          <w:color w:val="0000FF"/>
          <w:sz w:val="22"/>
          <w:szCs w:val="22"/>
          <w:lang w:val="en-US"/>
        </w:rPr>
        <w:t>string</w:t>
      </w:r>
      <w:r>
        <w:rPr>
          <w:rFonts w:hint="default" w:ascii="Arial" w:hAnsi="Arial" w:cs="Arial"/>
          <w:color w:val="000000"/>
          <w:sz w:val="22"/>
          <w:szCs w:val="22"/>
          <w:lang w:val="en-US"/>
        </w:rPr>
        <w:t>[] args)</w:t>
      </w:r>
    </w:p>
    <w:p w14:paraId="7D8DB194">
      <w:pPr>
        <w:pBdr>
          <w:top w:val="single" w:color="000000" w:sz="2" w:space="1"/>
          <w:left w:val="single" w:color="000000" w:sz="2" w:space="1"/>
          <w:bottom w:val="single" w:color="000000" w:sz="2" w:space="1"/>
          <w:right w:val="single" w:color="000000" w:sz="2" w:space="1"/>
        </w:pBdr>
        <w:rPr>
          <w:rFonts w:hint="default" w:ascii="Arial" w:hAnsi="Arial" w:cs="Arial"/>
          <w:sz w:val="22"/>
          <w:szCs w:val="22"/>
        </w:rPr>
      </w:pPr>
      <w:r>
        <w:rPr>
          <w:rFonts w:hint="default" w:ascii="Arial" w:hAnsi="Arial" w:cs="Arial"/>
          <w:color w:val="000000"/>
          <w:sz w:val="22"/>
          <w:szCs w:val="22"/>
        </w:rPr>
        <w:tab/>
      </w:r>
      <w:r>
        <w:rPr>
          <w:rFonts w:hint="default" w:ascii="Arial" w:hAnsi="Arial" w:cs="Arial"/>
          <w:color w:val="000000"/>
          <w:sz w:val="22"/>
          <w:szCs w:val="22"/>
        </w:rPr>
        <w:t>{</w:t>
      </w:r>
    </w:p>
    <w:p w14:paraId="22726B08">
      <w:pPr>
        <w:pBdr>
          <w:top w:val="single" w:color="000000" w:sz="2" w:space="1"/>
          <w:left w:val="single" w:color="000000" w:sz="2" w:space="1"/>
          <w:bottom w:val="single" w:color="000000" w:sz="2" w:space="1"/>
          <w:right w:val="single" w:color="000000" w:sz="2" w:space="1"/>
        </w:pBdr>
        <w:rPr>
          <w:rFonts w:hint="default" w:ascii="Arial" w:hAnsi="Arial" w:cs="Arial"/>
          <w:sz w:val="22"/>
          <w:szCs w:val="22"/>
        </w:rPr>
      </w:pPr>
      <w:r>
        <w:rPr>
          <w:rFonts w:hint="default" w:ascii="Arial" w:hAnsi="Arial" w:cs="Arial"/>
          <w:color w:val="000000"/>
          <w:sz w:val="22"/>
          <w:szCs w:val="22"/>
        </w:rPr>
        <w:tab/>
      </w:r>
      <w:r>
        <w:rPr>
          <w:rFonts w:hint="default" w:ascii="Arial" w:hAnsi="Arial" w:cs="Arial"/>
          <w:color w:val="000000"/>
          <w:sz w:val="22"/>
          <w:szCs w:val="22"/>
        </w:rPr>
        <w:tab/>
      </w:r>
      <w:r>
        <w:rPr>
          <w:rFonts w:hint="default" w:ascii="Arial" w:hAnsi="Arial" w:cs="Arial"/>
          <w:color w:val="0000FF"/>
          <w:sz w:val="22"/>
          <w:szCs w:val="22"/>
        </w:rPr>
        <w:t>if</w:t>
      </w:r>
      <w:r>
        <w:rPr>
          <w:rFonts w:hint="default" w:ascii="Arial" w:hAnsi="Arial" w:cs="Arial"/>
          <w:color w:val="000000"/>
          <w:sz w:val="22"/>
          <w:szCs w:val="22"/>
        </w:rPr>
        <w:t xml:space="preserve"> (comm == </w:t>
      </w:r>
      <w:r>
        <w:rPr>
          <w:rFonts w:hint="default" w:ascii="Arial" w:hAnsi="Arial" w:cs="Arial"/>
          <w:color w:val="A31515"/>
          <w:sz w:val="22"/>
          <w:szCs w:val="22"/>
        </w:rPr>
        <w:t>"</w:t>
      </w:r>
      <w:r>
        <w:rPr>
          <w:rFonts w:hint="default" w:ascii="Arial" w:hAnsi="Arial" w:cs="Arial"/>
          <w:color w:val="A31515"/>
          <w:kern w:val="0"/>
          <w:sz w:val="22"/>
          <w:szCs w:val="22"/>
          <w:lang w:val="en-US" w:eastAsia="ja-JP" w:bidi="ar-SA"/>
        </w:rPr>
        <w:t>mytestcommand</w:t>
      </w:r>
      <w:r>
        <w:rPr>
          <w:rFonts w:hint="default" w:ascii="Arial" w:hAnsi="Arial" w:cs="Arial"/>
          <w:color w:val="A31515"/>
          <w:sz w:val="22"/>
          <w:szCs w:val="22"/>
        </w:rPr>
        <w:t>"</w:t>
      </w:r>
      <w:r>
        <w:rPr>
          <w:rFonts w:hint="default" w:ascii="Arial" w:hAnsi="Arial" w:cs="Arial"/>
          <w:color w:val="000000"/>
          <w:sz w:val="22"/>
          <w:szCs w:val="22"/>
        </w:rPr>
        <w:t>)</w:t>
      </w:r>
    </w:p>
    <w:p w14:paraId="03090382">
      <w:pPr>
        <w:pBdr>
          <w:top w:val="single" w:color="000000" w:sz="2" w:space="1"/>
          <w:left w:val="single" w:color="000000" w:sz="2" w:space="1"/>
          <w:bottom w:val="single" w:color="000000" w:sz="2" w:space="1"/>
          <w:right w:val="single" w:color="000000" w:sz="2" w:space="1"/>
        </w:pBdr>
        <w:rPr>
          <w:rFonts w:hint="default" w:ascii="Arial" w:hAnsi="Arial" w:cs="Arial"/>
          <w:sz w:val="22"/>
          <w:szCs w:val="22"/>
        </w:rPr>
      </w:pPr>
      <w:r>
        <w:rPr>
          <w:rFonts w:hint="default" w:ascii="Arial" w:hAnsi="Arial" w:cs="Arial"/>
          <w:color w:val="000000"/>
          <w:sz w:val="22"/>
          <w:szCs w:val="22"/>
        </w:rPr>
        <w:tab/>
      </w:r>
      <w:r>
        <w:rPr>
          <w:rFonts w:hint="default" w:ascii="Arial" w:hAnsi="Arial" w:cs="Arial"/>
          <w:color w:val="000000"/>
          <w:sz w:val="22"/>
          <w:szCs w:val="22"/>
        </w:rPr>
        <w:tab/>
      </w:r>
      <w:r>
        <w:rPr>
          <w:rFonts w:hint="default" w:ascii="Arial" w:hAnsi="Arial" w:cs="Arial"/>
          <w:color w:val="000000"/>
          <w:sz w:val="22"/>
          <w:szCs w:val="22"/>
        </w:rPr>
        <w:t>{</w:t>
      </w:r>
    </w:p>
    <w:p w14:paraId="411169E3">
      <w:pPr>
        <w:pBdr>
          <w:top w:val="single" w:color="000000" w:sz="2" w:space="1"/>
          <w:left w:val="single" w:color="000000" w:sz="2" w:space="1"/>
          <w:bottom w:val="single" w:color="000000" w:sz="2" w:space="1"/>
          <w:right w:val="single" w:color="000000" w:sz="2" w:space="1"/>
        </w:pBdr>
        <w:rPr>
          <w:rFonts w:hint="default" w:ascii="Arial" w:hAnsi="Arial" w:cs="Arial"/>
          <w:sz w:val="22"/>
          <w:szCs w:val="22"/>
        </w:rPr>
      </w:pPr>
      <w:r>
        <w:rPr>
          <w:rFonts w:hint="default" w:ascii="Arial" w:hAnsi="Arial" w:cs="Arial"/>
          <w:color w:val="000000"/>
          <w:sz w:val="22"/>
          <w:szCs w:val="22"/>
        </w:rPr>
        <w:tab/>
      </w:r>
      <w:r>
        <w:rPr>
          <w:rFonts w:hint="default" w:ascii="Arial" w:hAnsi="Arial" w:cs="Arial"/>
          <w:color w:val="000000"/>
          <w:sz w:val="22"/>
          <w:szCs w:val="22"/>
        </w:rPr>
        <w:tab/>
      </w:r>
      <w:r>
        <w:rPr>
          <w:rFonts w:hint="default" w:ascii="Arial" w:hAnsi="Arial" w:cs="Arial"/>
          <w:color w:val="000000"/>
          <w:sz w:val="22"/>
          <w:szCs w:val="22"/>
        </w:rPr>
        <w:tab/>
      </w:r>
      <w:r>
        <w:rPr>
          <w:rFonts w:hint="default" w:ascii="Arial" w:hAnsi="Arial" w:cs="Arial"/>
          <w:color w:val="000000"/>
          <w:sz w:val="22"/>
          <w:szCs w:val="22"/>
        </w:rPr>
        <w:t>Debug.Log(args[0]);</w:t>
      </w:r>
    </w:p>
    <w:p w14:paraId="44B341BC">
      <w:pPr>
        <w:pBdr>
          <w:top w:val="single" w:color="000000" w:sz="2" w:space="1"/>
          <w:left w:val="single" w:color="000000" w:sz="2" w:space="1"/>
          <w:bottom w:val="single" w:color="000000" w:sz="2" w:space="1"/>
          <w:right w:val="single" w:color="000000" w:sz="2" w:space="1"/>
        </w:pBdr>
        <w:rPr>
          <w:rFonts w:hint="default" w:ascii="Arial" w:hAnsi="Arial" w:cs="Arial"/>
          <w:sz w:val="22"/>
          <w:szCs w:val="22"/>
        </w:rPr>
      </w:pPr>
      <w:r>
        <w:rPr>
          <w:rFonts w:hint="default" w:ascii="Arial" w:hAnsi="Arial" w:cs="Arial"/>
          <w:color w:val="000000"/>
          <w:sz w:val="22"/>
          <w:szCs w:val="22"/>
        </w:rPr>
        <w:tab/>
      </w:r>
      <w:r>
        <w:rPr>
          <w:rFonts w:hint="default" w:ascii="Arial" w:hAnsi="Arial" w:cs="Arial"/>
          <w:color w:val="000000"/>
          <w:sz w:val="22"/>
          <w:szCs w:val="22"/>
        </w:rPr>
        <w:tab/>
      </w:r>
      <w:r>
        <w:rPr>
          <w:rFonts w:hint="default" w:ascii="Arial" w:hAnsi="Arial" w:cs="Arial"/>
          <w:color w:val="000000"/>
          <w:sz w:val="22"/>
          <w:szCs w:val="22"/>
        </w:rPr>
        <w:tab/>
      </w:r>
      <w:r>
        <w:rPr>
          <w:rFonts w:hint="default" w:ascii="Arial" w:hAnsi="Arial" w:cs="Arial"/>
          <w:color w:val="0000FF"/>
          <w:sz w:val="22"/>
          <w:szCs w:val="22"/>
        </w:rPr>
        <w:t>return</w:t>
      </w:r>
      <w:r>
        <w:rPr>
          <w:rFonts w:hint="default" w:ascii="Arial" w:hAnsi="Arial" w:cs="Arial"/>
          <w:color w:val="000000"/>
          <w:sz w:val="22"/>
          <w:szCs w:val="22"/>
        </w:rPr>
        <w:t xml:space="preserve"> </w:t>
      </w:r>
      <w:r>
        <w:rPr>
          <w:rFonts w:hint="default" w:ascii="Arial" w:hAnsi="Arial" w:cs="Arial"/>
          <w:color w:val="0000FF"/>
          <w:sz w:val="22"/>
          <w:szCs w:val="22"/>
        </w:rPr>
        <w:t>true</w:t>
      </w:r>
      <w:r>
        <w:rPr>
          <w:rFonts w:hint="default" w:ascii="Arial" w:hAnsi="Arial" w:cs="Arial"/>
          <w:color w:val="000000"/>
          <w:sz w:val="22"/>
          <w:szCs w:val="22"/>
        </w:rPr>
        <w:t>;</w:t>
      </w:r>
    </w:p>
    <w:p w14:paraId="07BF7AF7">
      <w:pPr>
        <w:pBdr>
          <w:top w:val="single" w:color="000000" w:sz="2" w:space="1"/>
          <w:left w:val="single" w:color="000000" w:sz="2" w:space="1"/>
          <w:bottom w:val="single" w:color="000000" w:sz="2" w:space="1"/>
          <w:right w:val="single" w:color="000000" w:sz="2" w:space="1"/>
        </w:pBdr>
        <w:rPr>
          <w:rFonts w:hint="default" w:ascii="Arial" w:hAnsi="Arial" w:cs="Arial"/>
          <w:sz w:val="22"/>
          <w:szCs w:val="22"/>
        </w:rPr>
      </w:pPr>
      <w:r>
        <w:rPr>
          <w:rFonts w:hint="default" w:ascii="Arial" w:hAnsi="Arial" w:cs="Arial"/>
          <w:color w:val="000000"/>
          <w:sz w:val="22"/>
          <w:szCs w:val="22"/>
        </w:rPr>
        <w:tab/>
      </w:r>
      <w:r>
        <w:rPr>
          <w:rFonts w:hint="default" w:ascii="Arial" w:hAnsi="Arial" w:cs="Arial"/>
          <w:color w:val="000000"/>
          <w:sz w:val="22"/>
          <w:szCs w:val="22"/>
        </w:rPr>
        <w:tab/>
      </w:r>
      <w:r>
        <w:rPr>
          <w:rFonts w:hint="default" w:ascii="Arial" w:hAnsi="Arial" w:cs="Arial"/>
          <w:color w:val="000000"/>
          <w:sz w:val="22"/>
          <w:szCs w:val="22"/>
        </w:rPr>
        <w:t>}</w:t>
      </w:r>
    </w:p>
    <w:p w14:paraId="7875C0FA">
      <w:pPr>
        <w:pBdr>
          <w:top w:val="single" w:color="000000" w:sz="2" w:space="1"/>
          <w:left w:val="single" w:color="000000" w:sz="2" w:space="1"/>
          <w:bottom w:val="single" w:color="000000" w:sz="2" w:space="1"/>
          <w:right w:val="single" w:color="000000" w:sz="2" w:space="1"/>
        </w:pBdr>
        <w:rPr>
          <w:rFonts w:hint="default" w:ascii="Arial" w:hAnsi="Arial" w:cs="Arial"/>
          <w:color w:val="000000"/>
          <w:sz w:val="22"/>
          <w:szCs w:val="22"/>
        </w:rPr>
      </w:pPr>
    </w:p>
    <w:p w14:paraId="65244E3B">
      <w:pPr>
        <w:pBdr>
          <w:top w:val="single" w:color="000000" w:sz="2" w:space="1"/>
          <w:left w:val="single" w:color="000000" w:sz="2" w:space="1"/>
          <w:bottom w:val="single" w:color="000000" w:sz="2" w:space="1"/>
          <w:right w:val="single" w:color="000000" w:sz="2" w:space="1"/>
        </w:pBdr>
        <w:rPr>
          <w:rFonts w:hint="default" w:ascii="Arial" w:hAnsi="Arial" w:cs="Arial"/>
          <w:sz w:val="22"/>
          <w:szCs w:val="22"/>
        </w:rPr>
      </w:pPr>
      <w:r>
        <w:rPr>
          <w:rFonts w:hint="default" w:ascii="Arial" w:hAnsi="Arial" w:cs="Arial"/>
          <w:color w:val="000000"/>
          <w:sz w:val="22"/>
          <w:szCs w:val="22"/>
        </w:rPr>
        <w:tab/>
      </w:r>
      <w:r>
        <w:rPr>
          <w:rFonts w:hint="default" w:ascii="Arial" w:hAnsi="Arial" w:cs="Arial"/>
          <w:color w:val="000000"/>
          <w:sz w:val="22"/>
          <w:szCs w:val="22"/>
        </w:rPr>
        <w:tab/>
      </w:r>
      <w:r>
        <w:rPr>
          <w:rFonts w:hint="default" w:ascii="Arial" w:hAnsi="Arial" w:cs="Arial"/>
          <w:color w:val="0000FF"/>
          <w:sz w:val="22"/>
          <w:szCs w:val="22"/>
        </w:rPr>
        <w:t>return</w:t>
      </w:r>
      <w:r>
        <w:rPr>
          <w:rFonts w:hint="default" w:ascii="Arial" w:hAnsi="Arial" w:cs="Arial"/>
          <w:color w:val="000000"/>
          <w:sz w:val="22"/>
          <w:szCs w:val="22"/>
        </w:rPr>
        <w:t xml:space="preserve"> </w:t>
      </w:r>
      <w:r>
        <w:rPr>
          <w:rFonts w:hint="default" w:ascii="Arial" w:hAnsi="Arial" w:cs="Arial"/>
          <w:color w:val="0000FF"/>
          <w:kern w:val="0"/>
          <w:sz w:val="22"/>
          <w:szCs w:val="22"/>
          <w:lang w:val="en-US" w:eastAsia="ja-JP" w:bidi="ar-SA"/>
        </w:rPr>
        <w:t>false</w:t>
      </w:r>
      <w:r>
        <w:rPr>
          <w:rFonts w:hint="default" w:ascii="Arial" w:hAnsi="Arial" w:cs="Arial"/>
          <w:color w:val="000000"/>
          <w:sz w:val="22"/>
          <w:szCs w:val="22"/>
        </w:rPr>
        <w:t>;</w:t>
      </w:r>
    </w:p>
    <w:p w14:paraId="7459CDEB">
      <w:pPr>
        <w:pBdr>
          <w:top w:val="single" w:color="000000" w:sz="2" w:space="1"/>
          <w:left w:val="single" w:color="000000" w:sz="2" w:space="1"/>
          <w:bottom w:val="single" w:color="000000" w:sz="2" w:space="1"/>
          <w:right w:val="single" w:color="000000" w:sz="2" w:space="1"/>
        </w:pBdr>
        <w:rPr>
          <w:rFonts w:hint="default" w:ascii="Arial" w:hAnsi="Arial" w:cs="Arial"/>
          <w:sz w:val="22"/>
          <w:szCs w:val="22"/>
          <w:lang w:val="en-US"/>
        </w:rPr>
      </w:pPr>
      <w:r>
        <w:rPr>
          <w:rFonts w:hint="default" w:ascii="Arial" w:hAnsi="Arial" w:cs="Arial"/>
          <w:color w:val="000000"/>
          <w:sz w:val="22"/>
          <w:szCs w:val="22"/>
          <w:lang w:val="en-US"/>
        </w:rPr>
        <w:tab/>
      </w:r>
      <w:r>
        <w:rPr>
          <w:rFonts w:hint="default" w:ascii="Arial" w:hAnsi="Arial" w:cs="Arial"/>
          <w:color w:val="000000"/>
          <w:sz w:val="22"/>
          <w:szCs w:val="22"/>
          <w:lang w:val="en-US"/>
        </w:rPr>
        <w:t>}</w:t>
      </w:r>
    </w:p>
    <w:p w14:paraId="59EDC86F">
      <w:pPr>
        <w:rPr>
          <w:rFonts w:hint="default" w:ascii="Arial" w:hAnsi="Arial" w:cs="Arial"/>
          <w:sz w:val="22"/>
          <w:szCs w:val="22"/>
          <w:lang w:val="en-US"/>
        </w:rPr>
      </w:pPr>
      <w:r>
        <w:rPr>
          <w:rFonts w:hint="default" w:ascii="Arial" w:hAnsi="Arial" w:cs="Arial"/>
          <w:sz w:val="22"/>
          <w:szCs w:val="22"/>
          <w:lang w:val="en-US"/>
        </w:rPr>
        <w:t xml:space="preserve">You can run it by </w:t>
      </w:r>
      <w:r>
        <w:rPr>
          <w:rFonts w:hint="default" w:ascii="Arial" w:hAnsi="Arial" w:cs="Arial"/>
          <w:color w:val="000000"/>
          <w:kern w:val="0"/>
          <w:sz w:val="22"/>
          <w:szCs w:val="22"/>
          <w:lang w:val="en-US" w:eastAsia="ja-JP" w:bidi="ar-SA"/>
        </w:rPr>
        <w:t>mytestcommand</w:t>
      </w:r>
      <w:r>
        <w:rPr>
          <w:rFonts w:hint="default" w:ascii="Arial" w:hAnsi="Arial" w:cs="Arial"/>
          <w:color w:val="000000"/>
          <w:sz w:val="22"/>
          <w:szCs w:val="22"/>
          <w:lang w:val="en-US"/>
        </w:rPr>
        <w:t>::</w:t>
      </w:r>
      <w:r>
        <w:rPr>
          <w:rFonts w:hint="default" w:ascii="Arial" w:hAnsi="Arial" w:cs="Arial" w:eastAsiaTheme="minorEastAsia"/>
          <w:color w:val="000000"/>
          <w:kern w:val="0"/>
          <w:sz w:val="22"/>
          <w:szCs w:val="22"/>
          <w:lang w:val="en-US" w:eastAsia="ja-JP" w:bidi="ar-SA"/>
        </w:rPr>
        <w:t>hello world!</w:t>
      </w:r>
      <w:r>
        <w:rPr>
          <w:rFonts w:hint="default" w:ascii="Arial" w:hAnsi="Arial" w:cs="Arial"/>
          <w:color w:val="000000"/>
          <w:sz w:val="22"/>
          <w:szCs w:val="22"/>
          <w:lang w:val="en-US"/>
        </w:rPr>
        <w:t>;;</w:t>
      </w:r>
      <w:r>
        <w:rPr>
          <w:rFonts w:hint="default" w:ascii="Arial" w:hAnsi="Arial" w:cs="Arial"/>
          <w:sz w:val="22"/>
          <w:szCs w:val="22"/>
          <w:lang w:val="en-US"/>
        </w:rPr>
        <w:t xml:space="preserve"> in commands</w:t>
      </w:r>
    </w:p>
    <w:p w14:paraId="408353FF">
      <w:pPr>
        <w:rPr>
          <w:rFonts w:hint="default" w:ascii="Arial" w:hAnsi="Arial" w:cs="Arial"/>
          <w:sz w:val="22"/>
          <w:szCs w:val="22"/>
          <w:lang w:val="en-US"/>
        </w:rPr>
      </w:pPr>
      <w:r>
        <w:rPr>
          <w:rFonts w:hint="default" w:ascii="Arial" w:hAnsi="Arial" w:cs="Arial"/>
          <w:sz w:val="22"/>
          <w:szCs w:val="22"/>
          <w:lang w:val="en-US"/>
        </w:rPr>
        <w:t xml:space="preserve">Also, I recommended use switch for more performance </w:t>
      </w:r>
    </w:p>
    <w:p w14:paraId="6FD1E319">
      <w:pPr>
        <w:rPr>
          <w:rFonts w:hint="default" w:ascii="Arial" w:hAnsi="Arial" w:cs="Arial"/>
          <w:sz w:val="22"/>
          <w:szCs w:val="22"/>
          <w:lang w:val="en-US"/>
        </w:rPr>
      </w:pPr>
      <w:r>
        <w:rPr>
          <w:rFonts w:hint="default" w:ascii="Arial" w:hAnsi="Arial" w:cs="Arial"/>
          <w:sz w:val="22"/>
          <w:szCs w:val="22"/>
          <w:lang w:val="en-US"/>
        </w:rPr>
        <w:t xml:space="preserve">You can use </w:t>
      </w:r>
      <w:r>
        <w:rPr>
          <w:rFonts w:hint="default" w:ascii="Arial" w:hAnsi="Arial" w:cs="Arial"/>
          <w:color w:val="000000"/>
          <w:sz w:val="22"/>
          <w:szCs w:val="22"/>
          <w:lang w:val="en-US"/>
        </w:rPr>
        <w:t>ValueWork if you add reference to SLM_Commands</w:t>
      </w:r>
    </w:p>
    <w:p w14:paraId="48D032FD">
      <w:pPr>
        <w:rPr>
          <w:rFonts w:hint="default" w:ascii="Arial" w:hAnsi="Arial" w:cs="Arial"/>
          <w:sz w:val="22"/>
          <w:szCs w:val="22"/>
          <w:lang w:val="en-US"/>
        </w:rPr>
      </w:pPr>
    </w:p>
    <w:p w14:paraId="2F472621">
      <w:pPr>
        <w:rPr>
          <w:rFonts w:hint="default" w:ascii="Arial" w:hAnsi="Arial" w:cs="Arial"/>
          <w:sz w:val="22"/>
          <w:szCs w:val="22"/>
          <w:lang w:val="en-US"/>
        </w:rPr>
      </w:pPr>
    </w:p>
    <w:p w14:paraId="13332CF2">
      <w:pPr>
        <w:rPr>
          <w:rFonts w:hint="default" w:ascii="Arial" w:hAnsi="Arial" w:cs="Arial"/>
          <w:sz w:val="22"/>
          <w:szCs w:val="22"/>
          <w:lang w:val="en-US"/>
        </w:rPr>
      </w:pPr>
      <w:r>
        <w:rPr>
          <w:rFonts w:hint="default" w:ascii="Arial" w:hAnsi="Arial" w:cs="Arial"/>
          <w:sz w:val="22"/>
          <w:szCs w:val="22"/>
          <w:lang w:val="en-US"/>
        </w:rPr>
        <w:t>Full example script looks like that:</w:t>
      </w:r>
    </w:p>
    <w:p w14:paraId="5FEBFE95">
      <w:pPr>
        <w:pBdr>
          <w:top w:val="single" w:color="000000" w:sz="2" w:space="1"/>
          <w:left w:val="single" w:color="000000" w:sz="2" w:space="1"/>
          <w:bottom w:val="single" w:color="000000" w:sz="2" w:space="1"/>
          <w:right w:val="single" w:color="000000" w:sz="2" w:space="1"/>
        </w:pBdr>
        <w:rPr>
          <w:rFonts w:hint="default" w:ascii="Arial" w:hAnsi="Arial" w:cs="Arial"/>
          <w:sz w:val="22"/>
          <w:szCs w:val="22"/>
          <w:lang w:val="en-US"/>
        </w:rPr>
      </w:pPr>
      <w:r>
        <w:rPr>
          <w:rFonts w:hint="default" w:ascii="Arial" w:hAnsi="Arial" w:cs="Arial"/>
          <w:color w:val="0000FF"/>
          <w:sz w:val="22"/>
          <w:szCs w:val="22"/>
          <w:lang w:val="en-US"/>
        </w:rPr>
        <w:t>public</w:t>
      </w:r>
      <w:r>
        <w:rPr>
          <w:rFonts w:hint="default" w:ascii="Arial" w:hAnsi="Arial" w:cs="Arial"/>
          <w:color w:val="000000"/>
          <w:sz w:val="22"/>
          <w:szCs w:val="22"/>
          <w:lang w:val="en-US"/>
        </w:rPr>
        <w:t xml:space="preserve"> </w:t>
      </w:r>
      <w:r>
        <w:rPr>
          <w:rFonts w:hint="default" w:ascii="Arial" w:hAnsi="Arial" w:cs="Arial"/>
          <w:color w:val="0000FF"/>
          <w:sz w:val="22"/>
          <w:szCs w:val="22"/>
          <w:lang w:val="en-US"/>
        </w:rPr>
        <w:t>class</w:t>
      </w:r>
      <w:r>
        <w:rPr>
          <w:rFonts w:hint="default" w:ascii="Arial" w:hAnsi="Arial" w:cs="Arial"/>
          <w:color w:val="000000"/>
          <w:sz w:val="22"/>
          <w:szCs w:val="22"/>
          <w:lang w:val="en-US"/>
        </w:rPr>
        <w:t xml:space="preserve"> </w:t>
      </w:r>
      <w:r>
        <w:rPr>
          <w:rFonts w:hint="default" w:ascii="Arial" w:hAnsi="Arial" w:cs="Arial"/>
          <w:color w:val="2B91AF"/>
          <w:kern w:val="0"/>
          <w:sz w:val="22"/>
          <w:szCs w:val="22"/>
          <w:lang w:val="en-US" w:eastAsia="ja-JP" w:bidi="ar-SA"/>
        </w:rPr>
        <w:t>MyAddon</w:t>
      </w:r>
      <w:r>
        <w:rPr>
          <w:rFonts w:hint="default" w:ascii="Arial" w:hAnsi="Arial" w:cs="Arial"/>
          <w:color w:val="000000"/>
          <w:sz w:val="22"/>
          <w:szCs w:val="22"/>
          <w:lang w:val="en-US"/>
        </w:rPr>
        <w:t xml:space="preserve"> : MonoBehaviour</w:t>
      </w:r>
    </w:p>
    <w:p w14:paraId="0FEA1AE8">
      <w:pPr>
        <w:pBdr>
          <w:top w:val="single" w:color="000000" w:sz="2" w:space="1"/>
          <w:left w:val="single" w:color="000000" w:sz="2" w:space="1"/>
          <w:bottom w:val="single" w:color="000000" w:sz="2" w:space="1"/>
          <w:right w:val="single" w:color="000000" w:sz="2" w:space="1"/>
        </w:pBdr>
        <w:rPr>
          <w:rFonts w:hint="default" w:ascii="Arial" w:hAnsi="Arial" w:cs="Arial"/>
          <w:sz w:val="22"/>
          <w:szCs w:val="22"/>
        </w:rPr>
      </w:pPr>
      <w:r>
        <w:rPr>
          <w:rFonts w:hint="default" w:ascii="Arial" w:hAnsi="Arial" w:cs="Arial"/>
          <w:color w:val="000000"/>
          <w:sz w:val="22"/>
          <w:szCs w:val="22"/>
        </w:rPr>
        <w:t>{</w:t>
      </w:r>
    </w:p>
    <w:p w14:paraId="2653DA34">
      <w:pPr>
        <w:pBdr>
          <w:top w:val="single" w:color="000000" w:sz="2" w:space="1"/>
          <w:left w:val="single" w:color="000000" w:sz="2" w:space="1"/>
          <w:bottom w:val="single" w:color="000000" w:sz="2" w:space="1"/>
          <w:right w:val="single" w:color="000000" w:sz="2" w:space="1"/>
        </w:pBdr>
        <w:rPr>
          <w:rFonts w:hint="default" w:ascii="Arial" w:hAnsi="Arial" w:cs="Arial"/>
          <w:sz w:val="22"/>
          <w:szCs w:val="22"/>
        </w:rPr>
      </w:pPr>
      <w:r>
        <w:rPr>
          <w:rFonts w:hint="default" w:ascii="Arial" w:hAnsi="Arial" w:cs="Arial"/>
          <w:color w:val="000000"/>
          <w:sz w:val="22"/>
          <w:szCs w:val="22"/>
        </w:rPr>
        <w:tab/>
      </w:r>
      <w:r>
        <w:rPr>
          <w:rFonts w:hint="default" w:ascii="Arial" w:hAnsi="Arial" w:cs="Arial"/>
          <w:color w:val="0000FF"/>
          <w:sz w:val="22"/>
          <w:szCs w:val="22"/>
        </w:rPr>
        <w:t>public</w:t>
      </w:r>
      <w:r>
        <w:rPr>
          <w:rFonts w:hint="default" w:ascii="Arial" w:hAnsi="Arial" w:cs="Arial"/>
          <w:color w:val="000000"/>
          <w:sz w:val="22"/>
          <w:szCs w:val="22"/>
        </w:rPr>
        <w:t xml:space="preserve"> SLM_AddonManager AM;</w:t>
      </w:r>
    </w:p>
    <w:p w14:paraId="7E08CD1F">
      <w:pPr>
        <w:pBdr>
          <w:top w:val="single" w:color="000000" w:sz="2" w:space="1"/>
          <w:left w:val="single" w:color="000000" w:sz="2" w:space="1"/>
          <w:bottom w:val="single" w:color="000000" w:sz="2" w:space="1"/>
          <w:right w:val="single" w:color="000000" w:sz="2" w:space="1"/>
        </w:pBdr>
        <w:rPr>
          <w:rFonts w:hint="default" w:ascii="Arial" w:hAnsi="Arial" w:cs="Arial"/>
          <w:sz w:val="22"/>
          <w:szCs w:val="22"/>
        </w:rPr>
      </w:pPr>
      <w:r>
        <w:rPr>
          <w:rFonts w:hint="default" w:ascii="Arial" w:hAnsi="Arial" w:cs="Arial"/>
          <w:color w:val="000000"/>
          <w:sz w:val="22"/>
          <w:szCs w:val="22"/>
        </w:rPr>
        <w:tab/>
      </w:r>
      <w:r>
        <w:rPr>
          <w:rFonts w:hint="default" w:ascii="Arial" w:hAnsi="Arial" w:cs="Arial"/>
          <w:color w:val="0000FF"/>
          <w:sz w:val="22"/>
          <w:szCs w:val="22"/>
        </w:rPr>
        <w:t>public</w:t>
      </w:r>
      <w:r>
        <w:rPr>
          <w:rFonts w:hint="default" w:ascii="Arial" w:hAnsi="Arial" w:cs="Arial"/>
          <w:color w:val="000000"/>
          <w:sz w:val="22"/>
          <w:szCs w:val="22"/>
        </w:rPr>
        <w:t xml:space="preserve"> SLM_Commands C;</w:t>
      </w:r>
    </w:p>
    <w:p w14:paraId="4AC60BB1">
      <w:pPr>
        <w:pBdr>
          <w:top w:val="single" w:color="000000" w:sz="2" w:space="1"/>
          <w:left w:val="single" w:color="000000" w:sz="2" w:space="1"/>
          <w:bottom w:val="single" w:color="000000" w:sz="2" w:space="1"/>
          <w:right w:val="single" w:color="000000" w:sz="2" w:space="1"/>
        </w:pBdr>
        <w:rPr>
          <w:rFonts w:hint="default" w:ascii="Arial" w:hAnsi="Arial" w:cs="Arial"/>
          <w:color w:val="000000"/>
          <w:sz w:val="22"/>
          <w:szCs w:val="22"/>
        </w:rPr>
      </w:pPr>
    </w:p>
    <w:p w14:paraId="47BE755E">
      <w:pPr>
        <w:pBdr>
          <w:top w:val="single" w:color="000000" w:sz="2" w:space="1"/>
          <w:left w:val="single" w:color="000000" w:sz="2" w:space="1"/>
          <w:bottom w:val="single" w:color="000000" w:sz="2" w:space="1"/>
          <w:right w:val="single" w:color="000000" w:sz="2" w:space="1"/>
        </w:pBdr>
        <w:rPr>
          <w:rFonts w:hint="default" w:ascii="Arial" w:hAnsi="Arial" w:cs="Arial"/>
          <w:sz w:val="22"/>
          <w:szCs w:val="22"/>
        </w:rPr>
      </w:pPr>
      <w:r>
        <w:rPr>
          <w:rFonts w:hint="default" w:ascii="Arial" w:hAnsi="Arial" w:cs="Arial"/>
          <w:color w:val="000000"/>
          <w:sz w:val="22"/>
          <w:szCs w:val="22"/>
        </w:rPr>
        <w:tab/>
      </w:r>
      <w:r>
        <w:rPr>
          <w:rFonts w:hint="default" w:ascii="Arial" w:hAnsi="Arial" w:cs="Arial"/>
          <w:color w:val="0000FF"/>
          <w:sz w:val="22"/>
          <w:szCs w:val="22"/>
        </w:rPr>
        <w:t>public</w:t>
      </w:r>
      <w:r>
        <w:rPr>
          <w:rFonts w:hint="default" w:ascii="Arial" w:hAnsi="Arial" w:cs="Arial"/>
          <w:color w:val="000000"/>
          <w:sz w:val="22"/>
          <w:szCs w:val="22"/>
        </w:rPr>
        <w:t xml:space="preserve"> </w:t>
      </w:r>
      <w:r>
        <w:rPr>
          <w:rFonts w:hint="default" w:ascii="Arial" w:hAnsi="Arial" w:cs="Arial"/>
          <w:color w:val="0000FF"/>
          <w:sz w:val="22"/>
          <w:szCs w:val="22"/>
        </w:rPr>
        <w:t>void</w:t>
      </w:r>
      <w:r>
        <w:rPr>
          <w:rFonts w:hint="default" w:ascii="Arial" w:hAnsi="Arial" w:cs="Arial"/>
          <w:color w:val="000000"/>
          <w:sz w:val="22"/>
          <w:szCs w:val="22"/>
        </w:rPr>
        <w:t xml:space="preserve"> </w:t>
      </w:r>
      <w:r>
        <w:rPr>
          <w:rFonts w:hint="default" w:ascii="Arial" w:hAnsi="Arial" w:cs="Arial"/>
          <w:color w:val="0000FF"/>
          <w:sz w:val="22"/>
          <w:szCs w:val="22"/>
        </w:rPr>
        <w:t>Awake</w:t>
      </w:r>
      <w:r>
        <w:rPr>
          <w:rFonts w:hint="default" w:ascii="Arial" w:hAnsi="Arial" w:cs="Arial"/>
          <w:color w:val="000000"/>
          <w:sz w:val="22"/>
          <w:szCs w:val="22"/>
        </w:rPr>
        <w:t>()</w:t>
      </w:r>
    </w:p>
    <w:p w14:paraId="59C6E12E">
      <w:pPr>
        <w:pBdr>
          <w:top w:val="single" w:color="000000" w:sz="2" w:space="1"/>
          <w:left w:val="single" w:color="000000" w:sz="2" w:space="1"/>
          <w:bottom w:val="single" w:color="000000" w:sz="2" w:space="1"/>
          <w:right w:val="single" w:color="000000" w:sz="2" w:space="1"/>
        </w:pBdr>
        <w:rPr>
          <w:rFonts w:hint="default" w:ascii="Arial" w:hAnsi="Arial" w:cs="Arial"/>
          <w:sz w:val="22"/>
          <w:szCs w:val="22"/>
        </w:rPr>
      </w:pPr>
      <w:r>
        <w:rPr>
          <w:rFonts w:hint="default" w:ascii="Arial" w:hAnsi="Arial" w:cs="Arial"/>
          <w:color w:val="000000"/>
          <w:sz w:val="22"/>
          <w:szCs w:val="22"/>
        </w:rPr>
        <w:tab/>
      </w:r>
      <w:r>
        <w:rPr>
          <w:rFonts w:hint="default" w:ascii="Arial" w:hAnsi="Arial" w:cs="Arial"/>
          <w:color w:val="000000"/>
          <w:sz w:val="22"/>
          <w:szCs w:val="22"/>
        </w:rPr>
        <w:t>{</w:t>
      </w:r>
    </w:p>
    <w:p w14:paraId="76DAEF01">
      <w:pPr>
        <w:pBdr>
          <w:top w:val="single" w:color="000000" w:sz="2" w:space="1"/>
          <w:left w:val="single" w:color="000000" w:sz="2" w:space="1"/>
          <w:bottom w:val="single" w:color="000000" w:sz="2" w:space="1"/>
          <w:right w:val="single" w:color="000000" w:sz="2" w:space="1"/>
        </w:pBdr>
        <w:rPr>
          <w:rFonts w:hint="default" w:ascii="Arial" w:hAnsi="Arial" w:cs="Arial"/>
          <w:sz w:val="22"/>
          <w:szCs w:val="22"/>
        </w:rPr>
      </w:pPr>
      <w:r>
        <w:rPr>
          <w:rFonts w:hint="default" w:ascii="Arial" w:hAnsi="Arial" w:cs="Arial"/>
          <w:color w:val="000000"/>
          <w:sz w:val="22"/>
          <w:szCs w:val="22"/>
        </w:rPr>
        <w:tab/>
      </w:r>
      <w:r>
        <w:rPr>
          <w:rFonts w:hint="default" w:ascii="Arial" w:hAnsi="Arial" w:cs="Arial"/>
          <w:color w:val="000000"/>
          <w:sz w:val="22"/>
          <w:szCs w:val="22"/>
        </w:rPr>
        <w:tab/>
      </w:r>
      <w:r>
        <w:rPr>
          <w:rFonts w:hint="default" w:ascii="Arial" w:hAnsi="Arial" w:cs="Arial"/>
          <w:color w:val="008000"/>
          <w:sz w:val="22"/>
          <w:szCs w:val="22"/>
        </w:rPr>
        <w:t>//register our addon</w:t>
      </w:r>
    </w:p>
    <w:p w14:paraId="39C8064C">
      <w:pPr>
        <w:pBdr>
          <w:top w:val="single" w:color="000000" w:sz="2" w:space="1"/>
          <w:left w:val="single" w:color="000000" w:sz="2" w:space="1"/>
          <w:bottom w:val="single" w:color="000000" w:sz="2" w:space="1"/>
          <w:right w:val="single" w:color="000000" w:sz="2" w:space="1"/>
        </w:pBdr>
        <w:rPr>
          <w:rFonts w:hint="default" w:ascii="Arial" w:hAnsi="Arial" w:cs="Arial"/>
          <w:sz w:val="22"/>
          <w:szCs w:val="22"/>
        </w:rPr>
      </w:pPr>
      <w:r>
        <w:rPr>
          <w:rFonts w:hint="default" w:ascii="Arial" w:hAnsi="Arial" w:cs="Arial"/>
          <w:color w:val="000000"/>
          <w:sz w:val="22"/>
          <w:szCs w:val="22"/>
        </w:rPr>
        <w:tab/>
      </w:r>
      <w:r>
        <w:rPr>
          <w:rFonts w:hint="default" w:ascii="Arial" w:hAnsi="Arial" w:cs="Arial"/>
          <w:color w:val="000000"/>
          <w:sz w:val="22"/>
          <w:szCs w:val="22"/>
        </w:rPr>
        <w:tab/>
      </w:r>
      <w:r>
        <w:rPr>
          <w:rFonts w:hint="default" w:ascii="Arial" w:hAnsi="Arial" w:cs="Arial"/>
          <w:color w:val="000000"/>
          <w:sz w:val="22"/>
          <w:szCs w:val="22"/>
        </w:rPr>
        <w:t>AM.AddAddon(</w:t>
      </w:r>
      <w:r>
        <w:rPr>
          <w:rFonts w:hint="default" w:ascii="Arial" w:hAnsi="Arial" w:cs="Arial"/>
          <w:color w:val="A31515"/>
          <w:sz w:val="22"/>
          <w:szCs w:val="22"/>
        </w:rPr>
        <w:t>"My first Addon"</w:t>
      </w:r>
      <w:r>
        <w:rPr>
          <w:rFonts w:hint="default" w:ascii="Arial" w:hAnsi="Arial" w:cs="Arial"/>
          <w:color w:val="000000"/>
          <w:sz w:val="22"/>
          <w:szCs w:val="22"/>
        </w:rPr>
        <w:t xml:space="preserve">, Command, </w:t>
      </w:r>
      <w:r>
        <w:rPr>
          <w:rFonts w:hint="default" w:ascii="Arial" w:hAnsi="Arial" w:cs="Arial"/>
          <w:color w:val="0000FF"/>
          <w:sz w:val="22"/>
          <w:szCs w:val="22"/>
        </w:rPr>
        <w:t>new</w:t>
      </w:r>
      <w:r>
        <w:rPr>
          <w:rFonts w:hint="default" w:ascii="Arial" w:hAnsi="Arial" w:cs="Arial"/>
          <w:color w:val="000000"/>
          <w:sz w:val="22"/>
          <w:szCs w:val="22"/>
        </w:rPr>
        <w:t xml:space="preserve"> List&lt;</w:t>
      </w:r>
      <w:r>
        <w:rPr>
          <w:rFonts w:hint="default" w:ascii="Arial" w:hAnsi="Arial" w:cs="Arial"/>
          <w:color w:val="0000FF"/>
          <w:sz w:val="22"/>
          <w:szCs w:val="22"/>
        </w:rPr>
        <w:t>string</w:t>
      </w:r>
      <w:r>
        <w:rPr>
          <w:rFonts w:hint="default" w:ascii="Arial" w:hAnsi="Arial" w:cs="Arial"/>
          <w:color w:val="000000"/>
          <w:sz w:val="22"/>
          <w:szCs w:val="22"/>
        </w:rPr>
        <w:t xml:space="preserve">&gt;() { </w:t>
      </w:r>
      <w:r>
        <w:rPr>
          <w:rFonts w:hint="default" w:ascii="Arial" w:hAnsi="Arial" w:cs="Arial"/>
          <w:color w:val="A31515"/>
          <w:sz w:val="22"/>
          <w:szCs w:val="22"/>
        </w:rPr>
        <w:t>"mytestcommand"</w:t>
      </w:r>
      <w:r>
        <w:rPr>
          <w:rFonts w:hint="default" w:ascii="Arial" w:hAnsi="Arial" w:cs="Arial"/>
          <w:color w:val="000000"/>
          <w:sz w:val="22"/>
          <w:szCs w:val="22"/>
        </w:rPr>
        <w:t xml:space="preserve">, </w:t>
      </w:r>
      <w:r>
        <w:rPr>
          <w:rFonts w:hint="default" w:ascii="Arial" w:hAnsi="Arial" w:cs="Arial"/>
          <w:color w:val="A31515"/>
          <w:sz w:val="22"/>
          <w:szCs w:val="22"/>
        </w:rPr>
        <w:t>"mysecondcommand"</w:t>
      </w:r>
      <w:r>
        <w:rPr>
          <w:rFonts w:hint="default" w:ascii="Arial" w:hAnsi="Arial" w:cs="Arial"/>
          <w:color w:val="000000"/>
          <w:sz w:val="22"/>
          <w:szCs w:val="22"/>
        </w:rPr>
        <w:t xml:space="preserve"> }, </w:t>
      </w:r>
      <w:r>
        <w:rPr>
          <w:rFonts w:hint="default" w:ascii="Arial" w:hAnsi="Arial" w:cs="Arial"/>
          <w:color w:val="0000FF"/>
          <w:sz w:val="22"/>
          <w:szCs w:val="22"/>
        </w:rPr>
        <w:t>new</w:t>
      </w:r>
      <w:r>
        <w:rPr>
          <w:rFonts w:hint="default" w:ascii="Arial" w:hAnsi="Arial" w:cs="Arial"/>
          <w:color w:val="000000"/>
          <w:sz w:val="22"/>
          <w:szCs w:val="22"/>
        </w:rPr>
        <w:t xml:space="preserve"> List&lt;</w:t>
      </w:r>
      <w:r>
        <w:rPr>
          <w:rFonts w:hint="default" w:ascii="Arial" w:hAnsi="Arial" w:cs="Arial"/>
          <w:color w:val="0000FF"/>
          <w:sz w:val="22"/>
          <w:szCs w:val="22"/>
        </w:rPr>
        <w:t>bool</w:t>
      </w:r>
      <w:r>
        <w:rPr>
          <w:rFonts w:hint="default" w:ascii="Arial" w:hAnsi="Arial" w:cs="Arial"/>
          <w:color w:val="000000"/>
          <w:sz w:val="22"/>
          <w:szCs w:val="22"/>
        </w:rPr>
        <w:t xml:space="preserve">&gt;() { </w:t>
      </w:r>
      <w:r>
        <w:rPr>
          <w:rFonts w:hint="default" w:ascii="Arial" w:hAnsi="Arial" w:cs="Arial"/>
          <w:color w:val="0000FF"/>
          <w:sz w:val="22"/>
          <w:szCs w:val="22"/>
        </w:rPr>
        <w:t>false</w:t>
      </w:r>
      <w:r>
        <w:rPr>
          <w:rFonts w:hint="default" w:ascii="Arial" w:hAnsi="Arial" w:cs="Arial"/>
          <w:color w:val="000000"/>
          <w:sz w:val="22"/>
          <w:szCs w:val="22"/>
        </w:rPr>
        <w:t xml:space="preserve">, </w:t>
      </w:r>
      <w:r>
        <w:rPr>
          <w:rFonts w:hint="default" w:ascii="Arial" w:hAnsi="Arial" w:cs="Arial"/>
          <w:color w:val="0000FF"/>
          <w:sz w:val="22"/>
          <w:szCs w:val="22"/>
        </w:rPr>
        <w:t>true</w:t>
      </w:r>
      <w:r>
        <w:rPr>
          <w:rFonts w:hint="default" w:ascii="Arial" w:hAnsi="Arial" w:cs="Arial"/>
          <w:color w:val="000000"/>
          <w:sz w:val="22"/>
          <w:szCs w:val="22"/>
        </w:rPr>
        <w:t xml:space="preserve"> });</w:t>
      </w:r>
    </w:p>
    <w:p w14:paraId="1D220DB5">
      <w:pPr>
        <w:pBdr>
          <w:top w:val="single" w:color="000000" w:sz="2" w:space="1"/>
          <w:left w:val="single" w:color="000000" w:sz="2" w:space="1"/>
          <w:bottom w:val="single" w:color="000000" w:sz="2" w:space="1"/>
          <w:right w:val="single" w:color="000000" w:sz="2" w:space="1"/>
        </w:pBdr>
        <w:rPr>
          <w:rFonts w:hint="default" w:ascii="Arial" w:hAnsi="Arial" w:cs="Arial"/>
          <w:sz w:val="22"/>
          <w:szCs w:val="22"/>
        </w:rPr>
      </w:pPr>
      <w:r>
        <w:rPr>
          <w:rFonts w:hint="default" w:ascii="Arial" w:hAnsi="Arial" w:cs="Arial"/>
          <w:color w:val="000000"/>
          <w:sz w:val="22"/>
          <w:szCs w:val="22"/>
        </w:rPr>
        <w:tab/>
      </w:r>
      <w:r>
        <w:rPr>
          <w:rFonts w:hint="default" w:ascii="Arial" w:hAnsi="Arial" w:cs="Arial"/>
          <w:color w:val="000000"/>
          <w:sz w:val="22"/>
          <w:szCs w:val="22"/>
        </w:rPr>
        <w:t>}</w:t>
      </w:r>
    </w:p>
    <w:p w14:paraId="0C4DF4C3">
      <w:pPr>
        <w:pBdr>
          <w:top w:val="single" w:color="000000" w:sz="2" w:space="1"/>
          <w:left w:val="single" w:color="000000" w:sz="2" w:space="1"/>
          <w:bottom w:val="single" w:color="000000" w:sz="2" w:space="1"/>
          <w:right w:val="single" w:color="000000" w:sz="2" w:space="1"/>
        </w:pBdr>
        <w:rPr>
          <w:rFonts w:hint="default" w:ascii="Arial" w:hAnsi="Arial" w:cs="Arial"/>
          <w:color w:val="000000"/>
          <w:sz w:val="22"/>
          <w:szCs w:val="22"/>
        </w:rPr>
      </w:pPr>
    </w:p>
    <w:p w14:paraId="2099FD5D">
      <w:pPr>
        <w:pBdr>
          <w:top w:val="single" w:color="000000" w:sz="2" w:space="1"/>
          <w:left w:val="single" w:color="000000" w:sz="2" w:space="1"/>
          <w:bottom w:val="single" w:color="000000" w:sz="2" w:space="1"/>
          <w:right w:val="single" w:color="000000" w:sz="2" w:space="1"/>
        </w:pBdr>
        <w:rPr>
          <w:rFonts w:hint="default" w:ascii="Arial" w:hAnsi="Arial" w:cs="Arial"/>
          <w:sz w:val="22"/>
          <w:szCs w:val="22"/>
        </w:rPr>
      </w:pPr>
      <w:r>
        <w:rPr>
          <w:rFonts w:hint="default" w:ascii="Arial" w:hAnsi="Arial" w:cs="Arial"/>
          <w:color w:val="000000"/>
          <w:sz w:val="22"/>
          <w:szCs w:val="22"/>
        </w:rPr>
        <w:tab/>
      </w:r>
      <w:r>
        <w:rPr>
          <w:rFonts w:hint="default" w:ascii="Arial" w:hAnsi="Arial" w:cs="Arial"/>
          <w:color w:val="0000FF"/>
          <w:sz w:val="22"/>
          <w:szCs w:val="22"/>
        </w:rPr>
        <w:t>public</w:t>
      </w:r>
      <w:r>
        <w:rPr>
          <w:rFonts w:hint="default" w:ascii="Arial" w:hAnsi="Arial" w:cs="Arial"/>
          <w:color w:val="000000"/>
          <w:sz w:val="22"/>
          <w:szCs w:val="22"/>
        </w:rPr>
        <w:t xml:space="preserve"> </w:t>
      </w:r>
      <w:r>
        <w:rPr>
          <w:rFonts w:hint="default" w:ascii="Arial" w:hAnsi="Arial" w:cs="Arial"/>
          <w:color w:val="0000FF"/>
          <w:sz w:val="22"/>
          <w:szCs w:val="22"/>
        </w:rPr>
        <w:t>bool</w:t>
      </w:r>
      <w:r>
        <w:rPr>
          <w:rFonts w:hint="default" w:ascii="Arial" w:hAnsi="Arial" w:cs="Arial"/>
          <w:color w:val="000000"/>
          <w:sz w:val="22"/>
          <w:szCs w:val="22"/>
        </w:rPr>
        <w:t xml:space="preserve"> Command(</w:t>
      </w:r>
      <w:r>
        <w:rPr>
          <w:rFonts w:hint="default" w:ascii="Arial" w:hAnsi="Arial" w:cs="Arial"/>
          <w:color w:val="0000FF"/>
          <w:sz w:val="22"/>
          <w:szCs w:val="22"/>
        </w:rPr>
        <w:t>string</w:t>
      </w:r>
      <w:r>
        <w:rPr>
          <w:rFonts w:hint="default" w:ascii="Arial" w:hAnsi="Arial" w:cs="Arial"/>
          <w:color w:val="000000"/>
          <w:sz w:val="22"/>
          <w:szCs w:val="22"/>
        </w:rPr>
        <w:t xml:space="preserve"> comm, </w:t>
      </w:r>
      <w:r>
        <w:rPr>
          <w:rFonts w:hint="default" w:ascii="Arial" w:hAnsi="Arial" w:cs="Arial"/>
          <w:color w:val="0000FF"/>
          <w:sz w:val="22"/>
          <w:szCs w:val="22"/>
        </w:rPr>
        <w:t>string</w:t>
      </w:r>
      <w:r>
        <w:rPr>
          <w:rFonts w:hint="default" w:ascii="Arial" w:hAnsi="Arial" w:cs="Arial"/>
          <w:color w:val="000000"/>
          <w:sz w:val="22"/>
          <w:szCs w:val="22"/>
        </w:rPr>
        <w:t>[] args)</w:t>
      </w:r>
    </w:p>
    <w:p w14:paraId="39FE218A">
      <w:pPr>
        <w:pBdr>
          <w:top w:val="single" w:color="000000" w:sz="2" w:space="1"/>
          <w:left w:val="single" w:color="000000" w:sz="2" w:space="1"/>
          <w:bottom w:val="single" w:color="000000" w:sz="2" w:space="1"/>
          <w:right w:val="single" w:color="000000" w:sz="2" w:space="1"/>
        </w:pBdr>
        <w:rPr>
          <w:rFonts w:hint="default" w:ascii="Arial" w:hAnsi="Arial" w:cs="Arial"/>
          <w:sz w:val="22"/>
          <w:szCs w:val="22"/>
        </w:rPr>
      </w:pPr>
      <w:r>
        <w:rPr>
          <w:rFonts w:hint="default" w:ascii="Arial" w:hAnsi="Arial" w:cs="Arial"/>
          <w:color w:val="000000"/>
          <w:sz w:val="22"/>
          <w:szCs w:val="22"/>
        </w:rPr>
        <w:tab/>
      </w:r>
      <w:r>
        <w:rPr>
          <w:rFonts w:hint="default" w:ascii="Arial" w:hAnsi="Arial" w:cs="Arial"/>
          <w:color w:val="000000"/>
          <w:sz w:val="22"/>
          <w:szCs w:val="22"/>
        </w:rPr>
        <w:t>{</w:t>
      </w:r>
    </w:p>
    <w:p w14:paraId="6087B338">
      <w:pPr>
        <w:pBdr>
          <w:top w:val="single" w:color="000000" w:sz="2" w:space="1"/>
          <w:left w:val="single" w:color="000000" w:sz="2" w:space="1"/>
          <w:bottom w:val="single" w:color="000000" w:sz="2" w:space="1"/>
          <w:right w:val="single" w:color="000000" w:sz="2" w:space="1"/>
        </w:pBdr>
        <w:rPr>
          <w:rFonts w:hint="default" w:ascii="Arial" w:hAnsi="Arial" w:cs="Arial"/>
          <w:sz w:val="22"/>
          <w:szCs w:val="22"/>
        </w:rPr>
      </w:pPr>
      <w:r>
        <w:rPr>
          <w:rFonts w:hint="default" w:ascii="Arial" w:hAnsi="Arial" w:cs="Arial"/>
          <w:color w:val="000000"/>
          <w:sz w:val="22"/>
          <w:szCs w:val="22"/>
        </w:rPr>
        <w:tab/>
      </w:r>
      <w:r>
        <w:rPr>
          <w:rFonts w:hint="default" w:ascii="Arial" w:hAnsi="Arial" w:cs="Arial"/>
          <w:color w:val="000000"/>
          <w:sz w:val="22"/>
          <w:szCs w:val="22"/>
        </w:rPr>
        <w:tab/>
      </w:r>
      <w:r>
        <w:rPr>
          <w:rFonts w:hint="default" w:ascii="Arial" w:hAnsi="Arial" w:cs="Arial"/>
          <w:color w:val="008000"/>
          <w:sz w:val="22"/>
          <w:szCs w:val="22"/>
        </w:rPr>
        <w:t>//processing</w:t>
      </w:r>
    </w:p>
    <w:p w14:paraId="7B2C3AD6">
      <w:pPr>
        <w:pBdr>
          <w:top w:val="single" w:color="000000" w:sz="2" w:space="1"/>
          <w:left w:val="single" w:color="000000" w:sz="2" w:space="1"/>
          <w:bottom w:val="single" w:color="000000" w:sz="2" w:space="1"/>
          <w:right w:val="single" w:color="000000" w:sz="2" w:space="1"/>
        </w:pBdr>
        <w:rPr>
          <w:rFonts w:hint="default" w:ascii="Arial" w:hAnsi="Arial" w:cs="Arial"/>
          <w:sz w:val="22"/>
          <w:szCs w:val="22"/>
        </w:rPr>
      </w:pPr>
      <w:r>
        <w:rPr>
          <w:rFonts w:hint="default" w:ascii="Arial" w:hAnsi="Arial" w:cs="Arial"/>
          <w:color w:val="000000"/>
          <w:sz w:val="22"/>
          <w:szCs w:val="22"/>
        </w:rPr>
        <w:tab/>
      </w:r>
      <w:r>
        <w:rPr>
          <w:rFonts w:hint="default" w:ascii="Arial" w:hAnsi="Arial" w:cs="Arial"/>
          <w:color w:val="000000"/>
          <w:sz w:val="22"/>
          <w:szCs w:val="22"/>
        </w:rPr>
        <w:tab/>
      </w:r>
      <w:r>
        <w:rPr>
          <w:rFonts w:hint="default" w:ascii="Arial" w:hAnsi="Arial" w:cs="Arial"/>
          <w:color w:val="0000FF"/>
          <w:sz w:val="22"/>
          <w:szCs w:val="22"/>
        </w:rPr>
        <w:t>switch</w:t>
      </w:r>
      <w:r>
        <w:rPr>
          <w:rFonts w:hint="default" w:ascii="Arial" w:hAnsi="Arial" w:cs="Arial"/>
          <w:color w:val="000000"/>
          <w:sz w:val="22"/>
          <w:szCs w:val="22"/>
        </w:rPr>
        <w:t xml:space="preserve"> (comm)</w:t>
      </w:r>
    </w:p>
    <w:p w14:paraId="3A578437">
      <w:pPr>
        <w:pBdr>
          <w:top w:val="single" w:color="000000" w:sz="2" w:space="1"/>
          <w:left w:val="single" w:color="000000" w:sz="2" w:space="1"/>
          <w:bottom w:val="single" w:color="000000" w:sz="2" w:space="1"/>
          <w:right w:val="single" w:color="000000" w:sz="2" w:space="1"/>
        </w:pBdr>
        <w:rPr>
          <w:rFonts w:hint="default" w:ascii="Arial" w:hAnsi="Arial" w:cs="Arial"/>
          <w:sz w:val="22"/>
          <w:szCs w:val="22"/>
        </w:rPr>
      </w:pPr>
      <w:r>
        <w:rPr>
          <w:rFonts w:hint="default" w:ascii="Arial" w:hAnsi="Arial" w:cs="Arial"/>
          <w:color w:val="000000"/>
          <w:sz w:val="22"/>
          <w:szCs w:val="22"/>
        </w:rPr>
        <w:tab/>
      </w:r>
      <w:r>
        <w:rPr>
          <w:rFonts w:hint="default" w:ascii="Arial" w:hAnsi="Arial" w:cs="Arial"/>
          <w:color w:val="000000"/>
          <w:sz w:val="22"/>
          <w:szCs w:val="22"/>
        </w:rPr>
        <w:tab/>
      </w:r>
      <w:r>
        <w:rPr>
          <w:rFonts w:hint="default" w:ascii="Arial" w:hAnsi="Arial" w:cs="Arial"/>
          <w:color w:val="000000"/>
          <w:sz w:val="22"/>
          <w:szCs w:val="22"/>
        </w:rPr>
        <w:t>{</w:t>
      </w:r>
    </w:p>
    <w:p w14:paraId="39277F24">
      <w:pPr>
        <w:pBdr>
          <w:top w:val="single" w:color="000000" w:sz="2" w:space="1"/>
          <w:left w:val="single" w:color="000000" w:sz="2" w:space="1"/>
          <w:bottom w:val="single" w:color="000000" w:sz="2" w:space="1"/>
          <w:right w:val="single" w:color="000000" w:sz="2" w:space="1"/>
        </w:pBdr>
        <w:rPr>
          <w:rFonts w:hint="default" w:ascii="Arial" w:hAnsi="Arial" w:cs="Arial"/>
          <w:sz w:val="22"/>
          <w:szCs w:val="22"/>
        </w:rPr>
      </w:pPr>
      <w:r>
        <w:rPr>
          <w:rFonts w:hint="default" w:ascii="Arial" w:hAnsi="Arial" w:cs="Arial"/>
          <w:color w:val="000000"/>
          <w:sz w:val="22"/>
          <w:szCs w:val="22"/>
        </w:rPr>
        <w:tab/>
      </w:r>
      <w:r>
        <w:rPr>
          <w:rFonts w:hint="default" w:ascii="Arial" w:hAnsi="Arial" w:cs="Arial"/>
          <w:color w:val="000000"/>
          <w:sz w:val="22"/>
          <w:szCs w:val="22"/>
        </w:rPr>
        <w:tab/>
      </w:r>
      <w:r>
        <w:rPr>
          <w:rFonts w:hint="default" w:ascii="Arial" w:hAnsi="Arial" w:cs="Arial"/>
          <w:color w:val="000000"/>
          <w:sz w:val="22"/>
          <w:szCs w:val="22"/>
        </w:rPr>
        <w:tab/>
      </w:r>
      <w:r>
        <w:rPr>
          <w:rFonts w:hint="default" w:ascii="Arial" w:hAnsi="Arial" w:cs="Arial"/>
          <w:color w:val="0000FF"/>
          <w:sz w:val="22"/>
          <w:szCs w:val="22"/>
        </w:rPr>
        <w:t>case</w:t>
      </w:r>
      <w:r>
        <w:rPr>
          <w:rFonts w:hint="default" w:ascii="Arial" w:hAnsi="Arial" w:cs="Arial"/>
          <w:color w:val="000000"/>
          <w:sz w:val="22"/>
          <w:szCs w:val="22"/>
        </w:rPr>
        <w:t xml:space="preserve"> </w:t>
      </w:r>
      <w:r>
        <w:rPr>
          <w:rFonts w:hint="default" w:ascii="Arial" w:hAnsi="Arial" w:cs="Arial"/>
          <w:color w:val="A31515"/>
          <w:sz w:val="22"/>
          <w:szCs w:val="22"/>
        </w:rPr>
        <w:t>"mytestcommand"</w:t>
      </w:r>
      <w:r>
        <w:rPr>
          <w:rFonts w:hint="default" w:ascii="Arial" w:hAnsi="Arial" w:cs="Arial"/>
          <w:color w:val="000000"/>
          <w:sz w:val="22"/>
          <w:szCs w:val="22"/>
        </w:rPr>
        <w:t>:</w:t>
      </w:r>
    </w:p>
    <w:p w14:paraId="2CCC36C5">
      <w:pPr>
        <w:pBdr>
          <w:top w:val="single" w:color="000000" w:sz="2" w:space="1"/>
          <w:left w:val="single" w:color="000000" w:sz="2" w:space="1"/>
          <w:bottom w:val="single" w:color="000000" w:sz="2" w:space="1"/>
          <w:right w:val="single" w:color="000000" w:sz="2" w:space="1"/>
        </w:pBdr>
        <w:rPr>
          <w:rFonts w:hint="default" w:ascii="Arial" w:hAnsi="Arial" w:cs="Arial"/>
          <w:sz w:val="22"/>
          <w:szCs w:val="22"/>
        </w:rPr>
      </w:pPr>
      <w:r>
        <w:rPr>
          <w:rFonts w:hint="default" w:ascii="Arial" w:hAnsi="Arial" w:cs="Arial"/>
          <w:color w:val="000000"/>
          <w:sz w:val="22"/>
          <w:szCs w:val="22"/>
        </w:rPr>
        <w:tab/>
      </w:r>
      <w:r>
        <w:rPr>
          <w:rFonts w:hint="default" w:ascii="Arial" w:hAnsi="Arial" w:cs="Arial"/>
          <w:color w:val="000000"/>
          <w:sz w:val="22"/>
          <w:szCs w:val="22"/>
        </w:rPr>
        <w:tab/>
      </w:r>
      <w:r>
        <w:rPr>
          <w:rFonts w:hint="default" w:ascii="Arial" w:hAnsi="Arial" w:cs="Arial"/>
          <w:color w:val="000000"/>
          <w:sz w:val="22"/>
          <w:szCs w:val="22"/>
        </w:rPr>
        <w:tab/>
      </w:r>
      <w:r>
        <w:rPr>
          <w:rFonts w:hint="default" w:ascii="Arial" w:hAnsi="Arial" w:cs="Arial"/>
          <w:color w:val="000000"/>
          <w:sz w:val="22"/>
          <w:szCs w:val="22"/>
        </w:rPr>
        <w:tab/>
      </w:r>
      <w:r>
        <w:rPr>
          <w:rFonts w:hint="default" w:ascii="Arial" w:hAnsi="Arial" w:cs="Arial"/>
          <w:color w:val="000000"/>
          <w:sz w:val="22"/>
          <w:szCs w:val="22"/>
        </w:rPr>
        <w:t>{</w:t>
      </w:r>
    </w:p>
    <w:p w14:paraId="61A12C7F">
      <w:pPr>
        <w:pBdr>
          <w:top w:val="single" w:color="000000" w:sz="2" w:space="1"/>
          <w:left w:val="single" w:color="000000" w:sz="2" w:space="1"/>
          <w:bottom w:val="single" w:color="000000" w:sz="2" w:space="1"/>
          <w:right w:val="single" w:color="000000" w:sz="2" w:space="1"/>
        </w:pBdr>
        <w:rPr>
          <w:rFonts w:hint="default" w:ascii="Arial" w:hAnsi="Arial" w:cs="Arial"/>
          <w:sz w:val="22"/>
          <w:szCs w:val="22"/>
        </w:rPr>
      </w:pPr>
      <w:r>
        <w:rPr>
          <w:rFonts w:hint="default" w:ascii="Arial" w:hAnsi="Arial" w:cs="Arial"/>
          <w:color w:val="000000"/>
          <w:sz w:val="22"/>
          <w:szCs w:val="22"/>
        </w:rPr>
        <w:tab/>
      </w:r>
      <w:r>
        <w:rPr>
          <w:rFonts w:hint="default" w:ascii="Arial" w:hAnsi="Arial" w:cs="Arial"/>
          <w:color w:val="000000"/>
          <w:sz w:val="22"/>
          <w:szCs w:val="22"/>
        </w:rPr>
        <w:tab/>
      </w:r>
      <w:r>
        <w:rPr>
          <w:rFonts w:hint="default" w:ascii="Arial" w:hAnsi="Arial" w:cs="Arial"/>
          <w:color w:val="000000"/>
          <w:sz w:val="22"/>
          <w:szCs w:val="22"/>
        </w:rPr>
        <w:tab/>
      </w:r>
      <w:r>
        <w:rPr>
          <w:rFonts w:hint="default" w:ascii="Arial" w:hAnsi="Arial" w:cs="Arial"/>
          <w:color w:val="000000"/>
          <w:sz w:val="22"/>
          <w:szCs w:val="22"/>
        </w:rPr>
        <w:tab/>
      </w:r>
      <w:r>
        <w:rPr>
          <w:rFonts w:hint="default" w:ascii="Arial" w:hAnsi="Arial" w:cs="Arial"/>
          <w:color w:val="000000"/>
          <w:sz w:val="22"/>
          <w:szCs w:val="22"/>
        </w:rPr>
        <w:tab/>
      </w:r>
      <w:r>
        <w:rPr>
          <w:rFonts w:hint="default" w:ascii="Arial" w:hAnsi="Arial" w:cs="Arial"/>
          <w:color w:val="000000"/>
          <w:sz w:val="22"/>
          <w:szCs w:val="22"/>
        </w:rPr>
        <w:t>Debug.Log(args[0]);</w:t>
      </w:r>
    </w:p>
    <w:p w14:paraId="7EFE3813">
      <w:pPr>
        <w:pBdr>
          <w:top w:val="single" w:color="000000" w:sz="2" w:space="1"/>
          <w:left w:val="single" w:color="000000" w:sz="2" w:space="1"/>
          <w:bottom w:val="single" w:color="000000" w:sz="2" w:space="1"/>
          <w:right w:val="single" w:color="000000" w:sz="2" w:space="1"/>
        </w:pBdr>
        <w:rPr>
          <w:rFonts w:hint="default" w:ascii="Arial" w:hAnsi="Arial" w:cs="Arial"/>
          <w:sz w:val="22"/>
          <w:szCs w:val="22"/>
        </w:rPr>
      </w:pPr>
      <w:r>
        <w:rPr>
          <w:rFonts w:hint="default" w:ascii="Arial" w:hAnsi="Arial" w:cs="Arial"/>
          <w:color w:val="000000"/>
          <w:sz w:val="22"/>
          <w:szCs w:val="22"/>
        </w:rPr>
        <w:tab/>
      </w:r>
      <w:r>
        <w:rPr>
          <w:rFonts w:hint="default" w:ascii="Arial" w:hAnsi="Arial" w:cs="Arial"/>
          <w:color w:val="000000"/>
          <w:sz w:val="22"/>
          <w:szCs w:val="22"/>
        </w:rPr>
        <w:tab/>
      </w:r>
      <w:r>
        <w:rPr>
          <w:rFonts w:hint="default" w:ascii="Arial" w:hAnsi="Arial" w:cs="Arial"/>
          <w:color w:val="000000"/>
          <w:sz w:val="22"/>
          <w:szCs w:val="22"/>
        </w:rPr>
        <w:tab/>
      </w:r>
      <w:r>
        <w:rPr>
          <w:rFonts w:hint="default" w:ascii="Arial" w:hAnsi="Arial" w:cs="Arial"/>
          <w:color w:val="000000"/>
          <w:sz w:val="22"/>
          <w:szCs w:val="22"/>
        </w:rPr>
        <w:tab/>
      </w:r>
      <w:r>
        <w:rPr>
          <w:rFonts w:hint="default" w:ascii="Arial" w:hAnsi="Arial" w:cs="Arial"/>
          <w:color w:val="000000"/>
          <w:sz w:val="22"/>
          <w:szCs w:val="22"/>
        </w:rPr>
        <w:tab/>
      </w:r>
      <w:r>
        <w:rPr>
          <w:rFonts w:hint="default" w:ascii="Arial" w:hAnsi="Arial" w:cs="Arial"/>
          <w:color w:val="0000FF"/>
          <w:sz w:val="22"/>
          <w:szCs w:val="22"/>
        </w:rPr>
        <w:t>return</w:t>
      </w:r>
      <w:r>
        <w:rPr>
          <w:rFonts w:hint="default" w:ascii="Arial" w:hAnsi="Arial" w:cs="Arial"/>
          <w:color w:val="000000"/>
          <w:sz w:val="22"/>
          <w:szCs w:val="22"/>
        </w:rPr>
        <w:t xml:space="preserve"> </w:t>
      </w:r>
      <w:r>
        <w:rPr>
          <w:rFonts w:hint="default" w:ascii="Arial" w:hAnsi="Arial" w:cs="Arial"/>
          <w:color w:val="0000FF"/>
          <w:sz w:val="22"/>
          <w:szCs w:val="22"/>
        </w:rPr>
        <w:t>true</w:t>
      </w:r>
      <w:r>
        <w:rPr>
          <w:rFonts w:hint="default" w:ascii="Arial" w:hAnsi="Arial" w:cs="Arial"/>
          <w:color w:val="000000"/>
          <w:sz w:val="22"/>
          <w:szCs w:val="22"/>
        </w:rPr>
        <w:t>;</w:t>
      </w:r>
    </w:p>
    <w:p w14:paraId="0DF8370A">
      <w:pPr>
        <w:pBdr>
          <w:top w:val="single" w:color="000000" w:sz="2" w:space="1"/>
          <w:left w:val="single" w:color="000000" w:sz="2" w:space="1"/>
          <w:bottom w:val="single" w:color="000000" w:sz="2" w:space="1"/>
          <w:right w:val="single" w:color="000000" w:sz="2" w:space="1"/>
        </w:pBdr>
        <w:rPr>
          <w:rFonts w:hint="default" w:ascii="Arial" w:hAnsi="Arial" w:cs="Arial"/>
          <w:sz w:val="22"/>
          <w:szCs w:val="22"/>
        </w:rPr>
      </w:pPr>
      <w:r>
        <w:rPr>
          <w:rFonts w:hint="default" w:ascii="Arial" w:hAnsi="Arial" w:cs="Arial"/>
          <w:color w:val="000000"/>
          <w:sz w:val="22"/>
          <w:szCs w:val="22"/>
        </w:rPr>
        <w:tab/>
      </w:r>
      <w:r>
        <w:rPr>
          <w:rFonts w:hint="default" w:ascii="Arial" w:hAnsi="Arial" w:cs="Arial"/>
          <w:color w:val="000000"/>
          <w:sz w:val="22"/>
          <w:szCs w:val="22"/>
        </w:rPr>
        <w:tab/>
      </w:r>
      <w:r>
        <w:rPr>
          <w:rFonts w:hint="default" w:ascii="Arial" w:hAnsi="Arial" w:cs="Arial"/>
          <w:color w:val="000000"/>
          <w:sz w:val="22"/>
          <w:szCs w:val="22"/>
        </w:rPr>
        <w:tab/>
      </w:r>
      <w:r>
        <w:rPr>
          <w:rFonts w:hint="default" w:ascii="Arial" w:hAnsi="Arial" w:cs="Arial"/>
          <w:color w:val="000000"/>
          <w:sz w:val="22"/>
          <w:szCs w:val="22"/>
        </w:rPr>
        <w:tab/>
      </w:r>
      <w:r>
        <w:rPr>
          <w:rFonts w:hint="default" w:ascii="Arial" w:hAnsi="Arial" w:cs="Arial"/>
          <w:color w:val="000000"/>
          <w:sz w:val="22"/>
          <w:szCs w:val="22"/>
        </w:rPr>
        <w:t>}</w:t>
      </w:r>
    </w:p>
    <w:p w14:paraId="778F259A">
      <w:pPr>
        <w:pBdr>
          <w:top w:val="single" w:color="000000" w:sz="2" w:space="1"/>
          <w:left w:val="single" w:color="000000" w:sz="2" w:space="1"/>
          <w:bottom w:val="single" w:color="000000" w:sz="2" w:space="1"/>
          <w:right w:val="single" w:color="000000" w:sz="2" w:space="1"/>
        </w:pBdr>
        <w:rPr>
          <w:rFonts w:hint="default" w:ascii="Arial" w:hAnsi="Arial" w:cs="Arial"/>
          <w:sz w:val="22"/>
          <w:szCs w:val="22"/>
        </w:rPr>
      </w:pPr>
      <w:r>
        <w:rPr>
          <w:rFonts w:hint="default" w:ascii="Arial" w:hAnsi="Arial" w:cs="Arial"/>
          <w:color w:val="000000"/>
          <w:sz w:val="22"/>
          <w:szCs w:val="22"/>
        </w:rPr>
        <w:tab/>
      </w:r>
      <w:r>
        <w:rPr>
          <w:rFonts w:hint="default" w:ascii="Arial" w:hAnsi="Arial" w:cs="Arial"/>
          <w:color w:val="000000"/>
          <w:sz w:val="22"/>
          <w:szCs w:val="22"/>
        </w:rPr>
        <w:tab/>
      </w:r>
      <w:r>
        <w:rPr>
          <w:rFonts w:hint="default" w:ascii="Arial" w:hAnsi="Arial" w:cs="Arial"/>
          <w:color w:val="000000"/>
          <w:sz w:val="22"/>
          <w:szCs w:val="22"/>
        </w:rPr>
        <w:tab/>
      </w:r>
      <w:r>
        <w:rPr>
          <w:rFonts w:hint="default" w:ascii="Arial" w:hAnsi="Arial" w:cs="Arial"/>
          <w:color w:val="0000FF"/>
          <w:sz w:val="22"/>
          <w:szCs w:val="22"/>
        </w:rPr>
        <w:t>case</w:t>
      </w:r>
      <w:r>
        <w:rPr>
          <w:rFonts w:hint="default" w:ascii="Arial" w:hAnsi="Arial" w:cs="Arial"/>
          <w:color w:val="000000"/>
          <w:sz w:val="22"/>
          <w:szCs w:val="22"/>
        </w:rPr>
        <w:t xml:space="preserve"> </w:t>
      </w:r>
      <w:r>
        <w:rPr>
          <w:rFonts w:hint="default" w:ascii="Arial" w:hAnsi="Arial" w:cs="Arial"/>
          <w:color w:val="A31515"/>
          <w:sz w:val="22"/>
          <w:szCs w:val="22"/>
        </w:rPr>
        <w:t>"mysecondcommand"</w:t>
      </w:r>
      <w:r>
        <w:rPr>
          <w:rFonts w:hint="default" w:ascii="Arial" w:hAnsi="Arial" w:cs="Arial"/>
          <w:color w:val="000000"/>
          <w:sz w:val="22"/>
          <w:szCs w:val="22"/>
        </w:rPr>
        <w:t>:</w:t>
      </w:r>
    </w:p>
    <w:p w14:paraId="1697171F">
      <w:pPr>
        <w:pBdr>
          <w:top w:val="single" w:color="000000" w:sz="2" w:space="1"/>
          <w:left w:val="single" w:color="000000" w:sz="2" w:space="1"/>
          <w:bottom w:val="single" w:color="000000" w:sz="2" w:space="1"/>
          <w:right w:val="single" w:color="000000" w:sz="2" w:space="1"/>
        </w:pBdr>
        <w:rPr>
          <w:rFonts w:hint="default" w:ascii="Arial" w:hAnsi="Arial" w:cs="Arial"/>
          <w:sz w:val="22"/>
          <w:szCs w:val="22"/>
        </w:rPr>
      </w:pPr>
      <w:r>
        <w:rPr>
          <w:rFonts w:hint="default" w:ascii="Arial" w:hAnsi="Arial" w:cs="Arial"/>
          <w:color w:val="000000"/>
          <w:sz w:val="22"/>
          <w:szCs w:val="22"/>
        </w:rPr>
        <w:tab/>
      </w:r>
      <w:r>
        <w:rPr>
          <w:rFonts w:hint="default" w:ascii="Arial" w:hAnsi="Arial" w:cs="Arial"/>
          <w:color w:val="000000"/>
          <w:sz w:val="22"/>
          <w:szCs w:val="22"/>
        </w:rPr>
        <w:tab/>
      </w:r>
      <w:r>
        <w:rPr>
          <w:rFonts w:hint="default" w:ascii="Arial" w:hAnsi="Arial" w:cs="Arial"/>
          <w:color w:val="000000"/>
          <w:sz w:val="22"/>
          <w:szCs w:val="22"/>
        </w:rPr>
        <w:tab/>
      </w:r>
      <w:r>
        <w:rPr>
          <w:rFonts w:hint="default" w:ascii="Arial" w:hAnsi="Arial" w:cs="Arial"/>
          <w:color w:val="000000"/>
          <w:sz w:val="22"/>
          <w:szCs w:val="22"/>
        </w:rPr>
        <w:tab/>
      </w:r>
      <w:r>
        <w:rPr>
          <w:rFonts w:hint="default" w:ascii="Arial" w:hAnsi="Arial" w:cs="Arial"/>
          <w:color w:val="000000"/>
          <w:sz w:val="22"/>
          <w:szCs w:val="22"/>
        </w:rPr>
        <w:t>{</w:t>
      </w:r>
    </w:p>
    <w:p w14:paraId="65151D99">
      <w:pPr>
        <w:pBdr>
          <w:top w:val="single" w:color="000000" w:sz="2" w:space="1"/>
          <w:left w:val="single" w:color="000000" w:sz="2" w:space="1"/>
          <w:bottom w:val="single" w:color="000000" w:sz="2" w:space="1"/>
          <w:right w:val="single" w:color="000000" w:sz="2" w:space="1"/>
        </w:pBdr>
        <w:rPr>
          <w:rFonts w:hint="default" w:ascii="Arial" w:hAnsi="Arial" w:cs="Arial"/>
          <w:sz w:val="22"/>
          <w:szCs w:val="22"/>
        </w:rPr>
      </w:pPr>
      <w:r>
        <w:rPr>
          <w:rFonts w:hint="default" w:ascii="Arial" w:hAnsi="Arial" w:cs="Arial"/>
          <w:color w:val="000000"/>
          <w:sz w:val="22"/>
          <w:szCs w:val="22"/>
        </w:rPr>
        <w:tab/>
      </w:r>
      <w:r>
        <w:rPr>
          <w:rFonts w:hint="default" w:ascii="Arial" w:hAnsi="Arial" w:cs="Arial"/>
          <w:color w:val="000000"/>
          <w:sz w:val="22"/>
          <w:szCs w:val="22"/>
        </w:rPr>
        <w:tab/>
      </w:r>
      <w:r>
        <w:rPr>
          <w:rFonts w:hint="default" w:ascii="Arial" w:hAnsi="Arial" w:cs="Arial"/>
          <w:color w:val="000000"/>
          <w:sz w:val="22"/>
          <w:szCs w:val="22"/>
        </w:rPr>
        <w:tab/>
      </w:r>
      <w:r>
        <w:rPr>
          <w:rFonts w:hint="default" w:ascii="Arial" w:hAnsi="Arial" w:cs="Arial"/>
          <w:color w:val="000000"/>
          <w:sz w:val="22"/>
          <w:szCs w:val="22"/>
        </w:rPr>
        <w:tab/>
      </w:r>
      <w:r>
        <w:rPr>
          <w:rFonts w:hint="default" w:ascii="Arial" w:hAnsi="Arial" w:cs="Arial"/>
          <w:color w:val="000000"/>
          <w:sz w:val="22"/>
          <w:szCs w:val="22"/>
        </w:rPr>
        <w:tab/>
      </w:r>
      <w:r>
        <w:rPr>
          <w:rFonts w:hint="default" w:ascii="Arial" w:hAnsi="Arial" w:cs="Arial"/>
          <w:color w:val="000000"/>
          <w:sz w:val="22"/>
          <w:szCs w:val="22"/>
        </w:rPr>
        <w:t>Debug.Log((C.ValueWorkInt(args[0]) + C.ValueWorkInt(args[1])).ToString());</w:t>
      </w:r>
    </w:p>
    <w:p w14:paraId="51AB2423">
      <w:pPr>
        <w:pBdr>
          <w:top w:val="single" w:color="000000" w:sz="2" w:space="1"/>
          <w:left w:val="single" w:color="000000" w:sz="2" w:space="1"/>
          <w:bottom w:val="single" w:color="000000" w:sz="2" w:space="1"/>
          <w:right w:val="single" w:color="000000" w:sz="2" w:space="1"/>
        </w:pBdr>
        <w:rPr>
          <w:rFonts w:hint="default" w:ascii="Arial" w:hAnsi="Arial" w:cs="Arial"/>
          <w:sz w:val="22"/>
          <w:szCs w:val="22"/>
        </w:rPr>
      </w:pPr>
      <w:r>
        <w:rPr>
          <w:rFonts w:hint="default" w:ascii="Arial" w:hAnsi="Arial" w:cs="Arial"/>
          <w:color w:val="000000"/>
          <w:sz w:val="22"/>
          <w:szCs w:val="22"/>
        </w:rPr>
        <w:tab/>
      </w:r>
      <w:r>
        <w:rPr>
          <w:rFonts w:hint="default" w:ascii="Arial" w:hAnsi="Arial" w:cs="Arial"/>
          <w:color w:val="000000"/>
          <w:sz w:val="22"/>
          <w:szCs w:val="22"/>
        </w:rPr>
        <w:tab/>
      </w:r>
      <w:r>
        <w:rPr>
          <w:rFonts w:hint="default" w:ascii="Arial" w:hAnsi="Arial" w:cs="Arial"/>
          <w:color w:val="000000"/>
          <w:sz w:val="22"/>
          <w:szCs w:val="22"/>
        </w:rPr>
        <w:tab/>
      </w:r>
      <w:r>
        <w:rPr>
          <w:rFonts w:hint="default" w:ascii="Arial" w:hAnsi="Arial" w:cs="Arial"/>
          <w:color w:val="000000"/>
          <w:sz w:val="22"/>
          <w:szCs w:val="22"/>
        </w:rPr>
        <w:tab/>
      </w:r>
      <w:r>
        <w:rPr>
          <w:rFonts w:hint="default" w:ascii="Arial" w:hAnsi="Arial" w:cs="Arial"/>
          <w:color w:val="000000"/>
          <w:sz w:val="22"/>
          <w:szCs w:val="22"/>
        </w:rPr>
        <w:tab/>
      </w:r>
      <w:r>
        <w:rPr>
          <w:rFonts w:hint="default" w:ascii="Arial" w:hAnsi="Arial" w:cs="Arial"/>
          <w:color w:val="0000FF"/>
          <w:sz w:val="22"/>
          <w:szCs w:val="22"/>
        </w:rPr>
        <w:t>return</w:t>
      </w:r>
      <w:r>
        <w:rPr>
          <w:rFonts w:hint="default" w:ascii="Arial" w:hAnsi="Arial" w:cs="Arial"/>
          <w:color w:val="000000"/>
          <w:sz w:val="22"/>
          <w:szCs w:val="22"/>
        </w:rPr>
        <w:t xml:space="preserve"> </w:t>
      </w:r>
      <w:r>
        <w:rPr>
          <w:rFonts w:hint="default" w:ascii="Arial" w:hAnsi="Arial" w:cs="Arial"/>
          <w:color w:val="0000FF"/>
          <w:sz w:val="22"/>
          <w:szCs w:val="22"/>
        </w:rPr>
        <w:t>true</w:t>
      </w:r>
      <w:r>
        <w:rPr>
          <w:rFonts w:hint="default" w:ascii="Arial" w:hAnsi="Arial" w:cs="Arial"/>
          <w:color w:val="000000"/>
          <w:sz w:val="22"/>
          <w:szCs w:val="22"/>
        </w:rPr>
        <w:t>;</w:t>
      </w:r>
    </w:p>
    <w:p w14:paraId="219471B2">
      <w:pPr>
        <w:pBdr>
          <w:top w:val="single" w:color="000000" w:sz="2" w:space="1"/>
          <w:left w:val="single" w:color="000000" w:sz="2" w:space="1"/>
          <w:bottom w:val="single" w:color="000000" w:sz="2" w:space="1"/>
          <w:right w:val="single" w:color="000000" w:sz="2" w:space="1"/>
        </w:pBdr>
        <w:rPr>
          <w:rFonts w:hint="default" w:ascii="Arial" w:hAnsi="Arial" w:cs="Arial"/>
          <w:sz w:val="22"/>
          <w:szCs w:val="22"/>
        </w:rPr>
      </w:pPr>
      <w:r>
        <w:rPr>
          <w:rFonts w:hint="default" w:ascii="Arial" w:hAnsi="Arial" w:cs="Arial"/>
          <w:color w:val="000000"/>
          <w:sz w:val="22"/>
          <w:szCs w:val="22"/>
        </w:rPr>
        <w:tab/>
      </w:r>
      <w:r>
        <w:rPr>
          <w:rFonts w:hint="default" w:ascii="Arial" w:hAnsi="Arial" w:cs="Arial"/>
          <w:color w:val="000000"/>
          <w:sz w:val="22"/>
          <w:szCs w:val="22"/>
        </w:rPr>
        <w:tab/>
      </w:r>
      <w:r>
        <w:rPr>
          <w:rFonts w:hint="default" w:ascii="Arial" w:hAnsi="Arial" w:cs="Arial"/>
          <w:color w:val="000000"/>
          <w:sz w:val="22"/>
          <w:szCs w:val="22"/>
        </w:rPr>
        <w:tab/>
      </w:r>
      <w:r>
        <w:rPr>
          <w:rFonts w:hint="default" w:ascii="Arial" w:hAnsi="Arial" w:cs="Arial"/>
          <w:color w:val="000000"/>
          <w:sz w:val="22"/>
          <w:szCs w:val="22"/>
        </w:rPr>
        <w:tab/>
      </w:r>
      <w:r>
        <w:rPr>
          <w:rFonts w:hint="default" w:ascii="Arial" w:hAnsi="Arial" w:cs="Arial"/>
          <w:color w:val="000000"/>
          <w:sz w:val="22"/>
          <w:szCs w:val="22"/>
        </w:rPr>
        <w:t>}</w:t>
      </w:r>
    </w:p>
    <w:p w14:paraId="406A40FF">
      <w:pPr>
        <w:pBdr>
          <w:top w:val="single" w:color="000000" w:sz="2" w:space="1"/>
          <w:left w:val="single" w:color="000000" w:sz="2" w:space="1"/>
          <w:bottom w:val="single" w:color="000000" w:sz="2" w:space="1"/>
          <w:right w:val="single" w:color="000000" w:sz="2" w:space="1"/>
        </w:pBdr>
        <w:rPr>
          <w:rFonts w:hint="default" w:ascii="Arial" w:hAnsi="Arial" w:cs="Arial"/>
          <w:sz w:val="22"/>
          <w:szCs w:val="22"/>
        </w:rPr>
      </w:pPr>
      <w:r>
        <w:rPr>
          <w:rFonts w:hint="default" w:ascii="Arial" w:hAnsi="Arial" w:cs="Arial"/>
          <w:color w:val="000000"/>
          <w:sz w:val="22"/>
          <w:szCs w:val="22"/>
        </w:rPr>
        <w:tab/>
      </w:r>
      <w:r>
        <w:rPr>
          <w:rFonts w:hint="default" w:ascii="Arial" w:hAnsi="Arial" w:cs="Arial"/>
          <w:color w:val="000000"/>
          <w:sz w:val="22"/>
          <w:szCs w:val="22"/>
        </w:rPr>
        <w:tab/>
      </w:r>
      <w:r>
        <w:rPr>
          <w:rFonts w:hint="default" w:ascii="Arial" w:hAnsi="Arial" w:cs="Arial"/>
          <w:color w:val="000000"/>
          <w:sz w:val="22"/>
          <w:szCs w:val="22"/>
        </w:rPr>
        <w:t>}</w:t>
      </w:r>
    </w:p>
    <w:p w14:paraId="7FC3D4C9">
      <w:pPr>
        <w:pBdr>
          <w:top w:val="single" w:color="000000" w:sz="2" w:space="1"/>
          <w:left w:val="single" w:color="000000" w:sz="2" w:space="1"/>
          <w:bottom w:val="single" w:color="000000" w:sz="2" w:space="1"/>
          <w:right w:val="single" w:color="000000" w:sz="2" w:space="1"/>
        </w:pBdr>
        <w:rPr>
          <w:rFonts w:hint="default" w:ascii="Arial" w:hAnsi="Arial" w:cs="Arial"/>
          <w:sz w:val="22"/>
          <w:szCs w:val="22"/>
        </w:rPr>
      </w:pPr>
      <w:r>
        <w:rPr>
          <w:rFonts w:hint="default" w:ascii="Arial" w:hAnsi="Arial" w:cs="Arial"/>
          <w:color w:val="000000"/>
          <w:sz w:val="22"/>
          <w:szCs w:val="22"/>
        </w:rPr>
        <w:tab/>
      </w:r>
      <w:r>
        <w:rPr>
          <w:rFonts w:hint="default" w:ascii="Arial" w:hAnsi="Arial" w:cs="Arial"/>
          <w:color w:val="000000"/>
          <w:sz w:val="22"/>
          <w:szCs w:val="22"/>
        </w:rPr>
        <w:tab/>
      </w:r>
      <w:r>
        <w:rPr>
          <w:rFonts w:hint="default" w:ascii="Arial" w:hAnsi="Arial" w:cs="Arial"/>
          <w:color w:val="008000"/>
          <w:sz w:val="22"/>
          <w:szCs w:val="22"/>
        </w:rPr>
        <w:t>//if none of the commands matched</w:t>
      </w:r>
    </w:p>
    <w:p w14:paraId="7C397F19">
      <w:pPr>
        <w:pBdr>
          <w:top w:val="single" w:color="000000" w:sz="2" w:space="1"/>
          <w:left w:val="single" w:color="000000" w:sz="2" w:space="1"/>
          <w:bottom w:val="single" w:color="000000" w:sz="2" w:space="1"/>
          <w:right w:val="single" w:color="000000" w:sz="2" w:space="1"/>
        </w:pBdr>
        <w:rPr>
          <w:rFonts w:hint="default" w:ascii="Arial" w:hAnsi="Arial" w:cs="Arial"/>
          <w:sz w:val="22"/>
          <w:szCs w:val="22"/>
        </w:rPr>
      </w:pPr>
      <w:r>
        <w:rPr>
          <w:rFonts w:hint="default" w:ascii="Arial" w:hAnsi="Arial" w:cs="Arial"/>
          <w:color w:val="000000"/>
          <w:sz w:val="22"/>
          <w:szCs w:val="22"/>
        </w:rPr>
        <w:tab/>
      </w:r>
      <w:r>
        <w:rPr>
          <w:rFonts w:hint="default" w:ascii="Arial" w:hAnsi="Arial" w:cs="Arial"/>
          <w:color w:val="000000"/>
          <w:sz w:val="22"/>
          <w:szCs w:val="22"/>
        </w:rPr>
        <w:tab/>
      </w:r>
      <w:r>
        <w:rPr>
          <w:rFonts w:hint="default" w:ascii="Arial" w:hAnsi="Arial" w:cs="Arial"/>
          <w:color w:val="0000FF"/>
          <w:sz w:val="22"/>
          <w:szCs w:val="22"/>
        </w:rPr>
        <w:t>return</w:t>
      </w:r>
      <w:r>
        <w:rPr>
          <w:rFonts w:hint="default" w:ascii="Arial" w:hAnsi="Arial" w:cs="Arial"/>
          <w:color w:val="000000"/>
          <w:sz w:val="22"/>
          <w:szCs w:val="22"/>
        </w:rPr>
        <w:t xml:space="preserve"> </w:t>
      </w:r>
      <w:r>
        <w:rPr>
          <w:rFonts w:hint="default" w:ascii="Arial" w:hAnsi="Arial" w:cs="Arial"/>
          <w:color w:val="0000FF"/>
          <w:sz w:val="22"/>
          <w:szCs w:val="22"/>
        </w:rPr>
        <w:t>false</w:t>
      </w:r>
      <w:r>
        <w:rPr>
          <w:rFonts w:hint="default" w:ascii="Arial" w:hAnsi="Arial" w:cs="Arial"/>
          <w:color w:val="000000"/>
          <w:sz w:val="22"/>
          <w:szCs w:val="22"/>
        </w:rPr>
        <w:t>;</w:t>
      </w:r>
    </w:p>
    <w:p w14:paraId="1CF516A8">
      <w:pPr>
        <w:pBdr>
          <w:top w:val="single" w:color="000000" w:sz="2" w:space="1"/>
          <w:left w:val="single" w:color="000000" w:sz="2" w:space="1"/>
          <w:bottom w:val="single" w:color="000000" w:sz="2" w:space="1"/>
          <w:right w:val="single" w:color="000000" w:sz="2" w:space="1"/>
        </w:pBdr>
        <w:rPr>
          <w:rFonts w:hint="default" w:ascii="Arial" w:hAnsi="Arial" w:cs="Arial"/>
          <w:sz w:val="22"/>
          <w:szCs w:val="22"/>
        </w:rPr>
      </w:pPr>
      <w:r>
        <w:rPr>
          <w:rFonts w:hint="default" w:ascii="Arial" w:hAnsi="Arial" w:cs="Arial"/>
          <w:color w:val="000000"/>
          <w:sz w:val="22"/>
          <w:szCs w:val="22"/>
        </w:rPr>
        <w:tab/>
      </w:r>
      <w:r>
        <w:rPr>
          <w:rFonts w:hint="default" w:ascii="Arial" w:hAnsi="Arial" w:cs="Arial"/>
          <w:color w:val="000000"/>
          <w:sz w:val="22"/>
          <w:szCs w:val="22"/>
        </w:rPr>
        <w:t>}</w:t>
      </w:r>
    </w:p>
    <w:p w14:paraId="0620D916">
      <w:pPr>
        <w:pBdr>
          <w:top w:val="single" w:color="000000" w:sz="2" w:space="1"/>
          <w:left w:val="single" w:color="000000" w:sz="2" w:space="1"/>
          <w:bottom w:val="single" w:color="000000" w:sz="2" w:space="1"/>
          <w:right w:val="single" w:color="000000" w:sz="2" w:space="1"/>
        </w:pBdr>
        <w:rPr>
          <w:rFonts w:hint="default" w:ascii="Arial" w:hAnsi="Arial" w:cs="Arial"/>
          <w:sz w:val="22"/>
          <w:szCs w:val="22"/>
          <w:lang w:val="en-US"/>
        </w:rPr>
      </w:pPr>
      <w:r>
        <w:rPr>
          <w:rFonts w:hint="default" w:ascii="Arial" w:hAnsi="Arial" w:cs="Arial"/>
          <w:color w:val="000000"/>
          <w:sz w:val="22"/>
          <w:szCs w:val="22"/>
          <w:lang w:val="en-US"/>
        </w:rPr>
        <w:t>}</w:t>
      </w:r>
    </w:p>
    <w:p w14:paraId="0BA1C178">
      <w:pPr>
        <w:rPr>
          <w:rFonts w:hint="default" w:ascii="Arial" w:hAnsi="Arial" w:cs="Arial"/>
          <w:sz w:val="22"/>
          <w:szCs w:val="22"/>
          <w:lang w:val="en-US"/>
        </w:rPr>
      </w:pPr>
    </w:p>
    <w:p w14:paraId="0A6CDFDC">
      <w:pPr>
        <w:rPr>
          <w:rFonts w:hint="default" w:ascii="Arial" w:hAnsi="Arial" w:cs="Arial"/>
          <w:color w:val="000000"/>
          <w:sz w:val="28"/>
          <w:szCs w:val="28"/>
          <w:lang w:val="en-US"/>
        </w:rPr>
      </w:pPr>
      <w:r>
        <w:rPr>
          <w:rFonts w:hint="default" w:ascii="Arial" w:hAnsi="Arial" w:cs="Arial"/>
          <w:color w:val="000000"/>
          <w:sz w:val="28"/>
          <w:szCs w:val="28"/>
          <w:lang w:val="en-US"/>
        </w:rPr>
        <w:t>Voids:</w:t>
      </w:r>
    </w:p>
    <w:p w14:paraId="79085F25">
      <w:pPr>
        <w:rPr>
          <w:rFonts w:hint="default" w:ascii="Arial" w:hAnsi="Arial" w:cs="Arial"/>
          <w:color w:val="000000"/>
          <w:sz w:val="22"/>
          <w:szCs w:val="22"/>
          <w:lang w:val="en-US"/>
        </w:rPr>
      </w:pPr>
      <w:r>
        <w:rPr>
          <w:rFonts w:hint="default" w:ascii="Arial" w:hAnsi="Arial" w:cs="Arial"/>
          <w:color w:val="000000"/>
          <w:sz w:val="22"/>
          <w:szCs w:val="22"/>
          <w:lang w:val="en-US"/>
        </w:rPr>
        <w:tab/>
      </w:r>
      <w:r>
        <w:rPr>
          <w:rFonts w:hint="default" w:ascii="Arial" w:hAnsi="Arial" w:cs="Arial"/>
          <w:color w:val="000000"/>
          <w:sz w:val="22"/>
          <w:szCs w:val="22"/>
        </w:rPr>
        <w:t>AddAddon</w:t>
      </w:r>
      <w:r>
        <w:rPr>
          <w:rFonts w:hint="default" w:ascii="Arial" w:hAnsi="Arial" w:cs="Arial"/>
          <w:color w:val="000000"/>
          <w:sz w:val="22"/>
          <w:szCs w:val="22"/>
          <w:lang w:val="en-US"/>
        </w:rPr>
        <w:t xml:space="preserve">(string addonName, Addon add, List&lt;string&gt; commands, List&lt;bool&gt; runnextcommand) – </w:t>
      </w:r>
      <w:r>
        <w:rPr>
          <w:rFonts w:hint="default" w:ascii="Arial" w:hAnsi="Arial" w:cs="Arial"/>
          <w:color w:val="000000"/>
          <w:kern w:val="0"/>
          <w:sz w:val="22"/>
          <w:szCs w:val="22"/>
          <w:lang w:val="en-US" w:eastAsia="ja-JP" w:bidi="ar-SA"/>
        </w:rPr>
        <w:t>add addon to SLM</w:t>
      </w:r>
    </w:p>
    <w:p w14:paraId="01F47199">
      <w:pPr>
        <w:rPr>
          <w:rFonts w:hint="default" w:ascii="Arial" w:hAnsi="Arial" w:cs="Arial"/>
          <w:sz w:val="22"/>
          <w:szCs w:val="22"/>
          <w:lang w:val="en-US"/>
        </w:rPr>
      </w:pPr>
    </w:p>
    <w:p w14:paraId="632B143D">
      <w:pPr>
        <w:spacing w:before="0" w:after="160"/>
        <w:rPr>
          <w:rFonts w:hint="default" w:ascii="Arial" w:hAnsi="Arial" w:cs="Arial"/>
          <w:color w:val="000000"/>
          <w:sz w:val="28"/>
          <w:szCs w:val="28"/>
          <w:lang w:val="en-US"/>
        </w:rPr>
      </w:pPr>
      <w:r>
        <w:rPr>
          <w:rFonts w:hint="default" w:ascii="Arial" w:hAnsi="Arial" w:cs="Arial"/>
          <w:color w:val="000000"/>
          <w:sz w:val="28"/>
          <w:szCs w:val="28"/>
          <w:lang w:val="en-US"/>
        </w:rPr>
        <w:t>Additional script:</w:t>
      </w:r>
    </w:p>
    <w:p w14:paraId="784DC0BE">
      <w:pPr>
        <w:spacing w:before="0" w:after="160"/>
        <w:rPr>
          <w:rFonts w:hint="default" w:ascii="Arial" w:hAnsi="Arial" w:cs="Arial"/>
          <w:color w:val="000000"/>
          <w:sz w:val="22"/>
          <w:szCs w:val="22"/>
          <w:lang w:val="en-US"/>
        </w:rPr>
      </w:pPr>
      <w:r>
        <w:rPr>
          <w:rFonts w:hint="default" w:ascii="Arial" w:hAnsi="Arial" w:cs="Arial"/>
          <w:color w:val="000000"/>
          <w:sz w:val="22"/>
          <w:szCs w:val="22"/>
          <w:lang w:val="en-US"/>
        </w:rPr>
        <w:t>You can use SLM_AddonBase as script class to easily create addons.</w:t>
      </w:r>
    </w:p>
    <w:p w14:paraId="0BC6603A">
      <w:pPr>
        <w:spacing w:before="0" w:after="160"/>
        <w:rPr>
          <w:rFonts w:hint="default" w:ascii="Arial" w:hAnsi="Arial" w:cs="Arial"/>
          <w:color w:val="000000"/>
          <w:sz w:val="22"/>
          <w:szCs w:val="22"/>
          <w:lang w:val="en-US"/>
        </w:rPr>
      </w:pPr>
    </w:p>
    <w:p w14:paraId="0177935F">
      <w:pPr>
        <w:spacing w:before="0" w:after="160"/>
        <w:rPr>
          <w:rFonts w:hint="default" w:ascii="Arial" w:hAnsi="Arial" w:cs="Arial"/>
          <w:color w:val="000000"/>
          <w:sz w:val="28"/>
          <w:szCs w:val="28"/>
          <w:lang w:val="en-US"/>
        </w:rPr>
      </w:pPr>
      <w:r>
        <w:rPr>
          <w:rFonts w:hint="default" w:ascii="Arial" w:hAnsi="Arial" w:cs="Arial"/>
          <w:color w:val="000000"/>
          <w:sz w:val="28"/>
          <w:szCs w:val="28"/>
          <w:lang w:val="en-US"/>
        </w:rPr>
        <w:t>SLM_AddonBase:</w:t>
      </w:r>
    </w:p>
    <w:p w14:paraId="76D655E3">
      <w:pPr>
        <w:spacing w:before="0" w:after="160"/>
        <w:rPr>
          <w:rFonts w:hint="default" w:ascii="Arial" w:hAnsi="Arial" w:eastAsia="Consolas" w:cs="Arial"/>
          <w:color w:val="000000"/>
          <w:sz w:val="22"/>
          <w:szCs w:val="22"/>
          <w:lang w:val="en-US"/>
        </w:rPr>
      </w:pPr>
      <w:r>
        <w:rPr>
          <w:rFonts w:hint="default" w:ascii="Arial" w:hAnsi="Arial" w:eastAsia="Consolas" w:cs="Arial"/>
          <w:color w:val="000000"/>
          <w:sz w:val="22"/>
          <w:szCs w:val="22"/>
        </w:rPr>
        <w:t>commandScript</w:t>
      </w:r>
      <w:r>
        <w:rPr>
          <w:rFonts w:hint="default" w:ascii="Arial" w:hAnsi="Arial" w:eastAsia="Consolas" w:cs="Arial"/>
          <w:color w:val="000000"/>
          <w:sz w:val="22"/>
          <w:szCs w:val="22"/>
          <w:lang w:val="en-US"/>
        </w:rPr>
        <w:t xml:space="preserve"> - SLM_Command to connect</w:t>
      </w:r>
    </w:p>
    <w:p w14:paraId="62220DA2">
      <w:pPr>
        <w:spacing w:before="0" w:after="160"/>
        <w:rPr>
          <w:rFonts w:hint="default" w:ascii="Arial" w:hAnsi="Arial" w:eastAsia="Consolas" w:cs="Arial"/>
          <w:color w:val="000000"/>
          <w:sz w:val="22"/>
          <w:szCs w:val="22"/>
          <w:lang w:val="en-US"/>
        </w:rPr>
      </w:pPr>
      <w:r>
        <w:rPr>
          <w:rFonts w:hint="default" w:ascii="Arial" w:hAnsi="Arial" w:eastAsia="Consolas" w:cs="Arial"/>
          <w:color w:val="000000"/>
          <w:sz w:val="22"/>
          <w:szCs w:val="22"/>
          <w:lang w:val="en-US"/>
        </w:rPr>
        <w:t xml:space="preserve">Void </w:t>
      </w:r>
      <w:r>
        <w:rPr>
          <w:rFonts w:hint="default" w:ascii="Arial" w:hAnsi="Arial" w:eastAsia="Consolas" w:cs="Arial"/>
          <w:color w:val="000000"/>
          <w:sz w:val="22"/>
          <w:szCs w:val="22"/>
        </w:rPr>
        <w:t>AddCommand</w:t>
      </w:r>
      <w:r>
        <w:rPr>
          <w:rFonts w:hint="default" w:ascii="Arial" w:hAnsi="Arial" w:eastAsia="Consolas" w:cs="Arial"/>
          <w:color w:val="000000"/>
          <w:sz w:val="22"/>
          <w:szCs w:val="22"/>
          <w:lang w:val="en-US"/>
        </w:rPr>
        <w:t xml:space="preserve"> (string command, bool runNextCommand) - add new command to addon</w:t>
      </w:r>
    </w:p>
    <w:p w14:paraId="5E507C25">
      <w:pPr>
        <w:spacing w:before="0" w:after="160"/>
        <w:rPr>
          <w:rFonts w:hint="default" w:ascii="Arial" w:hAnsi="Arial" w:eastAsia="Consolas" w:cs="Arial"/>
          <w:color w:val="000000"/>
          <w:sz w:val="22"/>
          <w:szCs w:val="22"/>
          <w:lang w:val="en-US"/>
        </w:rPr>
      </w:pPr>
      <w:r>
        <w:rPr>
          <w:rFonts w:hint="default" w:ascii="Arial" w:hAnsi="Arial" w:eastAsia="Consolas" w:cs="Arial"/>
          <w:color w:val="000000"/>
          <w:sz w:val="22"/>
          <w:szCs w:val="22"/>
          <w:lang w:val="en-US"/>
        </w:rPr>
        <w:t xml:space="preserve">Void </w:t>
      </w:r>
      <w:r>
        <w:rPr>
          <w:rFonts w:hint="default" w:ascii="Arial" w:hAnsi="Arial" w:eastAsia="Consolas" w:cs="Arial"/>
          <w:color w:val="000000"/>
          <w:sz w:val="22"/>
          <w:szCs w:val="22"/>
        </w:rPr>
        <w:t>Initialize</w:t>
      </w:r>
      <w:r>
        <w:rPr>
          <w:rFonts w:hint="default" w:ascii="Arial" w:hAnsi="Arial" w:eastAsia="Consolas" w:cs="Arial"/>
          <w:color w:val="000000"/>
          <w:sz w:val="22"/>
          <w:szCs w:val="22"/>
          <w:lang w:val="en-US"/>
        </w:rPr>
        <w:t xml:space="preserve">(string name, </w:t>
      </w:r>
      <w:r>
        <w:rPr>
          <w:rFonts w:hint="default" w:ascii="Arial" w:hAnsi="Arial" w:cs="Arial"/>
          <w:color w:val="000000"/>
          <w:sz w:val="22"/>
          <w:szCs w:val="22"/>
          <w:lang w:val="en-US"/>
        </w:rPr>
        <w:t>Command</w:t>
      </w:r>
      <w:r>
        <w:rPr>
          <w:rFonts w:hint="default" w:cs="Arial"/>
          <w:color w:val="000000"/>
          <w:sz w:val="22"/>
          <w:szCs w:val="22"/>
          <w:lang w:val="en-US"/>
        </w:rPr>
        <w:t xml:space="preserve">) - auto </w:t>
      </w:r>
      <w:r>
        <w:rPr>
          <w:rFonts w:hint="default" w:ascii="Arial" w:hAnsi="Arial" w:eastAsia="Consolas" w:cs="Arial"/>
          <w:color w:val="000000"/>
          <w:sz w:val="22"/>
          <w:szCs w:val="22"/>
        </w:rPr>
        <w:t>Initialize</w:t>
      </w:r>
      <w:r>
        <w:rPr>
          <w:rFonts w:hint="default" w:eastAsia="Consolas" w:cs="Arial"/>
          <w:color w:val="000000"/>
          <w:sz w:val="22"/>
          <w:szCs w:val="22"/>
          <w:lang w:val="en-US"/>
        </w:rPr>
        <w:t xml:space="preserve"> addon in Addon Manager, use it in Awake</w:t>
      </w:r>
    </w:p>
    <w:sectPr>
      <w:footerReference r:id="rId5" w:type="default"/>
      <w:pgSz w:w="11906" w:h="16838"/>
      <w:pgMar w:top="1134" w:right="850" w:bottom="1134" w:left="1701" w:header="0" w:footer="708" w:gutter="0"/>
      <w:pgNumType w:fmt="decimal"/>
      <w:cols w:space="720" w:num="1"/>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等线 Light">
    <w:altName w:val="Remains(RUS BY LYAJKA)"/>
    <w:panose1 w:val="00000000000000000000"/>
    <w:charset w:val="00"/>
    <w:family w:val="auto"/>
    <w:pitch w:val="default"/>
    <w:sig w:usb0="00000000" w:usb1="00000000" w:usb2="00000000" w:usb3="00000000" w:csb0="00000000" w:csb1="00000000"/>
  </w:font>
  <w:font w:name="Lucida Sans">
    <w:panose1 w:val="020B0602030504020204"/>
    <w:charset w:val="00"/>
    <w:family w:val="auto"/>
    <w:pitch w:val="default"/>
    <w:sig w:usb0="00000003" w:usb1="00000000" w:usb2="00000000" w:usb3="00000000" w:csb0="20000001" w:csb1="00000000"/>
  </w:font>
  <w:font w:name="Liberation Sans">
    <w:panose1 w:val="020B0604020202020204"/>
    <w:charset w:val="CC"/>
    <w:family w:val="roman"/>
    <w:pitch w:val="default"/>
    <w:sig w:usb0="E0000AFF" w:usb1="500078FF" w:usb2="00000021" w:usb3="00000000" w:csb0="600001BF" w:csb1="DFF7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2"/>
    <w:family w:val="roman"/>
    <w:pitch w:val="default"/>
    <w:sig w:usb0="00000000" w:usb1="00000000" w:usb2="00000000" w:usb3="00000000" w:csb0="80000000" w:csb1="00000000"/>
  </w:font>
  <w:font w:name="Consolas">
    <w:panose1 w:val="020B0609020204030204"/>
    <w:charset w:val="CC"/>
    <w:family w:val="roman"/>
    <w:pitch w:val="default"/>
    <w:sig w:usb0="E00006FF" w:usb1="0000FCFF" w:usb2="00000001" w:usb3="00000000" w:csb0="6000019F" w:csb1="DFD70000"/>
  </w:font>
  <w:font w:name="Cascadia Mono">
    <w:panose1 w:val="020B0609020000020004"/>
    <w:charset w:val="CC"/>
    <w:family w:val="auto"/>
    <w:pitch w:val="default"/>
    <w:sig w:usb0="A10002FF" w:usb1="4000F9FB" w:usb2="00040000" w:usb3="00000000" w:csb0="6000019F" w:csb1="DFD7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Remains(RUS BY LYAJKA)">
    <w:panose1 w:val="02000500000000000000"/>
    <w:charset w:val="00"/>
    <w:family w:val="auto"/>
    <w:pitch w:val="default"/>
    <w:sig w:usb0="800002A7" w:usb1="00000042" w:usb2="00000000" w:usb3="00000000" w:csb0="E0000195" w:csb1="4302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70329036"/>
      <w:docPartObj>
        <w:docPartGallery w:val="autotext"/>
      </w:docPartObj>
    </w:sdtPr>
    <w:sdtContent>
      <w:p w14:paraId="4018A004">
        <w:pPr>
          <w:pStyle w:val="17"/>
          <w:jc w:val="center"/>
        </w:pPr>
        <w:r>
          <w:fldChar w:fldCharType="begin"/>
        </w:r>
        <w:r>
          <w:instrText xml:space="preserve">PAGE</w:instrText>
        </w:r>
        <w:r>
          <w:fldChar w:fldCharType="separate"/>
        </w:r>
        <w:r>
          <w:t>27</w:t>
        </w:r>
        <w:r>
          <w:fldChar w:fldCharType="end"/>
        </w:r>
      </w:p>
    </w:sdtContent>
  </w:sdt>
  <w:p w14:paraId="05F860D4">
    <w:pPr>
      <w:pStyle w:val="1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6CBD365"/>
    <w:multiLevelType w:val="multilevel"/>
    <w:tmpl w:val="96CBD365"/>
    <w:lvl w:ilvl="0" w:tentative="0">
      <w:start w:val="1"/>
      <w:numFmt w:val="bullet"/>
      <w:lvlText w:val=""/>
      <w:lvlJc w:val="left"/>
      <w:pPr>
        <w:tabs>
          <w:tab w:val="left" w:pos="1260"/>
        </w:tabs>
        <w:ind w:left="1260" w:leftChars="0" w:hanging="420" w:firstLineChars="0"/>
      </w:pPr>
      <w:rPr>
        <w:rFonts w:hint="default" w:ascii="Wingdings" w:hAnsi="Wingdings"/>
      </w:rPr>
    </w:lvl>
    <w:lvl w:ilvl="1" w:tentative="0">
      <w:start w:val="1"/>
      <w:numFmt w:val="bullet"/>
      <w:lvlText w:val=""/>
      <w:lvlJc w:val="left"/>
      <w:pPr>
        <w:tabs>
          <w:tab w:val="left" w:pos="840"/>
        </w:tabs>
        <w:ind w:left="1680" w:leftChars="0" w:hanging="420" w:firstLineChars="0"/>
      </w:pPr>
      <w:rPr>
        <w:rFonts w:hint="default" w:ascii="Wingdings" w:hAnsi="Wingdings"/>
      </w:rPr>
    </w:lvl>
    <w:lvl w:ilvl="2" w:tentative="0">
      <w:start w:val="1"/>
      <w:numFmt w:val="bullet"/>
      <w:lvlText w:val=""/>
      <w:lvlJc w:val="left"/>
      <w:pPr>
        <w:tabs>
          <w:tab w:val="left" w:pos="1260"/>
        </w:tabs>
        <w:ind w:left="2100" w:leftChars="0" w:hanging="420" w:firstLineChars="0"/>
      </w:pPr>
      <w:rPr>
        <w:rFonts w:hint="default" w:ascii="Wingdings" w:hAnsi="Wingdings"/>
      </w:rPr>
    </w:lvl>
    <w:lvl w:ilvl="3" w:tentative="0">
      <w:start w:val="1"/>
      <w:numFmt w:val="bullet"/>
      <w:lvlText w:val=""/>
      <w:lvlJc w:val="left"/>
      <w:pPr>
        <w:tabs>
          <w:tab w:val="left" w:pos="1680"/>
        </w:tabs>
        <w:ind w:left="2520" w:leftChars="0" w:hanging="420" w:firstLineChars="0"/>
      </w:pPr>
      <w:rPr>
        <w:rFonts w:hint="default" w:ascii="Wingdings" w:hAnsi="Wingdings"/>
      </w:rPr>
    </w:lvl>
    <w:lvl w:ilvl="4" w:tentative="0">
      <w:start w:val="1"/>
      <w:numFmt w:val="bullet"/>
      <w:lvlText w:val=""/>
      <w:lvlJc w:val="left"/>
      <w:pPr>
        <w:tabs>
          <w:tab w:val="left" w:pos="2100"/>
        </w:tabs>
        <w:ind w:left="2940" w:leftChars="0" w:hanging="420" w:firstLineChars="0"/>
      </w:pPr>
      <w:rPr>
        <w:rFonts w:hint="default" w:ascii="Wingdings" w:hAnsi="Wingdings"/>
      </w:rPr>
    </w:lvl>
    <w:lvl w:ilvl="5" w:tentative="0">
      <w:start w:val="1"/>
      <w:numFmt w:val="bullet"/>
      <w:lvlText w:val=""/>
      <w:lvlJc w:val="left"/>
      <w:pPr>
        <w:tabs>
          <w:tab w:val="left" w:pos="2520"/>
        </w:tabs>
        <w:ind w:left="3360" w:leftChars="0" w:hanging="420" w:firstLineChars="0"/>
      </w:pPr>
      <w:rPr>
        <w:rFonts w:hint="default" w:ascii="Wingdings" w:hAnsi="Wingdings"/>
      </w:rPr>
    </w:lvl>
    <w:lvl w:ilvl="6" w:tentative="0">
      <w:start w:val="1"/>
      <w:numFmt w:val="bullet"/>
      <w:lvlText w:val=""/>
      <w:lvlJc w:val="left"/>
      <w:pPr>
        <w:tabs>
          <w:tab w:val="left" w:pos="2940"/>
        </w:tabs>
        <w:ind w:left="3780" w:leftChars="0" w:hanging="420" w:firstLineChars="0"/>
      </w:pPr>
      <w:rPr>
        <w:rFonts w:hint="default" w:ascii="Wingdings" w:hAnsi="Wingdings"/>
      </w:rPr>
    </w:lvl>
    <w:lvl w:ilvl="7" w:tentative="0">
      <w:start w:val="1"/>
      <w:numFmt w:val="bullet"/>
      <w:lvlText w:val=""/>
      <w:lvlJc w:val="left"/>
      <w:pPr>
        <w:tabs>
          <w:tab w:val="left" w:pos="3360"/>
        </w:tabs>
        <w:ind w:left="4200" w:leftChars="0" w:hanging="420" w:firstLineChars="0"/>
      </w:pPr>
      <w:rPr>
        <w:rFonts w:hint="default" w:ascii="Wingdings" w:hAnsi="Wingdings"/>
      </w:rPr>
    </w:lvl>
    <w:lvl w:ilvl="8" w:tentative="0">
      <w:start w:val="1"/>
      <w:numFmt w:val="bullet"/>
      <w:lvlText w:val=""/>
      <w:lvlJc w:val="left"/>
      <w:pPr>
        <w:tabs>
          <w:tab w:val="left" w:pos="3780"/>
        </w:tabs>
        <w:ind w:left="4620" w:leftChars="0" w:hanging="420" w:firstLineChars="0"/>
      </w:pPr>
      <w:rPr>
        <w:rFonts w:hint="default" w:ascii="Wingdings" w:hAnsi="Wingdings"/>
      </w:rPr>
    </w:lvl>
  </w:abstractNum>
  <w:abstractNum w:abstractNumId="1">
    <w:nsid w:val="B5E306ED"/>
    <w:multiLevelType w:val="multilevel"/>
    <w:tmpl w:val="B5E306ED"/>
    <w:lvl w:ilvl="0" w:tentative="0">
      <w:start w:val="1"/>
      <w:numFmt w:val="bullet"/>
      <w:lvlText w:val=""/>
      <w:lvlJc w:val="left"/>
      <w:pPr>
        <w:tabs>
          <w:tab w:val="left" w:pos="0"/>
        </w:tabs>
        <w:ind w:left="1425" w:hanging="360"/>
      </w:pPr>
      <w:rPr>
        <w:rFonts w:hint="default" w:ascii="Symbol" w:hAnsi="Symbol" w:cs="Symbol"/>
      </w:rPr>
    </w:lvl>
    <w:lvl w:ilvl="1" w:tentative="0">
      <w:start w:val="1"/>
      <w:numFmt w:val="bullet"/>
      <w:lvlText w:val="o"/>
      <w:lvlJc w:val="left"/>
      <w:pPr>
        <w:tabs>
          <w:tab w:val="left" w:pos="0"/>
        </w:tabs>
        <w:ind w:left="2145" w:hanging="360"/>
      </w:pPr>
      <w:rPr>
        <w:rFonts w:hint="default" w:ascii="Courier New" w:hAnsi="Courier New" w:cs="Courier New"/>
      </w:rPr>
    </w:lvl>
    <w:lvl w:ilvl="2" w:tentative="0">
      <w:start w:val="1"/>
      <w:numFmt w:val="bullet"/>
      <w:lvlText w:val=""/>
      <w:lvlJc w:val="left"/>
      <w:pPr>
        <w:tabs>
          <w:tab w:val="left" w:pos="0"/>
        </w:tabs>
        <w:ind w:left="2865" w:hanging="360"/>
      </w:pPr>
      <w:rPr>
        <w:rFonts w:hint="default" w:ascii="Wingdings" w:hAnsi="Wingdings" w:cs="Wingdings"/>
      </w:rPr>
    </w:lvl>
    <w:lvl w:ilvl="3" w:tentative="0">
      <w:start w:val="1"/>
      <w:numFmt w:val="bullet"/>
      <w:lvlText w:val=""/>
      <w:lvlJc w:val="left"/>
      <w:pPr>
        <w:tabs>
          <w:tab w:val="left" w:pos="0"/>
        </w:tabs>
        <w:ind w:left="3585" w:hanging="360"/>
      </w:pPr>
      <w:rPr>
        <w:rFonts w:hint="default" w:ascii="Symbol" w:hAnsi="Symbol" w:cs="Symbol"/>
      </w:rPr>
    </w:lvl>
    <w:lvl w:ilvl="4" w:tentative="0">
      <w:start w:val="1"/>
      <w:numFmt w:val="bullet"/>
      <w:lvlText w:val="o"/>
      <w:lvlJc w:val="left"/>
      <w:pPr>
        <w:tabs>
          <w:tab w:val="left" w:pos="0"/>
        </w:tabs>
        <w:ind w:left="4305" w:hanging="360"/>
      </w:pPr>
      <w:rPr>
        <w:rFonts w:hint="default" w:ascii="Courier New" w:hAnsi="Courier New" w:cs="Courier New"/>
      </w:rPr>
    </w:lvl>
    <w:lvl w:ilvl="5" w:tentative="0">
      <w:start w:val="1"/>
      <w:numFmt w:val="bullet"/>
      <w:lvlText w:val=""/>
      <w:lvlJc w:val="left"/>
      <w:pPr>
        <w:tabs>
          <w:tab w:val="left" w:pos="0"/>
        </w:tabs>
        <w:ind w:left="5025" w:hanging="360"/>
      </w:pPr>
      <w:rPr>
        <w:rFonts w:hint="default" w:ascii="Wingdings" w:hAnsi="Wingdings" w:cs="Wingdings"/>
      </w:rPr>
    </w:lvl>
    <w:lvl w:ilvl="6" w:tentative="0">
      <w:start w:val="1"/>
      <w:numFmt w:val="bullet"/>
      <w:lvlText w:val=""/>
      <w:lvlJc w:val="left"/>
      <w:pPr>
        <w:tabs>
          <w:tab w:val="left" w:pos="0"/>
        </w:tabs>
        <w:ind w:left="5745" w:hanging="360"/>
      </w:pPr>
      <w:rPr>
        <w:rFonts w:hint="default" w:ascii="Symbol" w:hAnsi="Symbol" w:cs="Symbol"/>
      </w:rPr>
    </w:lvl>
    <w:lvl w:ilvl="7" w:tentative="0">
      <w:start w:val="1"/>
      <w:numFmt w:val="bullet"/>
      <w:lvlText w:val="o"/>
      <w:lvlJc w:val="left"/>
      <w:pPr>
        <w:tabs>
          <w:tab w:val="left" w:pos="0"/>
        </w:tabs>
        <w:ind w:left="6465" w:hanging="360"/>
      </w:pPr>
      <w:rPr>
        <w:rFonts w:hint="default" w:ascii="Courier New" w:hAnsi="Courier New" w:cs="Courier New"/>
      </w:rPr>
    </w:lvl>
    <w:lvl w:ilvl="8" w:tentative="0">
      <w:start w:val="1"/>
      <w:numFmt w:val="bullet"/>
      <w:lvlText w:val=""/>
      <w:lvlJc w:val="left"/>
      <w:pPr>
        <w:tabs>
          <w:tab w:val="left" w:pos="0"/>
        </w:tabs>
        <w:ind w:left="7185" w:hanging="360"/>
      </w:pPr>
      <w:rPr>
        <w:rFonts w:hint="default" w:ascii="Wingdings" w:hAnsi="Wingdings" w:cs="Wingdings"/>
      </w:rPr>
    </w:lvl>
  </w:abstractNum>
  <w:abstractNum w:abstractNumId="2">
    <w:nsid w:val="CF092B84"/>
    <w:multiLevelType w:val="multilevel"/>
    <w:tmpl w:val="CF092B84"/>
    <w:lvl w:ilvl="0" w:tentative="0">
      <w:start w:val="1"/>
      <w:numFmt w:val="bullet"/>
      <w:lvlText w:val=""/>
      <w:lvlJc w:val="left"/>
      <w:pPr>
        <w:tabs>
          <w:tab w:val="left" w:pos="0"/>
        </w:tabs>
        <w:ind w:left="720" w:hanging="360"/>
      </w:pPr>
      <w:rPr>
        <w:rFonts w:hint="default" w:ascii="Symbol" w:hAnsi="Symbol" w:cs="Symbol"/>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Wingdings" w:hAnsi="Wingdings" w:cs="Wingdings"/>
      </w:rPr>
    </w:lvl>
    <w:lvl w:ilvl="3" w:tentative="0">
      <w:start w:val="1"/>
      <w:numFmt w:val="bullet"/>
      <w:lvlText w:val=""/>
      <w:lvlJc w:val="left"/>
      <w:pPr>
        <w:tabs>
          <w:tab w:val="left" w:pos="0"/>
        </w:tabs>
        <w:ind w:left="2880" w:hanging="360"/>
      </w:pPr>
      <w:rPr>
        <w:rFonts w:hint="default" w:ascii="Symbol" w:hAnsi="Symbol" w:cs="Symbol"/>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Wingdings" w:hAnsi="Wingdings" w:cs="Wingdings"/>
      </w:rPr>
    </w:lvl>
    <w:lvl w:ilvl="6" w:tentative="0">
      <w:start w:val="1"/>
      <w:numFmt w:val="bullet"/>
      <w:lvlText w:val=""/>
      <w:lvlJc w:val="left"/>
      <w:pPr>
        <w:tabs>
          <w:tab w:val="left" w:pos="0"/>
        </w:tabs>
        <w:ind w:left="5040" w:hanging="360"/>
      </w:pPr>
      <w:rPr>
        <w:rFonts w:hint="default" w:ascii="Symbol" w:hAnsi="Symbol" w:cs="Symbol"/>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Wingdings" w:hAnsi="Wingdings" w:cs="Wingdings"/>
      </w:rPr>
    </w:lvl>
  </w:abstractNum>
  <w:abstractNum w:abstractNumId="3">
    <w:nsid w:val="0053208E"/>
    <w:multiLevelType w:val="multilevel"/>
    <w:tmpl w:val="0053208E"/>
    <w:lvl w:ilvl="0" w:tentative="0">
      <w:start w:val="1"/>
      <w:numFmt w:val="bullet"/>
      <w:pStyle w:val="31"/>
      <w:lvlText w:val=""/>
      <w:lvlJc w:val="left"/>
      <w:pPr>
        <w:tabs>
          <w:tab w:val="left" w:pos="0"/>
        </w:tabs>
        <w:ind w:left="1428" w:hanging="360"/>
      </w:pPr>
      <w:rPr>
        <w:rFonts w:hint="default" w:ascii="Symbol" w:hAnsi="Symbol" w:cs="Symbol"/>
      </w:rPr>
    </w:lvl>
    <w:lvl w:ilvl="1" w:tentative="0">
      <w:start w:val="1"/>
      <w:numFmt w:val="bullet"/>
      <w:lvlText w:val="o"/>
      <w:lvlJc w:val="left"/>
      <w:pPr>
        <w:tabs>
          <w:tab w:val="left" w:pos="0"/>
        </w:tabs>
        <w:ind w:left="2148" w:hanging="360"/>
      </w:pPr>
      <w:rPr>
        <w:rFonts w:hint="default" w:ascii="Courier New" w:hAnsi="Courier New" w:cs="Courier New"/>
      </w:rPr>
    </w:lvl>
    <w:lvl w:ilvl="2" w:tentative="0">
      <w:start w:val="1"/>
      <w:numFmt w:val="bullet"/>
      <w:lvlText w:val=""/>
      <w:lvlJc w:val="left"/>
      <w:pPr>
        <w:tabs>
          <w:tab w:val="left" w:pos="0"/>
        </w:tabs>
        <w:ind w:left="2868" w:hanging="360"/>
      </w:pPr>
      <w:rPr>
        <w:rFonts w:hint="default" w:ascii="Wingdings" w:hAnsi="Wingdings" w:cs="Wingdings"/>
      </w:rPr>
    </w:lvl>
    <w:lvl w:ilvl="3" w:tentative="0">
      <w:start w:val="1"/>
      <w:numFmt w:val="bullet"/>
      <w:lvlText w:val=""/>
      <w:lvlJc w:val="left"/>
      <w:pPr>
        <w:tabs>
          <w:tab w:val="left" w:pos="0"/>
        </w:tabs>
        <w:ind w:left="3588" w:hanging="360"/>
      </w:pPr>
      <w:rPr>
        <w:rFonts w:hint="default" w:ascii="Symbol" w:hAnsi="Symbol" w:cs="Symbol"/>
      </w:rPr>
    </w:lvl>
    <w:lvl w:ilvl="4" w:tentative="0">
      <w:start w:val="1"/>
      <w:numFmt w:val="bullet"/>
      <w:lvlText w:val="o"/>
      <w:lvlJc w:val="left"/>
      <w:pPr>
        <w:tabs>
          <w:tab w:val="left" w:pos="0"/>
        </w:tabs>
        <w:ind w:left="4308" w:hanging="360"/>
      </w:pPr>
      <w:rPr>
        <w:rFonts w:hint="default" w:ascii="Courier New" w:hAnsi="Courier New" w:cs="Courier New"/>
      </w:rPr>
    </w:lvl>
    <w:lvl w:ilvl="5" w:tentative="0">
      <w:start w:val="1"/>
      <w:numFmt w:val="bullet"/>
      <w:lvlText w:val=""/>
      <w:lvlJc w:val="left"/>
      <w:pPr>
        <w:tabs>
          <w:tab w:val="left" w:pos="0"/>
        </w:tabs>
        <w:ind w:left="5028" w:hanging="360"/>
      </w:pPr>
      <w:rPr>
        <w:rFonts w:hint="default" w:ascii="Wingdings" w:hAnsi="Wingdings" w:cs="Wingdings"/>
      </w:rPr>
    </w:lvl>
    <w:lvl w:ilvl="6" w:tentative="0">
      <w:start w:val="1"/>
      <w:numFmt w:val="bullet"/>
      <w:lvlText w:val=""/>
      <w:lvlJc w:val="left"/>
      <w:pPr>
        <w:tabs>
          <w:tab w:val="left" w:pos="0"/>
        </w:tabs>
        <w:ind w:left="5748" w:hanging="360"/>
      </w:pPr>
      <w:rPr>
        <w:rFonts w:hint="default" w:ascii="Symbol" w:hAnsi="Symbol" w:cs="Symbol"/>
      </w:rPr>
    </w:lvl>
    <w:lvl w:ilvl="7" w:tentative="0">
      <w:start w:val="1"/>
      <w:numFmt w:val="bullet"/>
      <w:lvlText w:val="o"/>
      <w:lvlJc w:val="left"/>
      <w:pPr>
        <w:tabs>
          <w:tab w:val="left" w:pos="0"/>
        </w:tabs>
        <w:ind w:left="6468" w:hanging="360"/>
      </w:pPr>
      <w:rPr>
        <w:rFonts w:hint="default" w:ascii="Courier New" w:hAnsi="Courier New" w:cs="Courier New"/>
      </w:rPr>
    </w:lvl>
    <w:lvl w:ilvl="8" w:tentative="0">
      <w:start w:val="1"/>
      <w:numFmt w:val="bullet"/>
      <w:lvlText w:val=""/>
      <w:lvlJc w:val="left"/>
      <w:pPr>
        <w:tabs>
          <w:tab w:val="left" w:pos="0"/>
        </w:tabs>
        <w:ind w:left="7188" w:hanging="360"/>
      </w:pPr>
      <w:rPr>
        <w:rFonts w:hint="default" w:ascii="Wingdings" w:hAnsi="Wingdings" w:cs="Wingdings"/>
      </w:rPr>
    </w:lvl>
  </w:abstractNum>
  <w:abstractNum w:abstractNumId="4">
    <w:nsid w:val="0248C179"/>
    <w:multiLevelType w:val="multilevel"/>
    <w:tmpl w:val="0248C179"/>
    <w:lvl w:ilvl="0" w:tentative="0">
      <w:start w:val="1"/>
      <w:numFmt w:val="bullet"/>
      <w:lvlText w:val=""/>
      <w:lvlJc w:val="left"/>
      <w:pPr>
        <w:tabs>
          <w:tab w:val="left" w:pos="0"/>
        </w:tabs>
        <w:ind w:left="720" w:hanging="360"/>
      </w:pPr>
      <w:rPr>
        <w:rFonts w:hint="default" w:ascii="Symbol" w:hAnsi="Symbol" w:cs="Symbol"/>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Wingdings" w:hAnsi="Wingdings" w:cs="Wingdings"/>
      </w:rPr>
    </w:lvl>
    <w:lvl w:ilvl="3" w:tentative="0">
      <w:start w:val="1"/>
      <w:numFmt w:val="bullet"/>
      <w:lvlText w:val=""/>
      <w:lvlJc w:val="left"/>
      <w:pPr>
        <w:tabs>
          <w:tab w:val="left" w:pos="0"/>
        </w:tabs>
        <w:ind w:left="2880" w:hanging="360"/>
      </w:pPr>
      <w:rPr>
        <w:rFonts w:hint="default" w:ascii="Symbol" w:hAnsi="Symbol" w:cs="Symbol"/>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Wingdings" w:hAnsi="Wingdings" w:cs="Wingdings"/>
      </w:rPr>
    </w:lvl>
    <w:lvl w:ilvl="6" w:tentative="0">
      <w:start w:val="1"/>
      <w:numFmt w:val="bullet"/>
      <w:lvlText w:val=""/>
      <w:lvlJc w:val="left"/>
      <w:pPr>
        <w:tabs>
          <w:tab w:val="left" w:pos="0"/>
        </w:tabs>
        <w:ind w:left="5040" w:hanging="360"/>
      </w:pPr>
      <w:rPr>
        <w:rFonts w:hint="default" w:ascii="Symbol" w:hAnsi="Symbol" w:cs="Symbol"/>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Wingdings" w:hAnsi="Wingdings" w:cs="Wingdings"/>
      </w:rPr>
    </w:lvl>
  </w:abstractNum>
  <w:abstractNum w:abstractNumId="5">
    <w:nsid w:val="03D62ECE"/>
    <w:multiLevelType w:val="multilevel"/>
    <w:tmpl w:val="03D62ECE"/>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6">
    <w:nsid w:val="25B654F3"/>
    <w:multiLevelType w:val="multilevel"/>
    <w:tmpl w:val="25B654F3"/>
    <w:lvl w:ilvl="0" w:tentative="0">
      <w:start w:val="1"/>
      <w:numFmt w:val="bullet"/>
      <w:lvlText w:val=""/>
      <w:lvlJc w:val="left"/>
      <w:pPr>
        <w:tabs>
          <w:tab w:val="left" w:pos="0"/>
        </w:tabs>
        <w:ind w:left="720" w:hanging="360"/>
      </w:pPr>
      <w:rPr>
        <w:rFonts w:hint="default" w:ascii="Symbol" w:hAnsi="Symbol" w:cs="Symbol"/>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Wingdings" w:hAnsi="Wingdings" w:cs="Wingdings"/>
      </w:rPr>
    </w:lvl>
    <w:lvl w:ilvl="3" w:tentative="0">
      <w:start w:val="1"/>
      <w:numFmt w:val="bullet"/>
      <w:lvlText w:val=""/>
      <w:lvlJc w:val="left"/>
      <w:pPr>
        <w:tabs>
          <w:tab w:val="left" w:pos="0"/>
        </w:tabs>
        <w:ind w:left="2880" w:hanging="360"/>
      </w:pPr>
      <w:rPr>
        <w:rFonts w:hint="default" w:ascii="Symbol" w:hAnsi="Symbol" w:cs="Symbol"/>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Wingdings" w:hAnsi="Wingdings" w:cs="Wingdings"/>
      </w:rPr>
    </w:lvl>
    <w:lvl w:ilvl="6" w:tentative="0">
      <w:start w:val="1"/>
      <w:numFmt w:val="bullet"/>
      <w:lvlText w:val=""/>
      <w:lvlJc w:val="left"/>
      <w:pPr>
        <w:tabs>
          <w:tab w:val="left" w:pos="0"/>
        </w:tabs>
        <w:ind w:left="5040" w:hanging="360"/>
      </w:pPr>
      <w:rPr>
        <w:rFonts w:hint="default" w:ascii="Symbol" w:hAnsi="Symbol" w:cs="Symbol"/>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Wingdings" w:hAnsi="Wingdings" w:cs="Wingdings"/>
      </w:rPr>
    </w:lvl>
  </w:abstractNum>
  <w:abstractNum w:abstractNumId="7">
    <w:nsid w:val="59ADCABA"/>
    <w:multiLevelType w:val="multilevel"/>
    <w:tmpl w:val="59ADCABA"/>
    <w:lvl w:ilvl="0" w:tentative="0">
      <w:start w:val="1"/>
      <w:numFmt w:val="bullet"/>
      <w:lvlText w:val=""/>
      <w:lvlJc w:val="left"/>
      <w:pPr>
        <w:tabs>
          <w:tab w:val="left" w:pos="0"/>
        </w:tabs>
        <w:ind w:left="1425" w:hanging="360"/>
      </w:pPr>
      <w:rPr>
        <w:rFonts w:hint="default" w:ascii="Symbol" w:hAnsi="Symbol" w:cs="Symbol"/>
      </w:rPr>
    </w:lvl>
    <w:lvl w:ilvl="1" w:tentative="0">
      <w:start w:val="1"/>
      <w:numFmt w:val="bullet"/>
      <w:lvlText w:val="o"/>
      <w:lvlJc w:val="left"/>
      <w:pPr>
        <w:tabs>
          <w:tab w:val="left" w:pos="0"/>
        </w:tabs>
        <w:ind w:left="2145" w:hanging="360"/>
      </w:pPr>
      <w:rPr>
        <w:rFonts w:hint="default" w:ascii="Courier New" w:hAnsi="Courier New" w:cs="Courier New"/>
      </w:rPr>
    </w:lvl>
    <w:lvl w:ilvl="2" w:tentative="0">
      <w:start w:val="1"/>
      <w:numFmt w:val="bullet"/>
      <w:lvlText w:val=""/>
      <w:lvlJc w:val="left"/>
      <w:pPr>
        <w:tabs>
          <w:tab w:val="left" w:pos="0"/>
        </w:tabs>
        <w:ind w:left="2865" w:hanging="360"/>
      </w:pPr>
      <w:rPr>
        <w:rFonts w:hint="default" w:ascii="Wingdings" w:hAnsi="Wingdings" w:cs="Wingdings"/>
      </w:rPr>
    </w:lvl>
    <w:lvl w:ilvl="3" w:tentative="0">
      <w:start w:val="1"/>
      <w:numFmt w:val="bullet"/>
      <w:lvlText w:val=""/>
      <w:lvlJc w:val="left"/>
      <w:pPr>
        <w:tabs>
          <w:tab w:val="left" w:pos="0"/>
        </w:tabs>
        <w:ind w:left="3585" w:hanging="360"/>
      </w:pPr>
      <w:rPr>
        <w:rFonts w:hint="default" w:ascii="Symbol" w:hAnsi="Symbol" w:cs="Symbol"/>
      </w:rPr>
    </w:lvl>
    <w:lvl w:ilvl="4" w:tentative="0">
      <w:start w:val="1"/>
      <w:numFmt w:val="bullet"/>
      <w:lvlText w:val="o"/>
      <w:lvlJc w:val="left"/>
      <w:pPr>
        <w:tabs>
          <w:tab w:val="left" w:pos="0"/>
        </w:tabs>
        <w:ind w:left="4305" w:hanging="360"/>
      </w:pPr>
      <w:rPr>
        <w:rFonts w:hint="default" w:ascii="Courier New" w:hAnsi="Courier New" w:cs="Courier New"/>
      </w:rPr>
    </w:lvl>
    <w:lvl w:ilvl="5" w:tentative="0">
      <w:start w:val="1"/>
      <w:numFmt w:val="bullet"/>
      <w:lvlText w:val=""/>
      <w:lvlJc w:val="left"/>
      <w:pPr>
        <w:tabs>
          <w:tab w:val="left" w:pos="0"/>
        </w:tabs>
        <w:ind w:left="5025" w:hanging="360"/>
      </w:pPr>
      <w:rPr>
        <w:rFonts w:hint="default" w:ascii="Wingdings" w:hAnsi="Wingdings" w:cs="Wingdings"/>
      </w:rPr>
    </w:lvl>
    <w:lvl w:ilvl="6" w:tentative="0">
      <w:start w:val="1"/>
      <w:numFmt w:val="bullet"/>
      <w:lvlText w:val=""/>
      <w:lvlJc w:val="left"/>
      <w:pPr>
        <w:tabs>
          <w:tab w:val="left" w:pos="0"/>
        </w:tabs>
        <w:ind w:left="5745" w:hanging="360"/>
      </w:pPr>
      <w:rPr>
        <w:rFonts w:hint="default" w:ascii="Symbol" w:hAnsi="Symbol" w:cs="Symbol"/>
      </w:rPr>
    </w:lvl>
    <w:lvl w:ilvl="7" w:tentative="0">
      <w:start w:val="1"/>
      <w:numFmt w:val="bullet"/>
      <w:lvlText w:val="o"/>
      <w:lvlJc w:val="left"/>
      <w:pPr>
        <w:tabs>
          <w:tab w:val="left" w:pos="0"/>
        </w:tabs>
        <w:ind w:left="6465" w:hanging="360"/>
      </w:pPr>
      <w:rPr>
        <w:rFonts w:hint="default" w:ascii="Courier New" w:hAnsi="Courier New" w:cs="Courier New"/>
      </w:rPr>
    </w:lvl>
    <w:lvl w:ilvl="8" w:tentative="0">
      <w:start w:val="1"/>
      <w:numFmt w:val="bullet"/>
      <w:lvlText w:val=""/>
      <w:lvlJc w:val="left"/>
      <w:pPr>
        <w:tabs>
          <w:tab w:val="left" w:pos="0"/>
        </w:tabs>
        <w:ind w:left="7185" w:hanging="360"/>
      </w:pPr>
      <w:rPr>
        <w:rFonts w:hint="default" w:ascii="Wingdings" w:hAnsi="Wingdings" w:cs="Wingdings"/>
      </w:rPr>
    </w:lvl>
  </w:abstractNum>
  <w:abstractNum w:abstractNumId="8">
    <w:nsid w:val="72183CF9"/>
    <w:multiLevelType w:val="multilevel"/>
    <w:tmpl w:val="72183CF9"/>
    <w:lvl w:ilvl="0" w:tentative="0">
      <w:start w:val="1"/>
      <w:numFmt w:val="bullet"/>
      <w:lvlText w:val=""/>
      <w:lvlJc w:val="left"/>
      <w:pPr>
        <w:tabs>
          <w:tab w:val="left" w:pos="0"/>
        </w:tabs>
        <w:ind w:left="1425" w:hanging="360"/>
      </w:pPr>
      <w:rPr>
        <w:rFonts w:hint="default" w:ascii="Symbol" w:hAnsi="Symbol" w:cs="Symbol"/>
      </w:rPr>
    </w:lvl>
    <w:lvl w:ilvl="1" w:tentative="0">
      <w:start w:val="1"/>
      <w:numFmt w:val="bullet"/>
      <w:lvlText w:val="o"/>
      <w:lvlJc w:val="left"/>
      <w:pPr>
        <w:tabs>
          <w:tab w:val="left" w:pos="0"/>
        </w:tabs>
        <w:ind w:left="2145" w:hanging="360"/>
      </w:pPr>
      <w:rPr>
        <w:rFonts w:hint="default" w:ascii="Courier New" w:hAnsi="Courier New" w:cs="Courier New"/>
      </w:rPr>
    </w:lvl>
    <w:lvl w:ilvl="2" w:tentative="0">
      <w:start w:val="1"/>
      <w:numFmt w:val="bullet"/>
      <w:lvlText w:val=""/>
      <w:lvlJc w:val="left"/>
      <w:pPr>
        <w:tabs>
          <w:tab w:val="left" w:pos="0"/>
        </w:tabs>
        <w:ind w:left="2865" w:hanging="360"/>
      </w:pPr>
      <w:rPr>
        <w:rFonts w:hint="default" w:ascii="Wingdings" w:hAnsi="Wingdings" w:cs="Wingdings"/>
      </w:rPr>
    </w:lvl>
    <w:lvl w:ilvl="3" w:tentative="0">
      <w:start w:val="1"/>
      <w:numFmt w:val="bullet"/>
      <w:lvlText w:val=""/>
      <w:lvlJc w:val="left"/>
      <w:pPr>
        <w:tabs>
          <w:tab w:val="left" w:pos="0"/>
        </w:tabs>
        <w:ind w:left="3585" w:hanging="360"/>
      </w:pPr>
      <w:rPr>
        <w:rFonts w:hint="default" w:ascii="Symbol" w:hAnsi="Symbol" w:cs="Symbol"/>
      </w:rPr>
    </w:lvl>
    <w:lvl w:ilvl="4" w:tentative="0">
      <w:start w:val="1"/>
      <w:numFmt w:val="bullet"/>
      <w:lvlText w:val="o"/>
      <w:lvlJc w:val="left"/>
      <w:pPr>
        <w:tabs>
          <w:tab w:val="left" w:pos="0"/>
        </w:tabs>
        <w:ind w:left="4305" w:hanging="360"/>
      </w:pPr>
      <w:rPr>
        <w:rFonts w:hint="default" w:ascii="Courier New" w:hAnsi="Courier New" w:cs="Courier New"/>
      </w:rPr>
    </w:lvl>
    <w:lvl w:ilvl="5" w:tentative="0">
      <w:start w:val="1"/>
      <w:numFmt w:val="bullet"/>
      <w:lvlText w:val=""/>
      <w:lvlJc w:val="left"/>
      <w:pPr>
        <w:tabs>
          <w:tab w:val="left" w:pos="0"/>
        </w:tabs>
        <w:ind w:left="5025" w:hanging="360"/>
      </w:pPr>
      <w:rPr>
        <w:rFonts w:hint="default" w:ascii="Wingdings" w:hAnsi="Wingdings" w:cs="Wingdings"/>
      </w:rPr>
    </w:lvl>
    <w:lvl w:ilvl="6" w:tentative="0">
      <w:start w:val="1"/>
      <w:numFmt w:val="bullet"/>
      <w:lvlText w:val=""/>
      <w:lvlJc w:val="left"/>
      <w:pPr>
        <w:tabs>
          <w:tab w:val="left" w:pos="0"/>
        </w:tabs>
        <w:ind w:left="5745" w:hanging="360"/>
      </w:pPr>
      <w:rPr>
        <w:rFonts w:hint="default" w:ascii="Symbol" w:hAnsi="Symbol" w:cs="Symbol"/>
      </w:rPr>
    </w:lvl>
    <w:lvl w:ilvl="7" w:tentative="0">
      <w:start w:val="1"/>
      <w:numFmt w:val="bullet"/>
      <w:lvlText w:val="o"/>
      <w:lvlJc w:val="left"/>
      <w:pPr>
        <w:tabs>
          <w:tab w:val="left" w:pos="0"/>
        </w:tabs>
        <w:ind w:left="6465" w:hanging="360"/>
      </w:pPr>
      <w:rPr>
        <w:rFonts w:hint="default" w:ascii="Courier New" w:hAnsi="Courier New" w:cs="Courier New"/>
      </w:rPr>
    </w:lvl>
    <w:lvl w:ilvl="8" w:tentative="0">
      <w:start w:val="1"/>
      <w:numFmt w:val="bullet"/>
      <w:lvlText w:val=""/>
      <w:lvlJc w:val="left"/>
      <w:pPr>
        <w:tabs>
          <w:tab w:val="left" w:pos="0"/>
        </w:tabs>
        <w:ind w:left="7185" w:hanging="360"/>
      </w:pPr>
      <w:rPr>
        <w:rFonts w:hint="default" w:ascii="Wingdings" w:hAnsi="Wingdings" w:cs="Wingdings"/>
      </w:rPr>
    </w:lvl>
  </w:abstractNum>
  <w:num w:numId="1">
    <w:abstractNumId w:val="3"/>
  </w:num>
  <w:num w:numId="2">
    <w:abstractNumId w:val="2"/>
  </w:num>
  <w:num w:numId="3">
    <w:abstractNumId w:val="7"/>
  </w:num>
  <w:num w:numId="4">
    <w:abstractNumId w:val="1"/>
  </w:num>
  <w:num w:numId="5">
    <w:abstractNumId w:val="5"/>
  </w:num>
  <w:num w:numId="6">
    <w:abstractNumId w:val="6"/>
  </w:num>
  <w:num w:numId="7">
    <w:abstractNumId w:val="0"/>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autoHyphenation/>
  <w:footnotePr>
    <w:footnote w:id="0"/>
    <w:footnote w:id="1"/>
  </w:footnotePr>
  <w:endnotePr>
    <w:endnote w:id="0"/>
    <w:endnote w:id="1"/>
  </w:endnotePr>
  <w:compat>
    <w:compatSetting w:name="compatibilityMode" w:uri="http://schemas.microsoft.com/office/word" w:val="12"/>
  </w:compat>
  <w:rsids>
    <w:rsidRoot w:val="00172A27"/>
    <w:rsid w:val="02515E3A"/>
    <w:rsid w:val="034A5AE7"/>
    <w:rsid w:val="04B07D83"/>
    <w:rsid w:val="050C002A"/>
    <w:rsid w:val="06997830"/>
    <w:rsid w:val="0A0C4262"/>
    <w:rsid w:val="0C8D072B"/>
    <w:rsid w:val="0D213998"/>
    <w:rsid w:val="126122B6"/>
    <w:rsid w:val="138D071E"/>
    <w:rsid w:val="13F527FD"/>
    <w:rsid w:val="15695F18"/>
    <w:rsid w:val="17613A7C"/>
    <w:rsid w:val="18BB01C6"/>
    <w:rsid w:val="19DA58AA"/>
    <w:rsid w:val="1ABF3710"/>
    <w:rsid w:val="1B0D203D"/>
    <w:rsid w:val="1C8D084F"/>
    <w:rsid w:val="1D0C2E4C"/>
    <w:rsid w:val="1D8432D3"/>
    <w:rsid w:val="1E993340"/>
    <w:rsid w:val="20B8113C"/>
    <w:rsid w:val="21ED3737"/>
    <w:rsid w:val="241673F4"/>
    <w:rsid w:val="24EF7913"/>
    <w:rsid w:val="251B5DF4"/>
    <w:rsid w:val="25EA49B6"/>
    <w:rsid w:val="2D4F40A0"/>
    <w:rsid w:val="2DC818DD"/>
    <w:rsid w:val="2E380968"/>
    <w:rsid w:val="2E6A533E"/>
    <w:rsid w:val="2E7D479A"/>
    <w:rsid w:val="336E5EF1"/>
    <w:rsid w:val="350D3796"/>
    <w:rsid w:val="36716295"/>
    <w:rsid w:val="37105B0E"/>
    <w:rsid w:val="37496983"/>
    <w:rsid w:val="37972EC4"/>
    <w:rsid w:val="38336F52"/>
    <w:rsid w:val="38764AB1"/>
    <w:rsid w:val="387708EC"/>
    <w:rsid w:val="3ACA7503"/>
    <w:rsid w:val="3C197CF5"/>
    <w:rsid w:val="40281B4E"/>
    <w:rsid w:val="41A90D45"/>
    <w:rsid w:val="4474772A"/>
    <w:rsid w:val="44EB7B24"/>
    <w:rsid w:val="45FC557B"/>
    <w:rsid w:val="4649717F"/>
    <w:rsid w:val="47AC79BF"/>
    <w:rsid w:val="4D665130"/>
    <w:rsid w:val="4DF80AFB"/>
    <w:rsid w:val="4DFE0901"/>
    <w:rsid w:val="4EC66BCA"/>
    <w:rsid w:val="4ECF2305"/>
    <w:rsid w:val="50106451"/>
    <w:rsid w:val="5219561D"/>
    <w:rsid w:val="524E412A"/>
    <w:rsid w:val="529B1584"/>
    <w:rsid w:val="5F363B40"/>
    <w:rsid w:val="5F7F3F6C"/>
    <w:rsid w:val="60554698"/>
    <w:rsid w:val="66FC1C1B"/>
    <w:rsid w:val="67D50BE7"/>
    <w:rsid w:val="686F14F9"/>
    <w:rsid w:val="68CE1570"/>
    <w:rsid w:val="693E04EB"/>
    <w:rsid w:val="6967577E"/>
    <w:rsid w:val="6D9A555F"/>
    <w:rsid w:val="6E105ECD"/>
    <w:rsid w:val="6EBA2787"/>
    <w:rsid w:val="6FED6CAD"/>
    <w:rsid w:val="70D0331B"/>
    <w:rsid w:val="71D0714B"/>
    <w:rsid w:val="72A73178"/>
    <w:rsid w:val="73F75FDF"/>
    <w:rsid w:val="752E054E"/>
    <w:rsid w:val="7A8B1056"/>
    <w:rsid w:val="7AAD4E79"/>
    <w:rsid w:val="7B235FDB"/>
    <w:rsid w:val="7F8C194F"/>
  </w:rsids>
  <m:mathPr>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qFormat="1"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qFormat="1" w:unhideWhenUsed="0" w:uiPriority="0" w:semiHidden="0"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qFormat="1" w:unhideWhenUsed="0" w:uiPriority="0" w:semiHidden="0"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34" w:semiHidden="0" w:name="List Paragraph"/>
  </w:latentStyles>
  <w:style w:type="paragraph" w:default="1" w:styleId="1">
    <w:name w:val="Normal"/>
    <w:qFormat/>
    <w:uiPriority w:val="0"/>
    <w:pPr>
      <w:widowControl/>
      <w:suppressAutoHyphens/>
      <w:bidi w:val="0"/>
      <w:spacing w:before="0" w:after="160" w:line="259" w:lineRule="auto"/>
      <w:jc w:val="left"/>
    </w:pPr>
    <w:rPr>
      <w:rFonts w:ascii="Arial" w:hAnsi="Arial" w:eastAsiaTheme="minorEastAsia" w:cstheme="minorBidi"/>
      <w:color w:val="auto"/>
      <w:kern w:val="0"/>
      <w:sz w:val="24"/>
      <w:szCs w:val="22"/>
      <w:lang w:val="ru-RU" w:eastAsia="ja-JP" w:bidi="ar-SA"/>
    </w:rPr>
  </w:style>
  <w:style w:type="paragraph" w:styleId="2">
    <w:name w:val="heading 1"/>
    <w:basedOn w:val="1"/>
    <w:next w:val="1"/>
    <w:link w:val="22"/>
    <w:qFormat/>
    <w:uiPriority w:val="9"/>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3">
    <w:name w:val="heading 2"/>
    <w:basedOn w:val="1"/>
    <w:next w:val="1"/>
    <w:link w:val="23"/>
    <w:unhideWhenUsed/>
    <w:qFormat/>
    <w:uiPriority w:val="9"/>
    <w:pPr>
      <w:keepNext/>
      <w:keepLines/>
      <w:spacing w:before="40" w:after="0"/>
      <w:outlineLvl w:val="1"/>
    </w:pPr>
    <w:rPr>
      <w:rFonts w:ascii="Arial" w:hAnsi="Arial" w:eastAsiaTheme="majorEastAsia" w:cstheme="majorBidi"/>
      <w:color w:val="2F5496" w:themeColor="accent1" w:themeShade="BF"/>
      <w:sz w:val="36"/>
      <w:szCs w:val="26"/>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character" w:styleId="6">
    <w:name w:val="Hyperlink"/>
    <w:basedOn w:val="4"/>
    <w:semiHidden/>
    <w:unhideWhenUsed/>
    <w:uiPriority w:val="99"/>
    <w:rPr>
      <w:color w:val="0000FF"/>
      <w:u w:val="single"/>
    </w:rPr>
  </w:style>
  <w:style w:type="paragraph" w:styleId="7">
    <w:name w:val="caption"/>
    <w:basedOn w:val="1"/>
    <w:next w:val="1"/>
    <w:qFormat/>
    <w:uiPriority w:val="0"/>
    <w:pPr>
      <w:suppressLineNumbers/>
      <w:spacing w:before="120" w:after="120"/>
    </w:pPr>
    <w:rPr>
      <w:rFonts w:cs="Lucida Sans"/>
      <w:i/>
      <w:iCs/>
      <w:sz w:val="24"/>
      <w:szCs w:val="24"/>
    </w:rPr>
  </w:style>
  <w:style w:type="paragraph" w:styleId="8">
    <w:name w:val="index 1"/>
    <w:basedOn w:val="1"/>
    <w:next w:val="1"/>
    <w:semiHidden/>
    <w:unhideWhenUsed/>
    <w:qFormat/>
    <w:uiPriority w:val="99"/>
  </w:style>
  <w:style w:type="paragraph" w:styleId="9">
    <w:name w:val="header"/>
    <w:basedOn w:val="1"/>
    <w:unhideWhenUsed/>
    <w:qFormat/>
    <w:uiPriority w:val="99"/>
    <w:pPr>
      <w:tabs>
        <w:tab w:val="center" w:pos="4677"/>
        <w:tab w:val="right" w:pos="9355"/>
      </w:tabs>
      <w:spacing w:before="0" w:after="0" w:line="240" w:lineRule="auto"/>
    </w:pPr>
  </w:style>
  <w:style w:type="paragraph" w:styleId="10">
    <w:name w:val="Body Text"/>
    <w:basedOn w:val="1"/>
    <w:qFormat/>
    <w:uiPriority w:val="0"/>
    <w:pPr>
      <w:spacing w:before="0" w:after="140" w:line="276" w:lineRule="auto"/>
    </w:pPr>
  </w:style>
  <w:style w:type="paragraph" w:styleId="11">
    <w:name w:val="toa heading"/>
    <w:basedOn w:val="12"/>
    <w:next w:val="1"/>
    <w:qFormat/>
    <w:uiPriority w:val="0"/>
    <w:pPr>
      <w:suppressLineNumbers/>
      <w:ind w:left="0" w:firstLine="0"/>
    </w:pPr>
    <w:rPr>
      <w:sz w:val="32"/>
      <w:szCs w:val="32"/>
    </w:rPr>
  </w:style>
  <w:style w:type="paragraph" w:styleId="12">
    <w:name w:val="index heading"/>
    <w:basedOn w:val="13"/>
    <w:next w:val="8"/>
    <w:qFormat/>
    <w:uiPriority w:val="0"/>
    <w:pPr>
      <w:suppressLineNumbers/>
      <w:ind w:left="0" w:firstLine="0"/>
    </w:pPr>
    <w:rPr>
      <w:b/>
      <w:bCs/>
      <w:sz w:val="32"/>
      <w:szCs w:val="32"/>
    </w:rPr>
  </w:style>
  <w:style w:type="paragraph" w:customStyle="1" w:styleId="13">
    <w:name w:val="Заголовок"/>
    <w:basedOn w:val="1"/>
    <w:next w:val="10"/>
    <w:qFormat/>
    <w:uiPriority w:val="0"/>
    <w:pPr>
      <w:keepNext/>
      <w:spacing w:before="240" w:after="120"/>
    </w:pPr>
    <w:rPr>
      <w:rFonts w:ascii="Liberation Sans" w:hAnsi="Liberation Sans" w:eastAsia="Microsoft YaHei" w:cs="Lucida Sans"/>
      <w:sz w:val="28"/>
      <w:szCs w:val="28"/>
    </w:rPr>
  </w:style>
  <w:style w:type="paragraph" w:styleId="14">
    <w:name w:val="toc 1"/>
    <w:basedOn w:val="1"/>
    <w:next w:val="1"/>
    <w:unhideWhenUsed/>
    <w:qFormat/>
    <w:uiPriority w:val="39"/>
    <w:pPr>
      <w:spacing w:before="0" w:after="100"/>
    </w:pPr>
  </w:style>
  <w:style w:type="paragraph" w:styleId="15">
    <w:name w:val="toc 2"/>
    <w:basedOn w:val="1"/>
    <w:next w:val="1"/>
    <w:unhideWhenUsed/>
    <w:qFormat/>
    <w:uiPriority w:val="39"/>
    <w:pPr>
      <w:spacing w:before="0" w:after="100"/>
      <w:ind w:left="220" w:firstLine="0"/>
    </w:pPr>
  </w:style>
  <w:style w:type="paragraph" w:styleId="16">
    <w:name w:val="Title"/>
    <w:basedOn w:val="1"/>
    <w:next w:val="1"/>
    <w:qFormat/>
    <w:uiPriority w:val="10"/>
    <w:pPr>
      <w:spacing w:before="0" w:after="0" w:line="240" w:lineRule="auto"/>
      <w:contextualSpacing/>
    </w:pPr>
    <w:rPr>
      <w:rFonts w:asciiTheme="majorHAnsi" w:hAnsiTheme="majorHAnsi" w:eastAsiaTheme="majorEastAsia" w:cstheme="majorBidi"/>
      <w:spacing w:val="-10"/>
      <w:kern w:val="2"/>
      <w:sz w:val="56"/>
      <w:szCs w:val="56"/>
    </w:rPr>
  </w:style>
  <w:style w:type="paragraph" w:styleId="17">
    <w:name w:val="footer"/>
    <w:basedOn w:val="1"/>
    <w:unhideWhenUsed/>
    <w:qFormat/>
    <w:uiPriority w:val="99"/>
    <w:pPr>
      <w:tabs>
        <w:tab w:val="center" w:pos="4677"/>
        <w:tab w:val="right" w:pos="9355"/>
      </w:tabs>
      <w:spacing w:before="0" w:after="0" w:line="240" w:lineRule="auto"/>
    </w:pPr>
  </w:style>
  <w:style w:type="paragraph" w:styleId="18">
    <w:name w:val="List"/>
    <w:basedOn w:val="10"/>
    <w:qFormat/>
    <w:uiPriority w:val="0"/>
    <w:rPr>
      <w:rFonts w:cs="Lucida Sans"/>
    </w:rPr>
  </w:style>
  <w:style w:type="paragraph" w:styleId="19">
    <w:name w:val="Subtitle"/>
    <w:basedOn w:val="1"/>
    <w:next w:val="1"/>
    <w:qFormat/>
    <w:uiPriority w:val="11"/>
    <w:rPr>
      <w:color w:val="595959" w:themeColor="text1" w:themeTint="A5"/>
      <w:spacing w:val="15"/>
    </w:rPr>
  </w:style>
  <w:style w:type="character" w:customStyle="1" w:styleId="20">
    <w:name w:val="Заголовок Знак"/>
    <w:basedOn w:val="4"/>
    <w:qFormat/>
    <w:uiPriority w:val="10"/>
    <w:rPr>
      <w:rFonts w:asciiTheme="majorHAnsi" w:hAnsiTheme="majorHAnsi" w:eastAsiaTheme="majorEastAsia" w:cstheme="majorBidi"/>
      <w:spacing w:val="-10"/>
      <w:kern w:val="2"/>
      <w:sz w:val="56"/>
      <w:szCs w:val="56"/>
    </w:rPr>
  </w:style>
  <w:style w:type="character" w:customStyle="1" w:styleId="21">
    <w:name w:val="Подзаголовок Знак"/>
    <w:basedOn w:val="4"/>
    <w:qFormat/>
    <w:uiPriority w:val="11"/>
    <w:rPr>
      <w:color w:val="595959" w:themeColor="text1" w:themeTint="A5"/>
      <w:spacing w:val="15"/>
    </w:rPr>
  </w:style>
  <w:style w:type="character" w:customStyle="1" w:styleId="22">
    <w:name w:val="Заголовок 1 Знак"/>
    <w:basedOn w:val="4"/>
    <w:link w:val="2"/>
    <w:qFormat/>
    <w:uiPriority w:val="9"/>
    <w:rPr>
      <w:rFonts w:asciiTheme="majorHAnsi" w:hAnsiTheme="majorHAnsi" w:eastAsiaTheme="majorEastAsia" w:cstheme="majorBidi"/>
      <w:color w:val="2F5496" w:themeColor="accent1" w:themeShade="BF"/>
      <w:sz w:val="32"/>
      <w:szCs w:val="32"/>
    </w:rPr>
  </w:style>
  <w:style w:type="character" w:customStyle="1" w:styleId="23">
    <w:name w:val="Заголовок 2 Знак"/>
    <w:basedOn w:val="4"/>
    <w:link w:val="3"/>
    <w:qFormat/>
    <w:uiPriority w:val="9"/>
    <w:rPr>
      <w:rFonts w:ascii="Arial" w:hAnsi="Arial" w:eastAsiaTheme="majorEastAsia" w:cstheme="majorBidi"/>
      <w:color w:val="2F5496" w:themeColor="accent1" w:themeShade="BF"/>
      <w:sz w:val="36"/>
      <w:szCs w:val="26"/>
    </w:rPr>
  </w:style>
  <w:style w:type="character" w:customStyle="1" w:styleId="24">
    <w:name w:val="Интернет-ссылка"/>
    <w:basedOn w:val="4"/>
    <w:unhideWhenUsed/>
    <w:qFormat/>
    <w:uiPriority w:val="99"/>
    <w:rPr>
      <w:color w:val="0563C1" w:themeColor="hyperlink"/>
      <w:u w:val="single"/>
    </w:rPr>
  </w:style>
  <w:style w:type="character" w:customStyle="1" w:styleId="25">
    <w:name w:val="Верхний колонтитул Знак"/>
    <w:basedOn w:val="4"/>
    <w:qFormat/>
    <w:uiPriority w:val="99"/>
  </w:style>
  <w:style w:type="character" w:customStyle="1" w:styleId="26">
    <w:name w:val="Нижний колонтитул Знак"/>
    <w:basedOn w:val="4"/>
    <w:qFormat/>
    <w:uiPriority w:val="99"/>
  </w:style>
  <w:style w:type="character" w:customStyle="1" w:styleId="27">
    <w:name w:val="Ссылка указателя"/>
    <w:qFormat/>
    <w:uiPriority w:val="0"/>
  </w:style>
  <w:style w:type="character" w:customStyle="1" w:styleId="28">
    <w:name w:val="Символ нумерации"/>
    <w:qFormat/>
    <w:uiPriority w:val="0"/>
  </w:style>
  <w:style w:type="character" w:customStyle="1" w:styleId="29">
    <w:name w:val="Нумерация строк"/>
    <w:qFormat/>
    <w:uiPriority w:val="0"/>
  </w:style>
  <w:style w:type="paragraph" w:customStyle="1" w:styleId="30">
    <w:name w:val="Указатель1"/>
    <w:basedOn w:val="1"/>
    <w:qFormat/>
    <w:uiPriority w:val="0"/>
    <w:pPr>
      <w:suppressLineNumbers/>
    </w:pPr>
    <w:rPr>
      <w:rFonts w:cs="Lucida Sans"/>
    </w:rPr>
  </w:style>
  <w:style w:type="paragraph" w:styleId="31">
    <w:name w:val="List Paragraph"/>
    <w:basedOn w:val="1"/>
    <w:qFormat/>
    <w:uiPriority w:val="34"/>
    <w:pPr>
      <w:numPr>
        <w:ilvl w:val="0"/>
        <w:numId w:val="1"/>
      </w:numPr>
      <w:spacing w:before="0" w:after="160"/>
      <w:ind w:left="720" w:firstLine="0"/>
      <w:contextualSpacing/>
    </w:pPr>
    <w:rPr>
      <w:rFonts w:ascii="Calibri" w:hAnsi="Calibri"/>
      <w:sz w:val="22"/>
      <w:szCs w:val="22"/>
    </w:rPr>
  </w:style>
  <w:style w:type="paragraph" w:customStyle="1" w:styleId="32">
    <w:name w:val="TOC Heading"/>
    <w:basedOn w:val="2"/>
    <w:next w:val="1"/>
    <w:unhideWhenUsed/>
    <w:qFormat/>
    <w:uiPriority w:val="39"/>
  </w:style>
  <w:style w:type="paragraph" w:customStyle="1" w:styleId="33">
    <w:name w:val="Верхний и нижний колонтитулы"/>
    <w:basedOn w:val="1"/>
    <w:qFormat/>
    <w:uiPriority w:val="0"/>
  </w:style>
  <w:style w:type="paragraph" w:customStyle="1" w:styleId="34">
    <w:name w:val="Содержимое врезки"/>
    <w:basedOn w:val="1"/>
    <w:qFormat/>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numbering" Target="numbering.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850595-06C5-465D-8F59-BBCFA29329B7}">
  <ds:schemaRefs/>
</ds:datastoreItem>
</file>

<file path=docProps/app.xml><?xml version="1.0" encoding="utf-8"?>
<Properties xmlns="http://schemas.openxmlformats.org/officeDocument/2006/extended-properties" xmlns:vt="http://schemas.openxmlformats.org/officeDocument/2006/docPropsVTypes">
  <Template>Normal.dotm</Template>
  <Pages>30</Pages>
  <Words>5769</Words>
  <Characters>32031</Characters>
  <Paragraphs>522</Paragraphs>
  <TotalTime>49</TotalTime>
  <ScaleCrop>false</ScaleCrop>
  <LinksUpToDate>false</LinksUpToDate>
  <CharactersWithSpaces>37798</CharactersWithSpaces>
  <Application>WPS Office_12.2.0.17119_F1E327BC-269C-435d-A152-05C5408002CA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2020-08-02T20:22:00Z</dcterms:created>
  <dc:creator>Team SLywnow</dc:creator>
  <cp:lastModifiedBy>Никита Борисов</cp:lastModifiedBy>
  <dcterms:modified xsi:type="dcterms:W3CDTF">2024-06-20T10:35:27Z</dcterms:modified>
  <cp:revision>722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y fmtid="{D5CDD505-2E9C-101B-9397-08002B2CF9AE}" pid="6" name="KSOProductBuildVer">
    <vt:lpwstr>1049-12.2.0.17119</vt:lpwstr>
  </property>
  <property fmtid="{D5CDD505-2E9C-101B-9397-08002B2CF9AE}" pid="7" name="ICV">
    <vt:lpwstr>C438626CFAAB4AC6A4A671C112BB59EC</vt:lpwstr>
  </property>
</Properties>
</file>